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2FCA" w14:textId="7EAA4509" w:rsidR="00AF1E44" w:rsidRPr="006E38DD" w:rsidRDefault="00966B43">
      <w:pPr>
        <w:rPr>
          <w:rFonts w:ascii="Calibri Light" w:hAnsi="Calibri Light" w:cs="Calibri Light"/>
        </w:rPr>
      </w:pPr>
      <w:r w:rsidRPr="006E38DD">
        <w:rPr>
          <w:rFonts w:ascii="Calibri Light" w:hAnsi="Calibri Light" w:cs="Calibri Light"/>
        </w:rPr>
        <w:t>1.</w:t>
      </w:r>
      <w:r w:rsidR="00AF1E44" w:rsidRPr="006E38DD">
        <w:rPr>
          <w:rFonts w:ascii="Calibri Light" w:hAnsi="Calibri Light" w:cs="Calibri Light"/>
        </w:rPr>
        <w:t xml:space="preserve"> [[[PASSAGE_START]]]</w:t>
      </w:r>
      <w:r w:rsidRPr="006E38DD">
        <w:rPr>
          <w:rFonts w:ascii="Calibri Light" w:hAnsi="Calibri Light" w:cs="Calibri Light"/>
        </w:rPr>
        <w:t xml:space="preserve"> </w:t>
      </w:r>
    </w:p>
    <w:p w14:paraId="68B9E379" w14:textId="0E85041F" w:rsidR="00AF1E44" w:rsidRPr="006E38DD" w:rsidRDefault="00966B43">
      <w:pPr>
        <w:rPr>
          <w:rFonts w:ascii="Calibri Light" w:hAnsi="Calibri Light" w:cs="Calibri Light"/>
          <w:i/>
          <w:iCs/>
        </w:rPr>
      </w:pPr>
      <w:r w:rsidRPr="006E38DD">
        <w:rPr>
          <w:rFonts w:ascii="Calibri Light" w:hAnsi="Calibri Light" w:cs="Calibri Light"/>
          <w:i/>
          <w:iCs/>
        </w:rPr>
        <w:t>Read the following passage carefully and answer Question No. 1:</w:t>
      </w:r>
      <w:r w:rsidRPr="006E38DD">
        <w:rPr>
          <w:rFonts w:ascii="Calibri Light" w:hAnsi="Calibri Light" w:cs="Calibri Light"/>
          <w:i/>
          <w:iCs/>
        </w:rPr>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14:paraId="3579DFDB" w14:textId="2E930423" w:rsidR="00147C3D" w:rsidRPr="006E38DD" w:rsidRDefault="00AF1E44">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metaphor of “toll roads” suggests that the policy’s implementation</w:t>
      </w:r>
      <w:r w:rsidR="00966B43" w:rsidRPr="006E38DD">
        <w:rPr>
          <w:rFonts w:ascii="Calibri Light" w:hAnsi="Calibri Light" w:cs="Calibri Light"/>
        </w:rPr>
        <w:br/>
        <w:t>(A) eased transitions without cost</w:t>
      </w:r>
      <w:r w:rsidR="00966B43" w:rsidRPr="006E38DD">
        <w:rPr>
          <w:rFonts w:ascii="Calibri Light" w:hAnsi="Calibri Light" w:cs="Calibri Light"/>
        </w:rPr>
        <w:br/>
        <w:t>(B) imposed prerequisites that hindered learning</w:t>
      </w:r>
      <w:r w:rsidR="00966B43" w:rsidRPr="006E38DD">
        <w:rPr>
          <w:rFonts w:ascii="Calibri Light" w:hAnsi="Calibri Light" w:cs="Calibri Light"/>
        </w:rPr>
        <w:br/>
        <w:t>(C) replaced exams with practical projects</w:t>
      </w:r>
      <w:r w:rsidR="00966B43" w:rsidRPr="006E38DD">
        <w:rPr>
          <w:rFonts w:ascii="Calibri Light" w:hAnsi="Calibri Light" w:cs="Calibri Light"/>
        </w:rPr>
        <w:br/>
        <w:t>(D) eliminated the need for glossaries</w:t>
      </w:r>
    </w:p>
    <w:p w14:paraId="07F50212" w14:textId="77777777" w:rsidR="00E76274" w:rsidRPr="006E38DD" w:rsidRDefault="00E76274" w:rsidP="00E76274">
      <w:pPr>
        <w:rPr>
          <w:rFonts w:ascii="Calibri Light" w:hAnsi="Calibri Light" w:cs="Calibri Light"/>
          <w:lang w:val="en-IN"/>
        </w:rPr>
      </w:pPr>
      <w:r w:rsidRPr="006E38DD">
        <w:rPr>
          <w:rFonts w:ascii="Calibri Light" w:hAnsi="Calibri Light" w:cs="Calibri Light"/>
          <w:lang w:val="en-IN"/>
        </w:rPr>
        <w:t>Answer 1. (B) imposed prerequisites that hindered learning.</w:t>
      </w:r>
      <w:r w:rsidRPr="006E38DD">
        <w:rPr>
          <w:rFonts w:ascii="Calibri Light" w:hAnsi="Calibri Light" w:cs="Calibri Light"/>
          <w:lang w:val="en-IN"/>
        </w:rPr>
        <w:br/>
        <w:t>Explanation:</w:t>
      </w:r>
    </w:p>
    <w:p w14:paraId="5D5D245C" w14:textId="77777777" w:rsidR="00E76274" w:rsidRPr="006E38DD" w:rsidRDefault="00E76274" w:rsidP="006E38DD">
      <w:pPr>
        <w:numPr>
          <w:ilvl w:val="0"/>
          <w:numId w:val="7"/>
        </w:numPr>
        <w:rPr>
          <w:rFonts w:ascii="Calibri Light" w:hAnsi="Calibri Light" w:cs="Calibri Light"/>
          <w:lang w:val="en-IN"/>
        </w:rPr>
      </w:pPr>
      <w:r w:rsidRPr="006E38DD">
        <w:rPr>
          <w:rFonts w:ascii="Calibri Light" w:hAnsi="Calibri Light" w:cs="Calibri Light"/>
          <w:lang w:val="en-IN"/>
        </w:rPr>
        <w:t>The passage states students had to master imported terminology before having sturdy concepts in the first language, indicating a gatekeeping cost analogous to a toll.</w:t>
      </w:r>
    </w:p>
    <w:p w14:paraId="5948C39F" w14:textId="77777777" w:rsidR="00E76274" w:rsidRPr="006E38DD" w:rsidRDefault="00E76274" w:rsidP="006E38DD">
      <w:pPr>
        <w:numPr>
          <w:ilvl w:val="0"/>
          <w:numId w:val="7"/>
        </w:numPr>
        <w:rPr>
          <w:rFonts w:ascii="Calibri Light" w:hAnsi="Calibri Light" w:cs="Calibri Light"/>
          <w:lang w:val="en-IN"/>
        </w:rPr>
      </w:pPr>
      <w:r w:rsidRPr="006E38DD">
        <w:rPr>
          <w:rFonts w:ascii="Calibri Light" w:hAnsi="Calibri Light" w:cs="Calibri Light"/>
          <w:lang w:val="en-IN"/>
        </w:rPr>
        <w:t>The “toll” frames language as an entry fee extracted before understanding, thereby delaying or obstructing concept formation.</w:t>
      </w:r>
    </w:p>
    <w:p w14:paraId="5785A1AC" w14:textId="77777777" w:rsidR="00E76274" w:rsidRPr="006E38DD" w:rsidRDefault="00E76274" w:rsidP="006E38DD">
      <w:pPr>
        <w:numPr>
          <w:ilvl w:val="0"/>
          <w:numId w:val="7"/>
        </w:numPr>
        <w:rPr>
          <w:rFonts w:ascii="Calibri Light" w:hAnsi="Calibri Light" w:cs="Calibri Light"/>
          <w:lang w:val="en-IN"/>
        </w:rPr>
      </w:pPr>
      <w:r w:rsidRPr="006E38DD">
        <w:rPr>
          <w:rFonts w:ascii="Calibri Light" w:hAnsi="Calibri Light" w:cs="Calibri Light"/>
          <w:lang w:val="en-IN"/>
        </w:rPr>
        <w:t>The metaphor contrasts with the earlier promise of bridges, highlighting added burdens rather than eased passage.</w:t>
      </w:r>
    </w:p>
    <w:p w14:paraId="3C982770" w14:textId="77777777" w:rsidR="00E76274" w:rsidRPr="006E38DD" w:rsidRDefault="00E76274" w:rsidP="006E38DD">
      <w:pPr>
        <w:numPr>
          <w:ilvl w:val="0"/>
          <w:numId w:val="7"/>
        </w:numPr>
        <w:rPr>
          <w:rFonts w:ascii="Calibri Light" w:hAnsi="Calibri Light" w:cs="Calibri Light"/>
          <w:lang w:val="en-IN"/>
        </w:rPr>
      </w:pPr>
      <w:r w:rsidRPr="006E38DD">
        <w:rPr>
          <w:rFonts w:ascii="Calibri Light" w:hAnsi="Calibri Light" w:cs="Calibri Light"/>
          <w:lang w:val="en-IN"/>
        </w:rPr>
        <w:t>No evidence suggests exams were replaced or glossaries removed; instead, glossaries crowded margins and exams intensified the burden.</w:t>
      </w:r>
    </w:p>
    <w:p w14:paraId="3E3EBD68" w14:textId="77777777" w:rsidR="00E76274" w:rsidRPr="006E38DD" w:rsidRDefault="00E76274">
      <w:pPr>
        <w:rPr>
          <w:rFonts w:ascii="Calibri Light" w:hAnsi="Calibri Light" w:cs="Calibri Light"/>
        </w:rPr>
      </w:pPr>
    </w:p>
    <w:p w14:paraId="1F8D973F" w14:textId="77777777" w:rsidR="00147C3D" w:rsidRPr="006E38DD" w:rsidRDefault="00147C3D">
      <w:pPr>
        <w:rPr>
          <w:rFonts w:ascii="Calibri Light" w:hAnsi="Calibri Light" w:cs="Calibri Light"/>
        </w:rPr>
      </w:pPr>
    </w:p>
    <w:p w14:paraId="36484509" w14:textId="7E30A544" w:rsidR="00AF1E44" w:rsidRPr="006E38DD" w:rsidRDefault="00966B43">
      <w:pPr>
        <w:rPr>
          <w:rFonts w:ascii="Calibri Light" w:hAnsi="Calibri Light" w:cs="Calibri Light"/>
        </w:rPr>
      </w:pPr>
      <w:r w:rsidRPr="006E38DD">
        <w:rPr>
          <w:rFonts w:ascii="Calibri Light" w:hAnsi="Calibri Light" w:cs="Calibri Light"/>
        </w:rPr>
        <w:t>2.</w:t>
      </w:r>
      <w:r w:rsidR="00AF1E44" w:rsidRPr="006E38DD">
        <w:rPr>
          <w:rFonts w:ascii="Calibri Light" w:hAnsi="Calibri Light" w:cs="Calibri Light"/>
        </w:rPr>
        <w:t xml:space="preserve"> [[[PASSAGE_START]]]</w:t>
      </w:r>
      <w:r w:rsidRPr="006E38DD">
        <w:rPr>
          <w:rFonts w:ascii="Calibri Light" w:hAnsi="Calibri Light" w:cs="Calibri Light"/>
        </w:rPr>
        <w:t xml:space="preserve"> </w:t>
      </w:r>
    </w:p>
    <w:p w14:paraId="09E3A8DD" w14:textId="1D56F8E4" w:rsidR="00AF1E44"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2:</w:t>
      </w:r>
      <w:r w:rsidRPr="006E38DD">
        <w:rPr>
          <w:rFonts w:ascii="Calibri Light" w:hAnsi="Calibri Light" w:cs="Calibri Light"/>
          <w:i/>
          <w:iCs/>
        </w:rPr>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14:paraId="15F018B1" w14:textId="218E829A" w:rsidR="00147C3D" w:rsidRPr="006E38DD" w:rsidRDefault="00AF1E44">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Which issue is explicitly identified?</w:t>
      </w:r>
      <w:r w:rsidR="00966B43" w:rsidRPr="006E38DD">
        <w:rPr>
          <w:rFonts w:ascii="Calibri Light" w:hAnsi="Calibri Light" w:cs="Calibri Light"/>
        </w:rPr>
        <w:br/>
        <w:t>(A) Flawless textbook translations</w:t>
      </w:r>
      <w:r w:rsidR="00966B43" w:rsidRPr="006E38DD">
        <w:rPr>
          <w:rFonts w:ascii="Calibri Light" w:hAnsi="Calibri Light" w:cs="Calibri Light"/>
        </w:rPr>
        <w:br/>
        <w:t>(B) Exams aligned with bilingual innovation</w:t>
      </w:r>
      <w:r w:rsidR="00966B43" w:rsidRPr="006E38DD">
        <w:rPr>
          <w:rFonts w:ascii="Calibri Light" w:hAnsi="Calibri Light" w:cs="Calibri Light"/>
        </w:rPr>
        <w:br/>
        <w:t>(C) Errors propagated through rushed translation</w:t>
      </w:r>
      <w:r w:rsidR="00966B43" w:rsidRPr="006E38DD">
        <w:rPr>
          <w:rFonts w:ascii="Calibri Light" w:hAnsi="Calibri Light" w:cs="Calibri Light"/>
        </w:rPr>
        <w:br/>
        <w:t>(D) Adequate systematic support for teachers</w:t>
      </w:r>
    </w:p>
    <w:p w14:paraId="50092659" w14:textId="77777777" w:rsidR="00E76274" w:rsidRPr="006E38DD" w:rsidRDefault="00E76274" w:rsidP="00E76274">
      <w:pPr>
        <w:rPr>
          <w:rFonts w:ascii="Calibri Light" w:hAnsi="Calibri Light" w:cs="Calibri Light"/>
          <w:lang w:val="en-IN"/>
        </w:rPr>
      </w:pPr>
      <w:r w:rsidRPr="006E38DD">
        <w:rPr>
          <w:rFonts w:ascii="Calibri Light" w:hAnsi="Calibri Light" w:cs="Calibri Light"/>
          <w:lang w:val="en-IN"/>
        </w:rPr>
        <w:t>Answer 2. (C) Errors propagated through rushed translation.</w:t>
      </w:r>
      <w:r w:rsidRPr="006E38DD">
        <w:rPr>
          <w:rFonts w:ascii="Calibri Light" w:hAnsi="Calibri Light" w:cs="Calibri Light"/>
          <w:lang w:val="en-IN"/>
        </w:rPr>
        <w:br/>
        <w:t>Explanation:</w:t>
      </w:r>
    </w:p>
    <w:p w14:paraId="0A10FD5A" w14:textId="77777777" w:rsidR="00E76274" w:rsidRPr="006E38DD" w:rsidRDefault="00E76274" w:rsidP="006E38DD">
      <w:pPr>
        <w:numPr>
          <w:ilvl w:val="0"/>
          <w:numId w:val="8"/>
        </w:numPr>
        <w:rPr>
          <w:rFonts w:ascii="Calibri Light" w:hAnsi="Calibri Light" w:cs="Calibri Light"/>
          <w:lang w:val="en-IN"/>
        </w:rPr>
      </w:pPr>
      <w:r w:rsidRPr="006E38DD">
        <w:rPr>
          <w:rFonts w:ascii="Calibri Light" w:hAnsi="Calibri Light" w:cs="Calibri Light"/>
          <w:lang w:val="en-IN"/>
        </w:rPr>
        <w:t>The text states textbooks were “hastily translated” and “carried forward errors like hereditary flaws,” directly identifying propagated translation errors.</w:t>
      </w:r>
    </w:p>
    <w:p w14:paraId="48D41114" w14:textId="77777777" w:rsidR="00E76274" w:rsidRPr="006E38DD" w:rsidRDefault="00E76274" w:rsidP="006E38DD">
      <w:pPr>
        <w:numPr>
          <w:ilvl w:val="0"/>
          <w:numId w:val="8"/>
        </w:numPr>
        <w:rPr>
          <w:rFonts w:ascii="Calibri Light" w:hAnsi="Calibri Light" w:cs="Calibri Light"/>
          <w:lang w:val="en-IN"/>
        </w:rPr>
      </w:pPr>
      <w:r w:rsidRPr="006E38DD">
        <w:rPr>
          <w:rFonts w:ascii="Calibri Light" w:hAnsi="Calibri Light" w:cs="Calibri Light"/>
          <w:lang w:val="en-IN"/>
        </w:rPr>
        <w:t>It also notes that margins filled with glossaries became battlefields of meaning, underscoring confusion rooted in imperfect translation.</w:t>
      </w:r>
    </w:p>
    <w:p w14:paraId="0AA00CA1" w14:textId="77777777" w:rsidR="00E76274" w:rsidRPr="006E38DD" w:rsidRDefault="00E76274" w:rsidP="006E38DD">
      <w:pPr>
        <w:numPr>
          <w:ilvl w:val="0"/>
          <w:numId w:val="8"/>
        </w:numPr>
        <w:rPr>
          <w:rFonts w:ascii="Calibri Light" w:hAnsi="Calibri Light" w:cs="Calibri Light"/>
          <w:lang w:val="en-IN"/>
        </w:rPr>
      </w:pPr>
      <w:r w:rsidRPr="006E38DD">
        <w:rPr>
          <w:rFonts w:ascii="Calibri Light" w:hAnsi="Calibri Light" w:cs="Calibri Light"/>
          <w:lang w:val="en-IN"/>
        </w:rPr>
        <w:t>The passage contrasts teacher innovations with examinations demanding the borrowed idiom, showing misalignment rather than supportive alignment.</w:t>
      </w:r>
    </w:p>
    <w:p w14:paraId="3911203B" w14:textId="77777777" w:rsidR="00E76274" w:rsidRPr="006E38DD" w:rsidRDefault="00E76274" w:rsidP="006E38DD">
      <w:pPr>
        <w:numPr>
          <w:ilvl w:val="0"/>
          <w:numId w:val="8"/>
        </w:numPr>
        <w:rPr>
          <w:rFonts w:ascii="Calibri Light" w:hAnsi="Calibri Light" w:cs="Calibri Light"/>
          <w:lang w:val="en-IN"/>
        </w:rPr>
      </w:pPr>
      <w:r w:rsidRPr="006E38DD">
        <w:rPr>
          <w:rFonts w:ascii="Calibri Light" w:hAnsi="Calibri Light" w:cs="Calibri Light"/>
          <w:lang w:val="en-IN"/>
        </w:rPr>
        <w:t>Systemic support is described as lacking, making options about adequacy or flawlessness untenable.</w:t>
      </w:r>
    </w:p>
    <w:p w14:paraId="45A6A8CF" w14:textId="77777777" w:rsidR="00E76274" w:rsidRPr="006E38DD" w:rsidRDefault="00E76274">
      <w:pPr>
        <w:rPr>
          <w:rFonts w:ascii="Calibri Light" w:hAnsi="Calibri Light" w:cs="Calibri Light"/>
        </w:rPr>
      </w:pPr>
    </w:p>
    <w:p w14:paraId="36EFF8BF" w14:textId="77777777" w:rsidR="00147C3D" w:rsidRPr="006E38DD" w:rsidRDefault="00147C3D">
      <w:pPr>
        <w:rPr>
          <w:rFonts w:ascii="Calibri Light" w:hAnsi="Calibri Light" w:cs="Calibri Light"/>
        </w:rPr>
      </w:pPr>
    </w:p>
    <w:p w14:paraId="53B53BB5" w14:textId="05C93E4E" w:rsidR="00AF1E44" w:rsidRPr="006E38DD" w:rsidRDefault="00966B43">
      <w:pPr>
        <w:rPr>
          <w:rFonts w:ascii="Calibri Light" w:hAnsi="Calibri Light" w:cs="Calibri Light"/>
        </w:rPr>
      </w:pPr>
      <w:r w:rsidRPr="006E38DD">
        <w:rPr>
          <w:rFonts w:ascii="Calibri Light" w:hAnsi="Calibri Light" w:cs="Calibri Light"/>
        </w:rPr>
        <w:t>3.</w:t>
      </w:r>
      <w:r w:rsidR="00AF1E44" w:rsidRPr="006E38DD">
        <w:rPr>
          <w:rFonts w:ascii="Calibri Light" w:hAnsi="Calibri Light" w:cs="Calibri Light"/>
        </w:rPr>
        <w:t xml:space="preserve"> </w:t>
      </w:r>
      <w:r w:rsidR="008C2C2F" w:rsidRPr="006E38DD">
        <w:rPr>
          <w:rFonts w:ascii="Calibri Light" w:hAnsi="Calibri Light" w:cs="Calibri Light"/>
        </w:rPr>
        <w:t>[[[PASSAGE_START]]]</w:t>
      </w:r>
      <w:r w:rsidRPr="006E38DD">
        <w:rPr>
          <w:rFonts w:ascii="Calibri Light" w:hAnsi="Calibri Light" w:cs="Calibri Light"/>
        </w:rPr>
        <w:t xml:space="preserve"> </w:t>
      </w:r>
    </w:p>
    <w:p w14:paraId="54985B3B" w14:textId="37BE7123" w:rsidR="008C2C2F"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3:</w:t>
      </w:r>
      <w:r w:rsidRPr="006E38DD">
        <w:rPr>
          <w:rFonts w:ascii="Calibri Light" w:hAnsi="Calibri Light" w:cs="Calibri Light"/>
          <w:i/>
          <w:iCs/>
        </w:rPr>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14:paraId="2F2684F0" w14:textId="62AA8000" w:rsidR="00147C3D" w:rsidRPr="006E38DD" w:rsidRDefault="008C2C2F">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implies that teacher innovations were</w:t>
      </w:r>
      <w:r w:rsidR="00966B43" w:rsidRPr="006E38DD">
        <w:rPr>
          <w:rFonts w:ascii="Calibri Light" w:hAnsi="Calibri Light" w:cs="Calibri Light"/>
        </w:rPr>
        <w:br/>
        <w:t>(A) effective but isolated against exam structures</w:t>
      </w:r>
      <w:r w:rsidR="00966B43" w:rsidRPr="006E38DD">
        <w:rPr>
          <w:rFonts w:ascii="Calibri Light" w:hAnsi="Calibri Light" w:cs="Calibri Light"/>
        </w:rPr>
        <w:br/>
        <w:t>(B) widely scaled with robust policy backing</w:t>
      </w:r>
      <w:r w:rsidR="00966B43" w:rsidRPr="006E38DD">
        <w:rPr>
          <w:rFonts w:ascii="Calibri Light" w:hAnsi="Calibri Light" w:cs="Calibri Light"/>
        </w:rPr>
        <w:br/>
        <w:t>(C) discouraged by students and parents</w:t>
      </w:r>
      <w:r w:rsidR="00966B43" w:rsidRPr="006E38DD">
        <w:rPr>
          <w:rFonts w:ascii="Calibri Light" w:hAnsi="Calibri Light" w:cs="Calibri Light"/>
        </w:rPr>
        <w:br/>
        <w:t>(D) irrelevant to concept formation</w:t>
      </w:r>
    </w:p>
    <w:p w14:paraId="1235F9B8" w14:textId="77777777" w:rsidR="00E76274" w:rsidRPr="006E38DD" w:rsidRDefault="00E76274" w:rsidP="00E76274">
      <w:pPr>
        <w:rPr>
          <w:rFonts w:ascii="Calibri Light" w:hAnsi="Calibri Light" w:cs="Calibri Light"/>
          <w:lang w:val="en-IN"/>
        </w:rPr>
      </w:pPr>
      <w:r w:rsidRPr="006E38DD">
        <w:rPr>
          <w:rFonts w:ascii="Calibri Light" w:hAnsi="Calibri Light" w:cs="Calibri Light"/>
          <w:lang w:val="en-IN"/>
        </w:rPr>
        <w:t>Answer 3. (A) effective but isolated against exam structures.</w:t>
      </w:r>
      <w:r w:rsidRPr="006E38DD">
        <w:rPr>
          <w:rFonts w:ascii="Calibri Light" w:hAnsi="Calibri Light" w:cs="Calibri Light"/>
          <w:lang w:val="en-IN"/>
        </w:rPr>
        <w:br/>
        <w:t>Explanation:</w:t>
      </w:r>
    </w:p>
    <w:p w14:paraId="3BB9BBE2" w14:textId="77777777" w:rsidR="00E76274" w:rsidRPr="006E38DD" w:rsidRDefault="00E76274" w:rsidP="006E38DD">
      <w:pPr>
        <w:numPr>
          <w:ilvl w:val="0"/>
          <w:numId w:val="9"/>
        </w:numPr>
        <w:rPr>
          <w:rFonts w:ascii="Calibri Light" w:hAnsi="Calibri Light" w:cs="Calibri Light"/>
          <w:lang w:val="en-IN"/>
        </w:rPr>
      </w:pPr>
      <w:r w:rsidRPr="006E38DD">
        <w:rPr>
          <w:rFonts w:ascii="Calibri Light" w:hAnsi="Calibri Light" w:cs="Calibri Light"/>
          <w:lang w:val="en-IN"/>
        </w:rPr>
        <w:t>The passage lists innovations—coining native terms, bilingual debates, elders demonstrating agricultural physics—that created “islands of clarity,” implying local effectiveness.</w:t>
      </w:r>
    </w:p>
    <w:p w14:paraId="5F69997D" w14:textId="77777777" w:rsidR="00E76274" w:rsidRPr="006E38DD" w:rsidRDefault="00E76274" w:rsidP="006E38DD">
      <w:pPr>
        <w:numPr>
          <w:ilvl w:val="0"/>
          <w:numId w:val="9"/>
        </w:numPr>
        <w:rPr>
          <w:rFonts w:ascii="Calibri Light" w:hAnsi="Calibri Light" w:cs="Calibri Light"/>
          <w:lang w:val="en-IN"/>
        </w:rPr>
      </w:pPr>
      <w:r w:rsidRPr="006E38DD">
        <w:rPr>
          <w:rFonts w:ascii="Calibri Light" w:hAnsi="Calibri Light" w:cs="Calibri Light"/>
          <w:lang w:val="en-IN"/>
        </w:rPr>
        <w:t>These efforts were “battered by examinations” still demanding performance in the borrowed idiom, indicating structural opposition and lack of systemic scaling.</w:t>
      </w:r>
    </w:p>
    <w:p w14:paraId="71324465" w14:textId="77777777" w:rsidR="00E76274" w:rsidRPr="006E38DD" w:rsidRDefault="00E76274" w:rsidP="006E38DD">
      <w:pPr>
        <w:numPr>
          <w:ilvl w:val="0"/>
          <w:numId w:val="9"/>
        </w:numPr>
        <w:rPr>
          <w:rFonts w:ascii="Calibri Light" w:hAnsi="Calibri Light" w:cs="Calibri Light"/>
          <w:lang w:val="en-IN"/>
        </w:rPr>
      </w:pPr>
      <w:r w:rsidRPr="006E38DD">
        <w:rPr>
          <w:rFonts w:ascii="Calibri Light" w:hAnsi="Calibri Light" w:cs="Calibri Light"/>
          <w:lang w:val="en-IN"/>
        </w:rPr>
        <w:t>There is no suggestion of social discouragement from learners or families; the barrier is institutional assessment.</w:t>
      </w:r>
    </w:p>
    <w:p w14:paraId="3076DDCA" w14:textId="77777777" w:rsidR="00E76274" w:rsidRPr="006E38DD" w:rsidRDefault="00E76274" w:rsidP="006E38DD">
      <w:pPr>
        <w:numPr>
          <w:ilvl w:val="0"/>
          <w:numId w:val="9"/>
        </w:numPr>
        <w:rPr>
          <w:rFonts w:ascii="Calibri Light" w:hAnsi="Calibri Light" w:cs="Calibri Light"/>
        </w:rPr>
      </w:pPr>
      <w:r w:rsidRPr="006E38DD">
        <w:rPr>
          <w:rFonts w:ascii="Calibri Light" w:hAnsi="Calibri Light" w:cs="Calibri Light"/>
          <w:lang w:val="en-IN"/>
        </w:rPr>
        <w:t>The innovations addressed concept-building directly, contradicting any claim of irrelevance to understanding.</w:t>
      </w:r>
    </w:p>
    <w:p w14:paraId="5435E298" w14:textId="77777777" w:rsidR="00E76274" w:rsidRPr="006E38DD" w:rsidRDefault="00E76274">
      <w:pPr>
        <w:rPr>
          <w:rFonts w:ascii="Calibri Light" w:hAnsi="Calibri Light" w:cs="Calibri Light"/>
        </w:rPr>
      </w:pPr>
    </w:p>
    <w:p w14:paraId="73C6C4F3" w14:textId="77777777" w:rsidR="00147C3D" w:rsidRPr="006E38DD" w:rsidRDefault="00147C3D">
      <w:pPr>
        <w:rPr>
          <w:rFonts w:ascii="Calibri Light" w:hAnsi="Calibri Light" w:cs="Calibri Light"/>
        </w:rPr>
      </w:pPr>
    </w:p>
    <w:p w14:paraId="68C278B3" w14:textId="4F183DF0" w:rsidR="00A24F63" w:rsidRPr="006E38DD" w:rsidRDefault="00966B43">
      <w:pPr>
        <w:rPr>
          <w:rFonts w:ascii="Calibri Light" w:hAnsi="Calibri Light" w:cs="Calibri Light"/>
        </w:rPr>
      </w:pPr>
      <w:r w:rsidRPr="006E38DD">
        <w:rPr>
          <w:rFonts w:ascii="Calibri Light" w:hAnsi="Calibri Light" w:cs="Calibri Light"/>
        </w:rPr>
        <w:t>4.</w:t>
      </w:r>
      <w:r w:rsidR="00A24F63" w:rsidRPr="006E38DD">
        <w:rPr>
          <w:rFonts w:ascii="Calibri Light" w:hAnsi="Calibri Light" w:cs="Calibri Light"/>
        </w:rPr>
        <w:t xml:space="preserve"> [[[PASSAGE_START]]]</w:t>
      </w:r>
      <w:r w:rsidRPr="006E38DD">
        <w:rPr>
          <w:rFonts w:ascii="Calibri Light" w:hAnsi="Calibri Light" w:cs="Calibri Light"/>
        </w:rPr>
        <w:t xml:space="preserve"> </w:t>
      </w:r>
    </w:p>
    <w:p w14:paraId="42E28799" w14:textId="1788C7B4" w:rsidR="00A24F6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4</w:t>
      </w:r>
      <w:r w:rsidRPr="006E38DD">
        <w:rPr>
          <w:rFonts w:ascii="Calibri Light" w:hAnsi="Calibri Light" w:cs="Calibri Light"/>
          <w:i/>
          <w:iCs/>
        </w:rPr>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r w:rsidRPr="006E38DD">
        <w:rPr>
          <w:rFonts w:ascii="Calibri Light" w:hAnsi="Calibri Light" w:cs="Calibri Light"/>
          <w:i/>
          <w:iCs/>
        </w:rPr>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14:paraId="2B7E8F59" w14:textId="217754C3" w:rsidR="00147C3D" w:rsidRPr="006E38DD" w:rsidRDefault="00A24F6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argues that “hidden costs”</w:t>
      </w:r>
      <w:r w:rsidR="00966B43" w:rsidRPr="006E38DD">
        <w:rPr>
          <w:rFonts w:ascii="Calibri Light" w:hAnsi="Calibri Light" w:cs="Calibri Light"/>
        </w:rPr>
        <w:br/>
        <w:t>(A) no longer exist in any form</w:t>
      </w:r>
      <w:r w:rsidR="00966B43" w:rsidRPr="006E38DD">
        <w:rPr>
          <w:rFonts w:ascii="Calibri Light" w:hAnsi="Calibri Light" w:cs="Calibri Light"/>
        </w:rPr>
        <w:br/>
        <w:t>(B) are borne differently across providers, clients, and schedules</w:t>
      </w:r>
      <w:r w:rsidR="00966B43" w:rsidRPr="006E38DD">
        <w:rPr>
          <w:rFonts w:ascii="Calibri Light" w:hAnsi="Calibri Light" w:cs="Calibri Light"/>
        </w:rPr>
        <w:br/>
        <w:t>(C) are always created by providers</w:t>
      </w:r>
      <w:r w:rsidR="00966B43" w:rsidRPr="006E38DD">
        <w:rPr>
          <w:rFonts w:ascii="Calibri Light" w:hAnsi="Calibri Light" w:cs="Calibri Light"/>
        </w:rPr>
        <w:br/>
        <w:t>(D) are illegal under consumer law</w:t>
      </w:r>
    </w:p>
    <w:p w14:paraId="506BF73D" w14:textId="77777777" w:rsidR="003F2FD7" w:rsidRPr="006E38DD" w:rsidRDefault="003F2FD7" w:rsidP="003F2FD7">
      <w:pPr>
        <w:rPr>
          <w:rFonts w:ascii="Calibri Light" w:hAnsi="Calibri Light" w:cs="Calibri Light"/>
          <w:lang w:val="en-IN"/>
        </w:rPr>
      </w:pPr>
      <w:r w:rsidRPr="006E38DD">
        <w:rPr>
          <w:rFonts w:ascii="Calibri Light" w:hAnsi="Calibri Light" w:cs="Calibri Light"/>
          <w:lang w:val="en-IN"/>
        </w:rPr>
        <w:t>Answer 4. (B) are borne differently across providers, clients, and schedules.</w:t>
      </w:r>
      <w:r w:rsidRPr="006E38DD">
        <w:rPr>
          <w:rFonts w:ascii="Calibri Light" w:hAnsi="Calibri Light" w:cs="Calibri Light"/>
          <w:lang w:val="en-IN"/>
        </w:rPr>
        <w:br/>
        <w:t>Explanation:</w:t>
      </w:r>
    </w:p>
    <w:p w14:paraId="58F8CE94" w14:textId="77777777" w:rsidR="003F2FD7" w:rsidRPr="006E38DD" w:rsidRDefault="003F2FD7" w:rsidP="006E38DD">
      <w:pPr>
        <w:numPr>
          <w:ilvl w:val="0"/>
          <w:numId w:val="10"/>
        </w:numPr>
        <w:rPr>
          <w:rFonts w:ascii="Calibri Light" w:hAnsi="Calibri Light" w:cs="Calibri Light"/>
          <w:lang w:val="en-IN"/>
        </w:rPr>
      </w:pPr>
      <w:r w:rsidRPr="006E38DD">
        <w:rPr>
          <w:rFonts w:ascii="Calibri Light" w:hAnsi="Calibri Light" w:cs="Calibri Light"/>
          <w:lang w:val="en-IN"/>
        </w:rPr>
        <w:t>The text explains that costs reappear as provider time lost on free cancellations, reduced slots for subsequent clients due to instant rescheduling, and recovery of low introductory prices through cross-selling or surge pricing.</w:t>
      </w:r>
    </w:p>
    <w:p w14:paraId="5C19E16D" w14:textId="77777777" w:rsidR="003F2FD7" w:rsidRPr="006E38DD" w:rsidRDefault="003F2FD7" w:rsidP="006E38DD">
      <w:pPr>
        <w:numPr>
          <w:ilvl w:val="0"/>
          <w:numId w:val="10"/>
        </w:numPr>
        <w:rPr>
          <w:rFonts w:ascii="Calibri Light" w:hAnsi="Calibri Light" w:cs="Calibri Light"/>
          <w:lang w:val="en-IN"/>
        </w:rPr>
      </w:pPr>
      <w:r w:rsidRPr="006E38DD">
        <w:rPr>
          <w:rFonts w:ascii="Calibri Light" w:hAnsi="Calibri Light" w:cs="Calibri Light"/>
          <w:lang w:val="en-IN"/>
        </w:rPr>
        <w:t>This distribution shows hidden costs have shifted rather than disappeared, affecting multiple actors at different moments.</w:t>
      </w:r>
    </w:p>
    <w:p w14:paraId="67E9EE62" w14:textId="77777777" w:rsidR="003F2FD7" w:rsidRPr="006E38DD" w:rsidRDefault="003F2FD7" w:rsidP="006E38DD">
      <w:pPr>
        <w:numPr>
          <w:ilvl w:val="0"/>
          <w:numId w:val="10"/>
        </w:numPr>
        <w:rPr>
          <w:rFonts w:ascii="Calibri Light" w:hAnsi="Calibri Light" w:cs="Calibri Light"/>
          <w:lang w:val="en-IN"/>
        </w:rPr>
      </w:pPr>
      <w:r w:rsidRPr="006E38DD">
        <w:rPr>
          <w:rFonts w:ascii="Calibri Light" w:hAnsi="Calibri Light" w:cs="Calibri Light"/>
          <w:lang w:val="en-IN"/>
        </w:rPr>
        <w:t>The passage does not claim providers create all hidden costs; it identifies platform policies and pricing structures as drivers.</w:t>
      </w:r>
    </w:p>
    <w:p w14:paraId="146B1300" w14:textId="77777777" w:rsidR="003F2FD7" w:rsidRPr="006E38DD" w:rsidRDefault="003F2FD7" w:rsidP="006E38DD">
      <w:pPr>
        <w:numPr>
          <w:ilvl w:val="0"/>
          <w:numId w:val="10"/>
        </w:numPr>
        <w:rPr>
          <w:rFonts w:ascii="Calibri Light" w:hAnsi="Calibri Light" w:cs="Calibri Light"/>
          <w:lang w:val="en-IN"/>
        </w:rPr>
      </w:pPr>
      <w:r w:rsidRPr="006E38DD">
        <w:rPr>
          <w:rFonts w:ascii="Calibri Light" w:hAnsi="Calibri Light" w:cs="Calibri Light"/>
          <w:lang w:val="en-IN"/>
        </w:rPr>
        <w:t>No assertion is made about illegality; the emphasis is on allocation and perception of costs, not on legal status.</w:t>
      </w:r>
    </w:p>
    <w:p w14:paraId="7DEEE249" w14:textId="77777777" w:rsidR="003F2FD7" w:rsidRPr="006E38DD" w:rsidRDefault="003F2FD7">
      <w:pPr>
        <w:rPr>
          <w:rFonts w:ascii="Calibri Light" w:hAnsi="Calibri Light" w:cs="Calibri Light"/>
        </w:rPr>
      </w:pPr>
    </w:p>
    <w:p w14:paraId="314E008E" w14:textId="77777777" w:rsidR="00147C3D" w:rsidRPr="006E38DD" w:rsidRDefault="00147C3D">
      <w:pPr>
        <w:rPr>
          <w:rFonts w:ascii="Calibri Light" w:hAnsi="Calibri Light" w:cs="Calibri Light"/>
        </w:rPr>
      </w:pPr>
    </w:p>
    <w:p w14:paraId="42F8CC95" w14:textId="1376C875" w:rsidR="00A24F63" w:rsidRPr="006E38DD" w:rsidRDefault="00966B43">
      <w:pPr>
        <w:rPr>
          <w:rFonts w:ascii="Calibri Light" w:hAnsi="Calibri Light" w:cs="Calibri Light"/>
        </w:rPr>
      </w:pPr>
      <w:r w:rsidRPr="006E38DD">
        <w:rPr>
          <w:rFonts w:ascii="Calibri Light" w:hAnsi="Calibri Light" w:cs="Calibri Light"/>
        </w:rPr>
        <w:t>5.</w:t>
      </w:r>
      <w:r w:rsidR="00A24F63" w:rsidRPr="006E38DD">
        <w:rPr>
          <w:rFonts w:ascii="Calibri Light" w:hAnsi="Calibri Light" w:cs="Calibri Light"/>
        </w:rPr>
        <w:t xml:space="preserve"> [[[PASSAGE_START]]]</w:t>
      </w:r>
      <w:r w:rsidRPr="006E38DD">
        <w:rPr>
          <w:rFonts w:ascii="Calibri Light" w:hAnsi="Calibri Light" w:cs="Calibri Light"/>
        </w:rPr>
        <w:t xml:space="preserve"> </w:t>
      </w:r>
    </w:p>
    <w:p w14:paraId="0A6E53C8" w14:textId="7FB17E44" w:rsidR="00A24F6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5:</w:t>
      </w:r>
      <w:r w:rsidRPr="006E38DD">
        <w:rPr>
          <w:rFonts w:ascii="Calibri Light" w:hAnsi="Calibri Light" w:cs="Calibri Light"/>
          <w:i/>
          <w:iCs/>
        </w:rPr>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r w:rsidRPr="006E38DD">
        <w:rPr>
          <w:rFonts w:ascii="Calibri Light" w:hAnsi="Calibri Light" w:cs="Calibri Light"/>
          <w:i/>
          <w:iCs/>
        </w:rPr>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14:paraId="18781C68" w14:textId="3AA5B3A2" w:rsidR="00147C3D" w:rsidRPr="006E38DD" w:rsidRDefault="00A24F6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client’s reaction to diagnostic fees underscores the need for</w:t>
      </w:r>
      <w:r w:rsidR="00966B43" w:rsidRPr="006E38DD">
        <w:rPr>
          <w:rFonts w:ascii="Calibri Light" w:hAnsi="Calibri Light" w:cs="Calibri Light"/>
        </w:rPr>
        <w:br/>
        <w:t>(A) abolishing diagnostics</w:t>
      </w:r>
      <w:r w:rsidR="00966B43" w:rsidRPr="006E38DD">
        <w:rPr>
          <w:rFonts w:ascii="Calibri Light" w:hAnsi="Calibri Light" w:cs="Calibri Light"/>
        </w:rPr>
        <w:br/>
        <w:t>(B) better explanation of value for non-repair visits</w:t>
      </w:r>
      <w:r w:rsidR="00966B43" w:rsidRPr="006E38DD">
        <w:rPr>
          <w:rFonts w:ascii="Calibri Light" w:hAnsi="Calibri Light" w:cs="Calibri Light"/>
        </w:rPr>
        <w:br/>
        <w:t>(C) higher surge pricing at peaks</w:t>
      </w:r>
      <w:r w:rsidR="00966B43" w:rsidRPr="006E38DD">
        <w:rPr>
          <w:rFonts w:ascii="Calibri Light" w:hAnsi="Calibri Light" w:cs="Calibri Light"/>
        </w:rPr>
        <w:br/>
        <w:t>(D) switching to flat monthly subscriptions</w:t>
      </w:r>
    </w:p>
    <w:p w14:paraId="420D0AEB" w14:textId="77777777" w:rsidR="001653D1" w:rsidRPr="006E38DD" w:rsidRDefault="001653D1" w:rsidP="001653D1">
      <w:pPr>
        <w:rPr>
          <w:rFonts w:ascii="Calibri Light" w:hAnsi="Calibri Light" w:cs="Calibri Light"/>
          <w:lang w:val="en-IN"/>
        </w:rPr>
      </w:pPr>
      <w:r w:rsidRPr="006E38DD">
        <w:rPr>
          <w:rFonts w:ascii="Calibri Light" w:hAnsi="Calibri Light" w:cs="Calibri Light"/>
          <w:lang w:val="en-IN"/>
        </w:rPr>
        <w:t>Answer 5. (B) better explanation of value for non-repair visits.</w:t>
      </w:r>
      <w:r w:rsidRPr="006E38DD">
        <w:rPr>
          <w:rFonts w:ascii="Calibri Light" w:hAnsi="Calibri Light" w:cs="Calibri Light"/>
          <w:lang w:val="en-IN"/>
        </w:rPr>
        <w:br/>
        <w:t>Explanation:</w:t>
      </w:r>
    </w:p>
    <w:p w14:paraId="0968B948" w14:textId="77777777" w:rsidR="001653D1" w:rsidRPr="006E38DD" w:rsidRDefault="001653D1" w:rsidP="006E38DD">
      <w:pPr>
        <w:numPr>
          <w:ilvl w:val="0"/>
          <w:numId w:val="11"/>
        </w:numPr>
        <w:rPr>
          <w:rFonts w:ascii="Calibri Light" w:hAnsi="Calibri Light" w:cs="Calibri Light"/>
          <w:lang w:val="en-IN"/>
        </w:rPr>
      </w:pPr>
      <w:r w:rsidRPr="006E38DD">
        <w:rPr>
          <w:rFonts w:ascii="Calibri Light" w:hAnsi="Calibri Light" w:cs="Calibri Light"/>
          <w:lang w:val="en-IN"/>
        </w:rPr>
        <w:t>The passage notes that without education, transparency can invite backlash, as clients may perceive diagnostic fees as tricks unless it is explained that time and skill have value even when no parts are replaced.</w:t>
      </w:r>
    </w:p>
    <w:p w14:paraId="1198C5D1" w14:textId="77777777" w:rsidR="001653D1" w:rsidRPr="006E38DD" w:rsidRDefault="001653D1" w:rsidP="006E38DD">
      <w:pPr>
        <w:numPr>
          <w:ilvl w:val="0"/>
          <w:numId w:val="11"/>
        </w:numPr>
        <w:rPr>
          <w:rFonts w:ascii="Calibri Light" w:hAnsi="Calibri Light" w:cs="Calibri Light"/>
          <w:lang w:val="en-IN"/>
        </w:rPr>
      </w:pPr>
      <w:r w:rsidRPr="006E38DD">
        <w:rPr>
          <w:rFonts w:ascii="Calibri Light" w:hAnsi="Calibri Light" w:cs="Calibri Light"/>
          <w:lang w:val="en-IN"/>
        </w:rPr>
        <w:t>This directly signals the need to communicate the purpose and fairness of diagnostic charges.</w:t>
      </w:r>
    </w:p>
    <w:p w14:paraId="2CE9A16B" w14:textId="77777777" w:rsidR="001653D1" w:rsidRPr="006E38DD" w:rsidRDefault="001653D1" w:rsidP="006E38DD">
      <w:pPr>
        <w:numPr>
          <w:ilvl w:val="0"/>
          <w:numId w:val="11"/>
        </w:numPr>
        <w:rPr>
          <w:rFonts w:ascii="Calibri Light" w:hAnsi="Calibri Light" w:cs="Calibri Light"/>
          <w:lang w:val="en-IN"/>
        </w:rPr>
      </w:pPr>
      <w:r w:rsidRPr="006E38DD">
        <w:rPr>
          <w:rFonts w:ascii="Calibri Light" w:hAnsi="Calibri Light" w:cs="Calibri Light"/>
          <w:lang w:val="en-IN"/>
        </w:rPr>
        <w:t>Eliminating diagnostics or raising prices elsewhere does not address the misunderstanding; education does.</w:t>
      </w:r>
    </w:p>
    <w:p w14:paraId="19E24C15" w14:textId="77777777" w:rsidR="001653D1" w:rsidRPr="006E38DD" w:rsidRDefault="001653D1" w:rsidP="006E38DD">
      <w:pPr>
        <w:numPr>
          <w:ilvl w:val="0"/>
          <w:numId w:val="11"/>
        </w:numPr>
        <w:rPr>
          <w:rFonts w:ascii="Calibri Light" w:hAnsi="Calibri Light" w:cs="Calibri Light"/>
          <w:lang w:val="en-IN"/>
        </w:rPr>
      </w:pPr>
      <w:r w:rsidRPr="006E38DD">
        <w:rPr>
          <w:rFonts w:ascii="Calibri Light" w:hAnsi="Calibri Light" w:cs="Calibri Light"/>
          <w:lang w:val="en-IN"/>
        </w:rPr>
        <w:t xml:space="preserve">Subscription models are not discussed as solutions; the issue is framing and explaining professional </w:t>
      </w:r>
      <w:proofErr w:type="spellStart"/>
      <w:r w:rsidRPr="006E38DD">
        <w:rPr>
          <w:rFonts w:ascii="Calibri Light" w:hAnsi="Calibri Light" w:cs="Calibri Light"/>
          <w:lang w:val="en-IN"/>
        </w:rPr>
        <w:t>labor</w:t>
      </w:r>
      <w:proofErr w:type="spellEnd"/>
      <w:r w:rsidRPr="006E38DD">
        <w:rPr>
          <w:rFonts w:ascii="Calibri Light" w:hAnsi="Calibri Light" w:cs="Calibri Light"/>
          <w:lang w:val="en-IN"/>
        </w:rPr>
        <w:t xml:space="preserve"> value.</w:t>
      </w:r>
    </w:p>
    <w:p w14:paraId="7E49A469" w14:textId="77777777" w:rsidR="003F2FD7" w:rsidRPr="006E38DD" w:rsidRDefault="003F2FD7">
      <w:pPr>
        <w:rPr>
          <w:rFonts w:ascii="Calibri Light" w:hAnsi="Calibri Light" w:cs="Calibri Light"/>
        </w:rPr>
      </w:pPr>
    </w:p>
    <w:p w14:paraId="52E68CEF" w14:textId="77777777" w:rsidR="00147C3D" w:rsidRPr="006E38DD" w:rsidRDefault="00147C3D">
      <w:pPr>
        <w:rPr>
          <w:rFonts w:ascii="Calibri Light" w:hAnsi="Calibri Light" w:cs="Calibri Light"/>
        </w:rPr>
      </w:pPr>
    </w:p>
    <w:p w14:paraId="69C9B5C7" w14:textId="6A4992DA" w:rsidR="00A24F63" w:rsidRPr="006E38DD" w:rsidRDefault="00966B43">
      <w:pPr>
        <w:rPr>
          <w:rFonts w:ascii="Calibri Light" w:hAnsi="Calibri Light" w:cs="Calibri Light"/>
        </w:rPr>
      </w:pPr>
      <w:r w:rsidRPr="006E38DD">
        <w:rPr>
          <w:rFonts w:ascii="Calibri Light" w:hAnsi="Calibri Light" w:cs="Calibri Light"/>
        </w:rPr>
        <w:t>6.</w:t>
      </w:r>
      <w:r w:rsidR="00A24F63" w:rsidRPr="006E38DD">
        <w:rPr>
          <w:rFonts w:ascii="Calibri Light" w:hAnsi="Calibri Light" w:cs="Calibri Light"/>
        </w:rPr>
        <w:t xml:space="preserve"> [[[PASSAGE_START]]]</w:t>
      </w:r>
      <w:r w:rsidRPr="006E38DD">
        <w:rPr>
          <w:rFonts w:ascii="Calibri Light" w:hAnsi="Calibri Light" w:cs="Calibri Light"/>
        </w:rPr>
        <w:t xml:space="preserve"> </w:t>
      </w:r>
    </w:p>
    <w:p w14:paraId="25B1A522" w14:textId="2D122D2A" w:rsidR="00A24F6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6:</w:t>
      </w:r>
      <w:r w:rsidRPr="006E38DD">
        <w:rPr>
          <w:rFonts w:ascii="Calibri Light" w:hAnsi="Calibri Light" w:cs="Calibri Light"/>
          <w:i/>
          <w:iCs/>
        </w:rPr>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r w:rsidRPr="006E38DD">
        <w:rPr>
          <w:rFonts w:ascii="Calibri Light" w:hAnsi="Calibri Light" w:cs="Calibri Light"/>
          <w:i/>
          <w:iCs/>
        </w:rPr>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14:paraId="71B98DC7" w14:textId="1558EA6A" w:rsidR="00147C3D" w:rsidRPr="006E38DD" w:rsidRDefault="00A24F6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Safety in platform services is portrayed as</w:t>
      </w:r>
      <w:r w:rsidR="00966B43" w:rsidRPr="006E38DD">
        <w:rPr>
          <w:rFonts w:ascii="Calibri Light" w:hAnsi="Calibri Light" w:cs="Calibri Light"/>
        </w:rPr>
        <w:br/>
        <w:t>(A) entirely solved by verification badges</w:t>
      </w:r>
      <w:r w:rsidR="00966B43" w:rsidRPr="006E38DD">
        <w:rPr>
          <w:rFonts w:ascii="Calibri Light" w:hAnsi="Calibri Light" w:cs="Calibri Light"/>
        </w:rPr>
        <w:br/>
        <w:t>(B) a complex system requiring robust, fair protocols</w:t>
      </w:r>
      <w:r w:rsidR="00966B43" w:rsidRPr="006E38DD">
        <w:rPr>
          <w:rFonts w:ascii="Calibri Light" w:hAnsi="Calibri Light" w:cs="Calibri Light"/>
        </w:rPr>
        <w:br/>
        <w:t>(C) unnecessary if appointments are short</w:t>
      </w:r>
      <w:r w:rsidR="00966B43" w:rsidRPr="006E38DD">
        <w:rPr>
          <w:rFonts w:ascii="Calibri Light" w:hAnsi="Calibri Light" w:cs="Calibri Light"/>
        </w:rPr>
        <w:br/>
        <w:t xml:space="preserve">(D) best handled by PR </w:t>
      </w:r>
      <w:proofErr w:type="gramStart"/>
      <w:r w:rsidR="00966B43" w:rsidRPr="006E38DD">
        <w:rPr>
          <w:rFonts w:ascii="Calibri Light" w:hAnsi="Calibri Light" w:cs="Calibri Light"/>
        </w:rPr>
        <w:t>teams</w:t>
      </w:r>
      <w:proofErr w:type="gramEnd"/>
      <w:r w:rsidR="00966B43" w:rsidRPr="006E38DD">
        <w:rPr>
          <w:rFonts w:ascii="Calibri Light" w:hAnsi="Calibri Light" w:cs="Calibri Light"/>
        </w:rPr>
        <w:t xml:space="preserve"> post-incident</w:t>
      </w:r>
    </w:p>
    <w:p w14:paraId="2E6312A7" w14:textId="77777777" w:rsidR="001653D1" w:rsidRPr="006E38DD" w:rsidRDefault="001653D1" w:rsidP="001653D1">
      <w:pPr>
        <w:rPr>
          <w:rFonts w:ascii="Calibri Light" w:hAnsi="Calibri Light" w:cs="Calibri Light"/>
          <w:lang w:val="en-IN"/>
        </w:rPr>
      </w:pPr>
      <w:r w:rsidRPr="006E38DD">
        <w:rPr>
          <w:rFonts w:ascii="Calibri Light" w:hAnsi="Calibri Light" w:cs="Calibri Light"/>
          <w:lang w:val="en-IN"/>
        </w:rPr>
        <w:t>Answer 6. (B) a complex system requiring robust, fair protocols.</w:t>
      </w:r>
      <w:r w:rsidRPr="006E38DD">
        <w:rPr>
          <w:rFonts w:ascii="Calibri Light" w:hAnsi="Calibri Light" w:cs="Calibri Light"/>
          <w:lang w:val="en-IN"/>
        </w:rPr>
        <w:br/>
        <w:t>Explanation:</w:t>
      </w:r>
    </w:p>
    <w:p w14:paraId="29CF4D49" w14:textId="77777777" w:rsidR="001653D1" w:rsidRPr="006E38DD" w:rsidRDefault="001653D1" w:rsidP="006E38DD">
      <w:pPr>
        <w:numPr>
          <w:ilvl w:val="0"/>
          <w:numId w:val="12"/>
        </w:numPr>
        <w:rPr>
          <w:rFonts w:ascii="Calibri Light" w:hAnsi="Calibri Light" w:cs="Calibri Light"/>
          <w:lang w:val="en-IN"/>
        </w:rPr>
      </w:pPr>
      <w:r w:rsidRPr="006E38DD">
        <w:rPr>
          <w:rFonts w:ascii="Calibri Light" w:hAnsi="Calibri Light" w:cs="Calibri Light"/>
          <w:lang w:val="en-IN"/>
        </w:rPr>
        <w:t>The passage says safety is a system, not a checkbox, and presents dilemmas requiring clear, fair processes that work under real-world pressures.</w:t>
      </w:r>
    </w:p>
    <w:p w14:paraId="10D4C157" w14:textId="77777777" w:rsidR="001653D1" w:rsidRPr="006E38DD" w:rsidRDefault="001653D1" w:rsidP="006E38DD">
      <w:pPr>
        <w:numPr>
          <w:ilvl w:val="0"/>
          <w:numId w:val="12"/>
        </w:numPr>
        <w:rPr>
          <w:rFonts w:ascii="Calibri Light" w:hAnsi="Calibri Light" w:cs="Calibri Light"/>
          <w:lang w:val="en-IN"/>
        </w:rPr>
      </w:pPr>
      <w:r w:rsidRPr="006E38DD">
        <w:rPr>
          <w:rFonts w:ascii="Calibri Light" w:hAnsi="Calibri Light" w:cs="Calibri Light"/>
          <w:lang w:val="en-IN"/>
        </w:rPr>
        <w:t>Examples include handling same-gender provider requests and harassment reports, which demand nuanced, principled protocols rather than simple badges.</w:t>
      </w:r>
    </w:p>
    <w:p w14:paraId="4D09D596" w14:textId="77777777" w:rsidR="001653D1" w:rsidRPr="006E38DD" w:rsidRDefault="001653D1" w:rsidP="006E38DD">
      <w:pPr>
        <w:numPr>
          <w:ilvl w:val="0"/>
          <w:numId w:val="12"/>
        </w:numPr>
        <w:rPr>
          <w:rFonts w:ascii="Calibri Light" w:hAnsi="Calibri Light" w:cs="Calibri Light"/>
          <w:lang w:val="en-IN"/>
        </w:rPr>
      </w:pPr>
      <w:r w:rsidRPr="006E38DD">
        <w:rPr>
          <w:rFonts w:ascii="Calibri Light" w:hAnsi="Calibri Light" w:cs="Calibri Light"/>
          <w:lang w:val="en-IN"/>
        </w:rPr>
        <w:t>Short appointment duration or PR management after incidents is not presented as sufficient; proactive design and operations are emphasized.</w:t>
      </w:r>
    </w:p>
    <w:p w14:paraId="0D53B110" w14:textId="77777777" w:rsidR="001653D1" w:rsidRPr="006E38DD" w:rsidRDefault="001653D1" w:rsidP="006E38DD">
      <w:pPr>
        <w:numPr>
          <w:ilvl w:val="0"/>
          <w:numId w:val="12"/>
        </w:numPr>
        <w:rPr>
          <w:rFonts w:ascii="Calibri Light" w:hAnsi="Calibri Light" w:cs="Calibri Light"/>
        </w:rPr>
      </w:pPr>
      <w:r w:rsidRPr="006E38DD">
        <w:rPr>
          <w:rFonts w:ascii="Calibri Light" w:hAnsi="Calibri Light" w:cs="Calibri Light"/>
          <w:lang w:val="en-IN"/>
        </w:rPr>
        <w:t>The platforms that will lead are those integrating these complexities into their operational design, not those relying on superficial signals.</w:t>
      </w:r>
    </w:p>
    <w:p w14:paraId="76810D24" w14:textId="77777777" w:rsidR="00147C3D" w:rsidRPr="006E38DD" w:rsidRDefault="00147C3D">
      <w:pPr>
        <w:rPr>
          <w:rFonts w:ascii="Calibri Light" w:hAnsi="Calibri Light" w:cs="Calibri Light"/>
        </w:rPr>
      </w:pPr>
    </w:p>
    <w:p w14:paraId="3B11D1AF" w14:textId="77777777" w:rsidR="001653D1" w:rsidRPr="006E38DD" w:rsidRDefault="001653D1">
      <w:pPr>
        <w:rPr>
          <w:rFonts w:ascii="Calibri Light" w:hAnsi="Calibri Light" w:cs="Calibri Light"/>
        </w:rPr>
      </w:pPr>
    </w:p>
    <w:p w14:paraId="38EADEC0" w14:textId="2DE7AD60" w:rsidR="00603FE3" w:rsidRPr="006E38DD" w:rsidRDefault="00966B43">
      <w:pPr>
        <w:rPr>
          <w:rFonts w:ascii="Calibri Light" w:hAnsi="Calibri Light" w:cs="Calibri Light"/>
          <w:i/>
          <w:iCs/>
        </w:rPr>
      </w:pPr>
      <w:bookmarkStart w:id="0" w:name="_Hlk209349778"/>
      <w:r w:rsidRPr="006E38DD">
        <w:rPr>
          <w:rFonts w:ascii="Calibri Light" w:hAnsi="Calibri Light" w:cs="Calibri Light"/>
          <w:i/>
          <w:iCs/>
        </w:rPr>
        <w:t>7.</w:t>
      </w:r>
      <w:r w:rsidR="00603FE3" w:rsidRPr="006E38DD">
        <w:rPr>
          <w:rFonts w:ascii="Calibri Light" w:hAnsi="Calibri Light" w:cs="Calibri Light"/>
          <w:i/>
          <w:iCs/>
        </w:rPr>
        <w:t xml:space="preserve"> [[[PASSAGE_START]]]</w:t>
      </w:r>
      <w:r w:rsidRPr="006E38DD">
        <w:rPr>
          <w:rFonts w:ascii="Calibri Light" w:hAnsi="Calibri Light" w:cs="Calibri Light"/>
          <w:i/>
          <w:iCs/>
        </w:rPr>
        <w:t xml:space="preserve"> </w:t>
      </w:r>
    </w:p>
    <w:p w14:paraId="152FF277" w14:textId="77777777" w:rsidR="00603FE3" w:rsidRPr="006E38DD" w:rsidRDefault="00966B43">
      <w:pPr>
        <w:rPr>
          <w:rFonts w:ascii="Calibri Light" w:hAnsi="Calibri Light" w:cs="Calibri Light"/>
          <w:i/>
          <w:iCs/>
        </w:rPr>
      </w:pPr>
      <w:r w:rsidRPr="006E38DD">
        <w:rPr>
          <w:rFonts w:ascii="Calibri Light" w:hAnsi="Calibri Light" w:cs="Calibri Light"/>
          <w:i/>
          <w:iCs/>
        </w:rPr>
        <w:lastRenderedPageBreak/>
        <w:t>Read the following passage carefully and answer Question No 7:</w:t>
      </w:r>
      <w:r w:rsidRPr="006E38DD">
        <w:rPr>
          <w:rFonts w:ascii="Calibri Light" w:hAnsi="Calibri Light" w:cs="Calibri Light"/>
          <w:i/>
          <w:iCs/>
        </w:rPr>
        <w:br/>
        <w:t xml:space="preserve">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w:t>
      </w:r>
      <w:proofErr w:type="spellStart"/>
      <w:r w:rsidRPr="006E38DD">
        <w:rPr>
          <w:rFonts w:ascii="Calibri Light" w:hAnsi="Calibri Light" w:cs="Calibri Light"/>
          <w:i/>
          <w:iCs/>
        </w:rPr>
        <w:t>hydrofracture</w:t>
      </w:r>
      <w:proofErr w:type="spellEnd"/>
      <w:r w:rsidRPr="006E38DD">
        <w:rPr>
          <w:rFonts w:ascii="Calibri Light" w:hAnsi="Calibri Light" w:cs="Calibri Light"/>
          <w:i/>
          <w:iCs/>
        </w:rPr>
        <w:t>—meets civic discourse. The essential translation is this: remove the shelf, quicken the glacier; quicken the glacier, raise the sea.</w:t>
      </w:r>
    </w:p>
    <w:p w14:paraId="4FE2160A" w14:textId="27D85C86"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primary function of ice shelves, as presented, is to</w:t>
      </w:r>
      <w:r w:rsidR="00966B43" w:rsidRPr="006E38DD">
        <w:rPr>
          <w:rFonts w:ascii="Calibri Light" w:hAnsi="Calibri Light" w:cs="Calibri Light"/>
        </w:rPr>
        <w:br/>
        <w:t>(A) decorate the coastlines without mechanical effect</w:t>
      </w:r>
      <w:r w:rsidR="00966B43" w:rsidRPr="006E38DD">
        <w:rPr>
          <w:rFonts w:ascii="Calibri Light" w:hAnsi="Calibri Light" w:cs="Calibri Light"/>
        </w:rPr>
        <w:br/>
        <w:t>(B) buttress inland glaciers and slow ice discharge</w:t>
      </w:r>
      <w:r w:rsidR="00966B43" w:rsidRPr="006E38DD">
        <w:rPr>
          <w:rFonts w:ascii="Calibri Light" w:hAnsi="Calibri Light" w:cs="Calibri Light"/>
        </w:rPr>
        <w:br/>
        <w:t>(C) cool surface waters to enhance fisheries</w:t>
      </w:r>
      <w:r w:rsidR="00966B43" w:rsidRPr="006E38DD">
        <w:rPr>
          <w:rFonts w:ascii="Calibri Light" w:hAnsi="Calibri Light" w:cs="Calibri Light"/>
        </w:rPr>
        <w:br/>
        <w:t>(D) create habitats for algal blooms only</w:t>
      </w:r>
    </w:p>
    <w:p w14:paraId="0E423261" w14:textId="77777777" w:rsidR="001653D1" w:rsidRPr="006E38DD" w:rsidRDefault="001653D1" w:rsidP="001653D1">
      <w:pPr>
        <w:rPr>
          <w:rFonts w:ascii="Calibri Light" w:hAnsi="Calibri Light" w:cs="Calibri Light"/>
          <w:lang w:val="en-IN"/>
        </w:rPr>
      </w:pPr>
      <w:r w:rsidRPr="006E38DD">
        <w:rPr>
          <w:rFonts w:ascii="Calibri Light" w:hAnsi="Calibri Light" w:cs="Calibri Light"/>
          <w:lang w:val="en-IN"/>
        </w:rPr>
        <w:t>Answer 7. (B) buttress inland glaciers and slow ice discharge.</w:t>
      </w:r>
      <w:r w:rsidRPr="006E38DD">
        <w:rPr>
          <w:rFonts w:ascii="Calibri Light" w:hAnsi="Calibri Light" w:cs="Calibri Light"/>
          <w:lang w:val="en-IN"/>
        </w:rPr>
        <w:br/>
        <w:t>Explanation:</w:t>
      </w:r>
    </w:p>
    <w:p w14:paraId="1C936452" w14:textId="77777777" w:rsidR="001653D1" w:rsidRPr="006E38DD" w:rsidRDefault="001653D1" w:rsidP="006E38DD">
      <w:pPr>
        <w:numPr>
          <w:ilvl w:val="0"/>
          <w:numId w:val="13"/>
        </w:numPr>
        <w:rPr>
          <w:rFonts w:ascii="Calibri Light" w:hAnsi="Calibri Light" w:cs="Calibri Light"/>
          <w:lang w:val="en-IN"/>
        </w:rPr>
      </w:pPr>
      <w:r w:rsidRPr="006E38DD">
        <w:rPr>
          <w:rFonts w:ascii="Calibri Light" w:hAnsi="Calibri Light" w:cs="Calibri Light"/>
          <w:lang w:val="en-IN"/>
        </w:rPr>
        <w:t>The passage likens ice shelves to commas that slow the flow of inland glaciers, indicating a mechanical buttressing role against rapid ice movement.</w:t>
      </w:r>
    </w:p>
    <w:p w14:paraId="5D7C504A" w14:textId="77777777" w:rsidR="001653D1" w:rsidRPr="006E38DD" w:rsidRDefault="001653D1" w:rsidP="006E38DD">
      <w:pPr>
        <w:numPr>
          <w:ilvl w:val="0"/>
          <w:numId w:val="13"/>
        </w:numPr>
        <w:rPr>
          <w:rFonts w:ascii="Calibri Light" w:hAnsi="Calibri Light" w:cs="Calibri Light"/>
          <w:lang w:val="en-IN"/>
        </w:rPr>
      </w:pPr>
      <w:r w:rsidRPr="006E38DD">
        <w:rPr>
          <w:rFonts w:ascii="Calibri Light" w:hAnsi="Calibri Light" w:cs="Calibri Light"/>
          <w:lang w:val="en-IN"/>
        </w:rPr>
        <w:t>It warns that when shelves fracture, glacier flow accelerates toward the sea, reinforcing their function as brakes on discharge.</w:t>
      </w:r>
    </w:p>
    <w:p w14:paraId="0521110F" w14:textId="77777777" w:rsidR="001653D1" w:rsidRPr="006E38DD" w:rsidRDefault="001653D1" w:rsidP="006E38DD">
      <w:pPr>
        <w:numPr>
          <w:ilvl w:val="0"/>
          <w:numId w:val="13"/>
        </w:numPr>
        <w:rPr>
          <w:rFonts w:ascii="Calibri Light" w:hAnsi="Calibri Light" w:cs="Calibri Light"/>
          <w:lang w:val="en-IN"/>
        </w:rPr>
      </w:pPr>
      <w:r w:rsidRPr="006E38DD">
        <w:rPr>
          <w:rFonts w:ascii="Calibri Light" w:hAnsi="Calibri Light" w:cs="Calibri Light"/>
          <w:lang w:val="en-IN"/>
        </w:rPr>
        <w:t>The emphasis is on dynamic restraint of ice, not on aesthetic decoration or ecological roles like fisheries enhancement.</w:t>
      </w:r>
    </w:p>
    <w:p w14:paraId="60982EAF" w14:textId="77777777" w:rsidR="001653D1" w:rsidRPr="006E38DD" w:rsidRDefault="001653D1" w:rsidP="006E38DD">
      <w:pPr>
        <w:numPr>
          <w:ilvl w:val="0"/>
          <w:numId w:val="13"/>
        </w:numPr>
        <w:rPr>
          <w:rFonts w:ascii="Calibri Light" w:hAnsi="Calibri Light" w:cs="Calibri Light"/>
          <w:lang w:val="en-IN"/>
        </w:rPr>
      </w:pPr>
      <w:r w:rsidRPr="006E38DD">
        <w:rPr>
          <w:rFonts w:ascii="Calibri Light" w:hAnsi="Calibri Light" w:cs="Calibri Light"/>
          <w:lang w:val="en-IN"/>
        </w:rPr>
        <w:t>The function described is fundamentally structural, mediating the pace at which grounded ice can reach the ocean.</w:t>
      </w:r>
    </w:p>
    <w:p w14:paraId="7B58870F" w14:textId="77777777" w:rsidR="001653D1" w:rsidRPr="006E38DD" w:rsidRDefault="001653D1">
      <w:pPr>
        <w:rPr>
          <w:rFonts w:ascii="Calibri Light" w:hAnsi="Calibri Light" w:cs="Calibri Light"/>
        </w:rPr>
      </w:pPr>
    </w:p>
    <w:p w14:paraId="011DBEAB" w14:textId="719C4AA9" w:rsidR="00603FE3" w:rsidRPr="006E38DD" w:rsidRDefault="00966B43">
      <w:pPr>
        <w:rPr>
          <w:rFonts w:ascii="Calibri Light" w:hAnsi="Calibri Light" w:cs="Calibri Light"/>
        </w:rPr>
      </w:pPr>
      <w:r w:rsidRPr="006E38DD">
        <w:rPr>
          <w:rFonts w:ascii="Calibri Light" w:hAnsi="Calibri Light" w:cs="Calibri Light"/>
        </w:rPr>
        <w:t>8.</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43876334" w14:textId="77777777" w:rsidR="00603FE3" w:rsidRPr="006E38DD" w:rsidRDefault="00966B43">
      <w:pPr>
        <w:rPr>
          <w:rFonts w:ascii="Calibri Light" w:hAnsi="Calibri Light" w:cs="Calibri Light"/>
        </w:rPr>
      </w:pPr>
      <w:r w:rsidRPr="006E38DD">
        <w:rPr>
          <w:rFonts w:ascii="Calibri Light" w:hAnsi="Calibri Light" w:cs="Calibri Light"/>
          <w:i/>
          <w:iCs/>
        </w:rPr>
        <w:t>Read the following passage carefully and answer Question No 8:</w:t>
      </w:r>
      <w:r w:rsidRPr="006E38DD">
        <w:rPr>
          <w:rFonts w:ascii="Calibri Light" w:hAnsi="Calibri Light" w:cs="Calibri Light"/>
          <w:i/>
          <w:iCs/>
        </w:rPr>
        <w:br/>
        <w:t xml:space="preserve">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w:t>
      </w:r>
      <w:r w:rsidRPr="006E38DD">
        <w:rPr>
          <w:rFonts w:ascii="Calibri Light" w:hAnsi="Calibri Light" w:cs="Calibri Light"/>
          <w:i/>
          <w:iCs/>
        </w:rPr>
        <w:lastRenderedPageBreak/>
        <w:t xml:space="preserve">some shelves buttress drainage basins holding enough grounded ice to reshape sea-level contours for centuries. Yet communication falters when technical language—grounding lines, marine ice-sheet instability, </w:t>
      </w:r>
      <w:proofErr w:type="spellStart"/>
      <w:r w:rsidRPr="006E38DD">
        <w:rPr>
          <w:rFonts w:ascii="Calibri Light" w:hAnsi="Calibri Light" w:cs="Calibri Light"/>
          <w:i/>
          <w:iCs/>
        </w:rPr>
        <w:t>hydrofracture</w:t>
      </w:r>
      <w:proofErr w:type="spellEnd"/>
      <w:r w:rsidRPr="006E38DD">
        <w:rPr>
          <w:rFonts w:ascii="Calibri Light" w:hAnsi="Calibri Light" w:cs="Calibri Light"/>
          <w:i/>
          <w:iCs/>
        </w:rPr>
        <w:t>—meets civic discourse. The essential translation is this: remove the shelf, quicken the glacier; quicken the glacier, raise the sea.</w:t>
      </w:r>
    </w:p>
    <w:p w14:paraId="1C32DB4E" w14:textId="6D8ECCB0"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indicates that the most significant precursor to large calving events is</w:t>
      </w:r>
      <w:r w:rsidR="00966B43" w:rsidRPr="006E38DD">
        <w:rPr>
          <w:rFonts w:ascii="Calibri Light" w:hAnsi="Calibri Light" w:cs="Calibri Light"/>
        </w:rPr>
        <w:br/>
        <w:t>(A) abrupt atmospheric cooling</w:t>
      </w:r>
      <w:r w:rsidR="00966B43" w:rsidRPr="006E38DD">
        <w:rPr>
          <w:rFonts w:ascii="Calibri Light" w:hAnsi="Calibri Light" w:cs="Calibri Light"/>
        </w:rPr>
        <w:br/>
        <w:t>(B) basal thinning from warm water intrusions</w:t>
      </w:r>
      <w:r w:rsidR="00966B43" w:rsidRPr="006E38DD">
        <w:rPr>
          <w:rFonts w:ascii="Calibri Light" w:hAnsi="Calibri Light" w:cs="Calibri Light"/>
        </w:rPr>
        <w:br/>
        <w:t>(C) increased snowfall atop shelves</w:t>
      </w:r>
      <w:r w:rsidR="00966B43" w:rsidRPr="006E38DD">
        <w:rPr>
          <w:rFonts w:ascii="Calibri Light" w:hAnsi="Calibri Light" w:cs="Calibri Light"/>
        </w:rPr>
        <w:br/>
        <w:t>(D) seismic activity along mid-ocean ridges</w:t>
      </w:r>
    </w:p>
    <w:p w14:paraId="5A17A451"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8. (B) basal thinning from warm water intrusions.</w:t>
      </w:r>
      <w:r w:rsidRPr="006E38DD">
        <w:rPr>
          <w:rFonts w:ascii="Calibri Light" w:hAnsi="Calibri Light" w:cs="Calibri Light"/>
          <w:lang w:val="en-IN"/>
        </w:rPr>
        <w:br/>
        <w:t>Explanation:</w:t>
      </w:r>
    </w:p>
    <w:p w14:paraId="5807948F" w14:textId="77777777" w:rsidR="00481526" w:rsidRPr="006E38DD" w:rsidRDefault="00481526" w:rsidP="006E38DD">
      <w:pPr>
        <w:numPr>
          <w:ilvl w:val="0"/>
          <w:numId w:val="14"/>
        </w:numPr>
        <w:rPr>
          <w:rFonts w:ascii="Calibri Light" w:hAnsi="Calibri Light" w:cs="Calibri Light"/>
          <w:lang w:val="en-IN"/>
        </w:rPr>
      </w:pPr>
      <w:r w:rsidRPr="006E38DD">
        <w:rPr>
          <w:rFonts w:ascii="Calibri Light" w:hAnsi="Calibri Light" w:cs="Calibri Light"/>
          <w:lang w:val="en-IN"/>
        </w:rPr>
        <w:t xml:space="preserve">The text identifies warm circumpolar </w:t>
      </w:r>
      <w:proofErr w:type="gramStart"/>
      <w:r w:rsidRPr="006E38DD">
        <w:rPr>
          <w:rFonts w:ascii="Calibri Light" w:hAnsi="Calibri Light" w:cs="Calibri Light"/>
          <w:lang w:val="en-IN"/>
        </w:rPr>
        <w:t>deep water</w:t>
      </w:r>
      <w:proofErr w:type="gramEnd"/>
      <w:r w:rsidRPr="006E38DD">
        <w:rPr>
          <w:rFonts w:ascii="Calibri Light" w:hAnsi="Calibri Light" w:cs="Calibri Light"/>
          <w:lang w:val="en-IN"/>
        </w:rPr>
        <w:t xml:space="preserve"> intrusions that thin shelves from below as critical, invisible processes preceding spectacular calving.</w:t>
      </w:r>
    </w:p>
    <w:p w14:paraId="35DB29B0" w14:textId="77777777" w:rsidR="00481526" w:rsidRPr="006E38DD" w:rsidRDefault="00481526" w:rsidP="006E38DD">
      <w:pPr>
        <w:numPr>
          <w:ilvl w:val="0"/>
          <w:numId w:val="14"/>
        </w:numPr>
        <w:rPr>
          <w:rFonts w:ascii="Calibri Light" w:hAnsi="Calibri Light" w:cs="Calibri Light"/>
          <w:lang w:val="en-IN"/>
        </w:rPr>
      </w:pPr>
      <w:r w:rsidRPr="006E38DD">
        <w:rPr>
          <w:rFonts w:ascii="Calibri Light" w:hAnsi="Calibri Light" w:cs="Calibri Light"/>
          <w:lang w:val="en-IN"/>
        </w:rPr>
        <w:t>It highlights that the years of basal thinning are more diagnostically important than the headline-grabbing calving moment.</w:t>
      </w:r>
    </w:p>
    <w:p w14:paraId="33DB0274" w14:textId="77777777" w:rsidR="00481526" w:rsidRPr="006E38DD" w:rsidRDefault="00481526" w:rsidP="006E38DD">
      <w:pPr>
        <w:numPr>
          <w:ilvl w:val="0"/>
          <w:numId w:val="14"/>
        </w:numPr>
        <w:rPr>
          <w:rFonts w:ascii="Calibri Light" w:hAnsi="Calibri Light" w:cs="Calibri Light"/>
          <w:lang w:val="en-IN"/>
        </w:rPr>
      </w:pPr>
      <w:r w:rsidRPr="006E38DD">
        <w:rPr>
          <w:rFonts w:ascii="Calibri Light" w:hAnsi="Calibri Light" w:cs="Calibri Light"/>
          <w:lang w:val="en-IN"/>
        </w:rPr>
        <w:t>Other options are not discussed; the mechanism of concern is sub-shelf ocean-driven thinning rather than cooling, snowfall increase, or tectonic activity.</w:t>
      </w:r>
    </w:p>
    <w:p w14:paraId="73F9FAD9" w14:textId="77777777" w:rsidR="00481526" w:rsidRPr="006E38DD" w:rsidRDefault="00481526" w:rsidP="006E38DD">
      <w:pPr>
        <w:numPr>
          <w:ilvl w:val="0"/>
          <w:numId w:val="14"/>
        </w:numPr>
        <w:rPr>
          <w:rFonts w:ascii="Calibri Light" w:hAnsi="Calibri Light" w:cs="Calibri Light"/>
          <w:lang w:val="en-IN"/>
        </w:rPr>
      </w:pPr>
      <w:proofErr w:type="gramStart"/>
      <w:r w:rsidRPr="006E38DD">
        <w:rPr>
          <w:rFonts w:ascii="Calibri Light" w:hAnsi="Calibri Light" w:cs="Calibri Light"/>
          <w:lang w:val="en-IN"/>
        </w:rPr>
        <w:t>This thinning compromises</w:t>
      </w:r>
      <w:proofErr w:type="gramEnd"/>
      <w:r w:rsidRPr="006E38DD">
        <w:rPr>
          <w:rFonts w:ascii="Calibri Light" w:hAnsi="Calibri Light" w:cs="Calibri Light"/>
          <w:lang w:val="en-IN"/>
        </w:rPr>
        <w:t xml:space="preserve"> structural integrity, priming the shelf for eventual large calving.</w:t>
      </w:r>
    </w:p>
    <w:p w14:paraId="2D6A1796" w14:textId="77777777" w:rsidR="00481526" w:rsidRPr="006E38DD" w:rsidRDefault="00481526">
      <w:pPr>
        <w:rPr>
          <w:rFonts w:ascii="Calibri Light" w:hAnsi="Calibri Light" w:cs="Calibri Light"/>
        </w:rPr>
      </w:pPr>
    </w:p>
    <w:p w14:paraId="7388C335" w14:textId="673F2886" w:rsidR="00603FE3" w:rsidRPr="006E38DD" w:rsidRDefault="00966B43">
      <w:pPr>
        <w:rPr>
          <w:rFonts w:ascii="Calibri Light" w:hAnsi="Calibri Light" w:cs="Calibri Light"/>
        </w:rPr>
      </w:pPr>
      <w:r w:rsidRPr="006E38DD">
        <w:rPr>
          <w:rFonts w:ascii="Calibri Light" w:hAnsi="Calibri Light" w:cs="Calibri Light"/>
        </w:rPr>
        <w:t>9.</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0FE4F112" w14:textId="77777777" w:rsidR="00603FE3" w:rsidRPr="006E38DD" w:rsidRDefault="00966B43">
      <w:pPr>
        <w:rPr>
          <w:rFonts w:ascii="Calibri Light" w:hAnsi="Calibri Light" w:cs="Calibri Light"/>
          <w:i/>
          <w:iCs/>
        </w:rPr>
      </w:pPr>
      <w:r w:rsidRPr="006E38DD">
        <w:rPr>
          <w:rFonts w:ascii="Calibri Light" w:hAnsi="Calibri Light" w:cs="Calibri Light"/>
          <w:i/>
          <w:iCs/>
        </w:rPr>
        <w:t>Read the following passage carefully and answer Question No 9:</w:t>
      </w:r>
      <w:r w:rsidRPr="006E38DD">
        <w:rPr>
          <w:rFonts w:ascii="Calibri Light" w:hAnsi="Calibri Light" w:cs="Calibri Light"/>
          <w:i/>
          <w:iCs/>
        </w:rPr>
        <w:br/>
        <w:t xml:space="preserve">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w:t>
      </w:r>
      <w:proofErr w:type="spellStart"/>
      <w:r w:rsidRPr="006E38DD">
        <w:rPr>
          <w:rFonts w:ascii="Calibri Light" w:hAnsi="Calibri Light" w:cs="Calibri Light"/>
          <w:i/>
          <w:iCs/>
        </w:rPr>
        <w:t>hydrofracture</w:t>
      </w:r>
      <w:proofErr w:type="spellEnd"/>
      <w:r w:rsidRPr="006E38DD">
        <w:rPr>
          <w:rFonts w:ascii="Calibri Light" w:hAnsi="Calibri Light" w:cs="Calibri Light"/>
          <w:i/>
          <w:iCs/>
        </w:rPr>
        <w:t>—meets civic discourse. The essential translation is this: remove the shelf, quicken the glacier; quicken the glacier, raise the sea.</w:t>
      </w:r>
    </w:p>
    <w:p w14:paraId="294DC518" w14:textId="51A54FA5"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distilled “essential translation” emphasizes that</w:t>
      </w:r>
      <w:r w:rsidR="00966B43" w:rsidRPr="006E38DD">
        <w:rPr>
          <w:rFonts w:ascii="Calibri Light" w:hAnsi="Calibri Light" w:cs="Calibri Light"/>
        </w:rPr>
        <w:br/>
      </w:r>
      <w:r w:rsidR="00966B43" w:rsidRPr="006E38DD">
        <w:rPr>
          <w:rFonts w:ascii="Calibri Light" w:hAnsi="Calibri Light" w:cs="Calibri Light"/>
        </w:rPr>
        <w:lastRenderedPageBreak/>
        <w:t>(A) shelves hinder glacier flow, so their loss speeds sea-level rise</w:t>
      </w:r>
      <w:r w:rsidR="00966B43" w:rsidRPr="006E38DD">
        <w:rPr>
          <w:rFonts w:ascii="Calibri Light" w:hAnsi="Calibri Light" w:cs="Calibri Light"/>
        </w:rPr>
        <w:br/>
        <w:t>(B) shelves have no relation to glacier speed</w:t>
      </w:r>
      <w:r w:rsidR="00966B43" w:rsidRPr="006E38DD">
        <w:rPr>
          <w:rFonts w:ascii="Calibri Light" w:hAnsi="Calibri Light" w:cs="Calibri Light"/>
        </w:rPr>
        <w:br/>
        <w:t>(C) glacier speed is independent of shelf stability</w:t>
      </w:r>
      <w:r w:rsidR="00966B43" w:rsidRPr="006E38DD">
        <w:rPr>
          <w:rFonts w:ascii="Calibri Light" w:hAnsi="Calibri Light" w:cs="Calibri Light"/>
        </w:rPr>
        <w:br/>
        <w:t>(D) sea-level rise reduces glacier discharge</w:t>
      </w:r>
    </w:p>
    <w:p w14:paraId="377D9F4D"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9. (A) shelves hinder glacier flow, so their loss speeds sea-level rise.</w:t>
      </w:r>
      <w:r w:rsidRPr="006E38DD">
        <w:rPr>
          <w:rFonts w:ascii="Calibri Light" w:hAnsi="Calibri Light" w:cs="Calibri Light"/>
          <w:lang w:val="en-IN"/>
        </w:rPr>
        <w:br/>
        <w:t>Explanation:</w:t>
      </w:r>
    </w:p>
    <w:p w14:paraId="695517AD" w14:textId="77777777" w:rsidR="00481526" w:rsidRPr="006E38DD" w:rsidRDefault="00481526" w:rsidP="006E38DD">
      <w:pPr>
        <w:numPr>
          <w:ilvl w:val="0"/>
          <w:numId w:val="15"/>
        </w:numPr>
        <w:rPr>
          <w:rFonts w:ascii="Calibri Light" w:hAnsi="Calibri Light" w:cs="Calibri Light"/>
          <w:lang w:val="en-IN"/>
        </w:rPr>
      </w:pPr>
      <w:r w:rsidRPr="006E38DD">
        <w:rPr>
          <w:rFonts w:ascii="Calibri Light" w:hAnsi="Calibri Light" w:cs="Calibri Light"/>
          <w:lang w:val="en-IN"/>
        </w:rPr>
        <w:t>The summary sentence “remove the shelf, quicken the glacier; quicken the glacier, raise the sea” directly links shelf loss to accelerated glacier flow and consequent sea-level rise.</w:t>
      </w:r>
    </w:p>
    <w:p w14:paraId="007A255D" w14:textId="77777777" w:rsidR="00481526" w:rsidRPr="006E38DD" w:rsidRDefault="00481526" w:rsidP="006E38DD">
      <w:pPr>
        <w:numPr>
          <w:ilvl w:val="0"/>
          <w:numId w:val="15"/>
        </w:numPr>
        <w:rPr>
          <w:rFonts w:ascii="Calibri Light" w:hAnsi="Calibri Light" w:cs="Calibri Light"/>
          <w:lang w:val="en-IN"/>
        </w:rPr>
      </w:pPr>
      <w:r w:rsidRPr="006E38DD">
        <w:rPr>
          <w:rFonts w:ascii="Calibri Light" w:hAnsi="Calibri Light" w:cs="Calibri Light"/>
          <w:lang w:val="en-IN"/>
        </w:rPr>
        <w:t>This establishes a causal chain: buttressing removed leads to faster discharge of grounded ice, which adds mass to oceans.</w:t>
      </w:r>
    </w:p>
    <w:p w14:paraId="68F80845" w14:textId="77777777" w:rsidR="00481526" w:rsidRPr="006E38DD" w:rsidRDefault="00481526" w:rsidP="006E38DD">
      <w:pPr>
        <w:numPr>
          <w:ilvl w:val="0"/>
          <w:numId w:val="15"/>
        </w:numPr>
        <w:rPr>
          <w:rFonts w:ascii="Calibri Light" w:hAnsi="Calibri Light" w:cs="Calibri Light"/>
          <w:lang w:val="en-IN"/>
        </w:rPr>
      </w:pPr>
      <w:r w:rsidRPr="006E38DD">
        <w:rPr>
          <w:rFonts w:ascii="Calibri Light" w:hAnsi="Calibri Light" w:cs="Calibri Light"/>
          <w:lang w:val="en-IN"/>
        </w:rPr>
        <w:t>The passage rejects independence between shelves and glacier speed by making their coupling explicit.</w:t>
      </w:r>
    </w:p>
    <w:p w14:paraId="0E6234B5" w14:textId="77777777" w:rsidR="00481526" w:rsidRPr="006E38DD" w:rsidRDefault="00481526" w:rsidP="006E38DD">
      <w:pPr>
        <w:numPr>
          <w:ilvl w:val="0"/>
          <w:numId w:val="15"/>
        </w:numPr>
        <w:rPr>
          <w:rFonts w:ascii="Calibri Light" w:hAnsi="Calibri Light" w:cs="Calibri Light"/>
        </w:rPr>
      </w:pPr>
      <w:r w:rsidRPr="006E38DD">
        <w:rPr>
          <w:rFonts w:ascii="Calibri Light" w:hAnsi="Calibri Light" w:cs="Calibri Light"/>
          <w:lang w:val="en-IN"/>
        </w:rPr>
        <w:t>There is no suggestion that rising seas slow glaciers; the directionality is from shelf loss to increased sea level.</w:t>
      </w:r>
    </w:p>
    <w:bookmarkEnd w:id="0"/>
    <w:p w14:paraId="278EF553" w14:textId="77777777" w:rsidR="00147C3D" w:rsidRPr="006E38DD" w:rsidRDefault="00147C3D">
      <w:pPr>
        <w:rPr>
          <w:rFonts w:ascii="Calibri Light" w:hAnsi="Calibri Light" w:cs="Calibri Light"/>
        </w:rPr>
      </w:pPr>
    </w:p>
    <w:p w14:paraId="246D850F" w14:textId="33132D3F" w:rsidR="00603FE3" w:rsidRPr="006E38DD" w:rsidRDefault="00966B43">
      <w:pPr>
        <w:rPr>
          <w:rFonts w:ascii="Calibri Light" w:hAnsi="Calibri Light" w:cs="Calibri Light"/>
        </w:rPr>
      </w:pPr>
      <w:bookmarkStart w:id="1" w:name="_Hlk209350120"/>
      <w:r w:rsidRPr="006E38DD">
        <w:rPr>
          <w:rFonts w:ascii="Calibri Light" w:hAnsi="Calibri Light" w:cs="Calibri Light"/>
        </w:rPr>
        <w:t>10.</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48164704" w14:textId="778D9A46" w:rsidR="00603FE3" w:rsidRPr="006E38DD" w:rsidRDefault="00966B43">
      <w:pPr>
        <w:rPr>
          <w:rFonts w:ascii="Calibri Light" w:hAnsi="Calibri Light" w:cs="Calibri Light"/>
          <w:i/>
          <w:iCs/>
        </w:rPr>
      </w:pPr>
      <w:r w:rsidRPr="006E38DD">
        <w:rPr>
          <w:rFonts w:ascii="Calibri Light" w:hAnsi="Calibri Light" w:cs="Calibri Light"/>
          <w:i/>
          <w:iCs/>
        </w:rPr>
        <w:t>Read the following passage carefully and answer Question No. 10:</w:t>
      </w:r>
      <w:r w:rsidRPr="006E38DD">
        <w:rPr>
          <w:rFonts w:ascii="Calibri Light" w:hAnsi="Calibri Light" w:cs="Calibri Light"/>
          <w:i/>
          <w:iCs/>
        </w:rPr>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r w:rsidRPr="006E38DD">
        <w:rPr>
          <w:rFonts w:ascii="Calibri Light" w:hAnsi="Calibri Light" w:cs="Calibri Light"/>
          <w:i/>
          <w:iCs/>
        </w:rPr>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14:paraId="32662F32" w14:textId="41E655D1"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passage portrays char dwellers as</w:t>
      </w:r>
      <w:r w:rsidR="00966B43" w:rsidRPr="006E38DD">
        <w:rPr>
          <w:rFonts w:ascii="Calibri Light" w:hAnsi="Calibri Light" w:cs="Calibri Light"/>
        </w:rPr>
        <w:br/>
        <w:t>(A) passive victims awaiting external aid</w:t>
      </w:r>
      <w:r w:rsidR="00966B43" w:rsidRPr="006E38DD">
        <w:rPr>
          <w:rFonts w:ascii="Calibri Light" w:hAnsi="Calibri Light" w:cs="Calibri Light"/>
        </w:rPr>
        <w:br/>
        <w:t>(B) strategic agents adapting with collective practices</w:t>
      </w:r>
      <w:r w:rsidR="00966B43" w:rsidRPr="006E38DD">
        <w:rPr>
          <w:rFonts w:ascii="Calibri Light" w:hAnsi="Calibri Light" w:cs="Calibri Light"/>
        </w:rPr>
        <w:br/>
      </w:r>
      <w:r w:rsidR="00966B43" w:rsidRPr="006E38DD">
        <w:rPr>
          <w:rFonts w:ascii="Calibri Light" w:hAnsi="Calibri Light" w:cs="Calibri Light"/>
        </w:rPr>
        <w:lastRenderedPageBreak/>
        <w:t>(C) eager to abandon their lands permanently</w:t>
      </w:r>
      <w:r w:rsidR="00966B43" w:rsidRPr="006E38DD">
        <w:rPr>
          <w:rFonts w:ascii="Calibri Light" w:hAnsi="Calibri Light" w:cs="Calibri Light"/>
        </w:rPr>
        <w:br/>
        <w:t>(D) unwilling to educate their children</w:t>
      </w:r>
    </w:p>
    <w:p w14:paraId="74352F0A"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10. (B) strategic agents adapting with collective practices.</w:t>
      </w:r>
      <w:r w:rsidRPr="006E38DD">
        <w:rPr>
          <w:rFonts w:ascii="Calibri Light" w:hAnsi="Calibri Light" w:cs="Calibri Light"/>
          <w:lang w:val="en-IN"/>
        </w:rPr>
        <w:br/>
        <w:t>Explanation:</w:t>
      </w:r>
    </w:p>
    <w:p w14:paraId="375A9A7B" w14:textId="77777777" w:rsidR="00481526" w:rsidRPr="006E38DD" w:rsidRDefault="00481526" w:rsidP="006E38DD">
      <w:pPr>
        <w:numPr>
          <w:ilvl w:val="0"/>
          <w:numId w:val="16"/>
        </w:numPr>
        <w:rPr>
          <w:rFonts w:ascii="Calibri Light" w:hAnsi="Calibri Light" w:cs="Calibri Light"/>
          <w:lang w:val="en-IN"/>
        </w:rPr>
      </w:pPr>
      <w:r w:rsidRPr="006E38DD">
        <w:rPr>
          <w:rFonts w:ascii="Calibri Light" w:hAnsi="Calibri Light" w:cs="Calibri Light"/>
          <w:lang w:val="en-IN"/>
        </w:rPr>
        <w:t xml:space="preserve">The passage highlights resilience through collective </w:t>
      </w:r>
      <w:proofErr w:type="spellStart"/>
      <w:r w:rsidRPr="006E38DD">
        <w:rPr>
          <w:rFonts w:ascii="Calibri Light" w:hAnsi="Calibri Light" w:cs="Calibri Light"/>
          <w:lang w:val="en-IN"/>
        </w:rPr>
        <w:t>labor</w:t>
      </w:r>
      <w:proofErr w:type="spellEnd"/>
      <w:r w:rsidRPr="006E38DD">
        <w:rPr>
          <w:rFonts w:ascii="Calibri Light" w:hAnsi="Calibri Light" w:cs="Calibri Light"/>
          <w:lang w:val="en-IN"/>
        </w:rPr>
        <w:t xml:space="preserve"> and improvisation—bamboo with jute rope, smoking fish, and coordinated signals—showing strategic adaptation rather than passivity.</w:t>
      </w:r>
    </w:p>
    <w:p w14:paraId="29E5204D" w14:textId="77777777" w:rsidR="00481526" w:rsidRPr="006E38DD" w:rsidRDefault="00481526" w:rsidP="006E38DD">
      <w:pPr>
        <w:numPr>
          <w:ilvl w:val="0"/>
          <w:numId w:val="16"/>
        </w:numPr>
        <w:rPr>
          <w:rFonts w:ascii="Calibri Light" w:hAnsi="Calibri Light" w:cs="Calibri Light"/>
          <w:lang w:val="en-IN"/>
        </w:rPr>
      </w:pPr>
      <w:r w:rsidRPr="006E38DD">
        <w:rPr>
          <w:rFonts w:ascii="Calibri Light" w:hAnsi="Calibri Light" w:cs="Calibri Light"/>
          <w:lang w:val="en-IN"/>
        </w:rPr>
        <w:t xml:space="preserve">Health workers and communities track services by boat, </w:t>
      </w:r>
      <w:proofErr w:type="spellStart"/>
      <w:r w:rsidRPr="006E38DD">
        <w:rPr>
          <w:rFonts w:ascii="Calibri Light" w:hAnsi="Calibri Light" w:cs="Calibri Light"/>
          <w:lang w:val="en-IN"/>
        </w:rPr>
        <w:t>rumor</w:t>
      </w:r>
      <w:proofErr w:type="spellEnd"/>
      <w:r w:rsidRPr="006E38DD">
        <w:rPr>
          <w:rFonts w:ascii="Calibri Light" w:hAnsi="Calibri Light" w:cs="Calibri Light"/>
          <w:lang w:val="en-IN"/>
        </w:rPr>
        <w:t>, and memory, indicating organized responses to shifting geographies.</w:t>
      </w:r>
    </w:p>
    <w:p w14:paraId="5614E59D" w14:textId="77777777" w:rsidR="00481526" w:rsidRPr="006E38DD" w:rsidRDefault="00481526" w:rsidP="006E38DD">
      <w:pPr>
        <w:numPr>
          <w:ilvl w:val="0"/>
          <w:numId w:val="16"/>
        </w:numPr>
        <w:rPr>
          <w:rFonts w:ascii="Calibri Light" w:hAnsi="Calibri Light" w:cs="Calibri Light"/>
          <w:lang w:val="en-IN"/>
        </w:rPr>
      </w:pPr>
      <w:r w:rsidRPr="006E38DD">
        <w:rPr>
          <w:rFonts w:ascii="Calibri Light" w:hAnsi="Calibri Light" w:cs="Calibri Light"/>
          <w:lang w:val="en-IN"/>
        </w:rPr>
        <w:t xml:space="preserve">Economic activities follow hydrological rhythms, and informal credit is repaid in </w:t>
      </w:r>
      <w:proofErr w:type="spellStart"/>
      <w:r w:rsidRPr="006E38DD">
        <w:rPr>
          <w:rFonts w:ascii="Calibri Light" w:hAnsi="Calibri Light" w:cs="Calibri Light"/>
          <w:lang w:val="en-IN"/>
        </w:rPr>
        <w:t>labor</w:t>
      </w:r>
      <w:proofErr w:type="spellEnd"/>
      <w:r w:rsidRPr="006E38DD">
        <w:rPr>
          <w:rFonts w:ascii="Calibri Light" w:hAnsi="Calibri Light" w:cs="Calibri Light"/>
          <w:lang w:val="en-IN"/>
        </w:rPr>
        <w:t>, underscoring agency and social coordination.</w:t>
      </w:r>
    </w:p>
    <w:p w14:paraId="7AB9A859" w14:textId="77777777" w:rsidR="00481526" w:rsidRPr="006E38DD" w:rsidRDefault="00481526" w:rsidP="006E38DD">
      <w:pPr>
        <w:numPr>
          <w:ilvl w:val="0"/>
          <w:numId w:val="16"/>
        </w:numPr>
        <w:rPr>
          <w:rFonts w:ascii="Calibri Light" w:hAnsi="Calibri Light" w:cs="Calibri Light"/>
          <w:lang w:val="en-IN"/>
        </w:rPr>
      </w:pPr>
      <w:r w:rsidRPr="006E38DD">
        <w:rPr>
          <w:rFonts w:ascii="Calibri Light" w:hAnsi="Calibri Light" w:cs="Calibri Light"/>
          <w:lang w:val="en-IN"/>
        </w:rPr>
        <w:t>Schools and teachers adjust to uncertainty with maps and coordinates, reflecting commitment to education within adaptive practices.</w:t>
      </w:r>
    </w:p>
    <w:p w14:paraId="152D53EE" w14:textId="77777777" w:rsidR="00147C3D" w:rsidRPr="006E38DD" w:rsidRDefault="00147C3D">
      <w:pPr>
        <w:rPr>
          <w:rFonts w:ascii="Calibri Light" w:hAnsi="Calibri Light" w:cs="Calibri Light"/>
        </w:rPr>
      </w:pPr>
    </w:p>
    <w:p w14:paraId="3D3A57FF" w14:textId="4FA25EB7" w:rsidR="00603FE3" w:rsidRPr="006E38DD" w:rsidRDefault="00966B43">
      <w:pPr>
        <w:rPr>
          <w:rFonts w:ascii="Calibri Light" w:hAnsi="Calibri Light" w:cs="Calibri Light"/>
        </w:rPr>
      </w:pPr>
      <w:r w:rsidRPr="006E38DD">
        <w:rPr>
          <w:rFonts w:ascii="Calibri Light" w:hAnsi="Calibri Light" w:cs="Calibri Light"/>
        </w:rPr>
        <w:t>11.</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3881919C" w14:textId="39AC86FC" w:rsidR="00603FE3" w:rsidRPr="006E38DD" w:rsidRDefault="00966B43">
      <w:pPr>
        <w:rPr>
          <w:rFonts w:ascii="Calibri Light" w:hAnsi="Calibri Light" w:cs="Calibri Light"/>
        </w:rPr>
      </w:pPr>
      <w:r w:rsidRPr="006E38DD">
        <w:rPr>
          <w:rFonts w:ascii="Calibri Light" w:hAnsi="Calibri Light" w:cs="Calibri Light"/>
          <w:i/>
          <w:iCs/>
        </w:rPr>
        <w:t>Read the following passage carefully and answer Question No. 11:</w:t>
      </w:r>
      <w:r w:rsidRPr="006E38DD">
        <w:rPr>
          <w:rFonts w:ascii="Calibri Light" w:hAnsi="Calibri Light" w:cs="Calibri Light"/>
          <w:i/>
          <w:iCs/>
        </w:rPr>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r w:rsidRPr="006E38DD">
        <w:rPr>
          <w:rFonts w:ascii="Calibri Light" w:hAnsi="Calibri Light" w:cs="Calibri Light"/>
          <w:i/>
          <w:iCs/>
        </w:rPr>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14:paraId="06F97EDF" w14:textId="6A8919CA"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description of “cartographer’s exasperation” emphasizes that char geography is</w:t>
      </w:r>
      <w:r w:rsidR="00966B43" w:rsidRPr="006E38DD">
        <w:rPr>
          <w:rFonts w:ascii="Calibri Light" w:hAnsi="Calibri Light" w:cs="Calibri Light"/>
        </w:rPr>
        <w:br/>
        <w:t>(A) stable and easily mapped</w:t>
      </w:r>
      <w:r w:rsidR="00966B43" w:rsidRPr="006E38DD">
        <w:rPr>
          <w:rFonts w:ascii="Calibri Light" w:hAnsi="Calibri Light" w:cs="Calibri Light"/>
        </w:rPr>
        <w:br/>
        <w:t>(B) legally disputed but physically fixed</w:t>
      </w:r>
      <w:r w:rsidR="00966B43" w:rsidRPr="006E38DD">
        <w:rPr>
          <w:rFonts w:ascii="Calibri Light" w:hAnsi="Calibri Light" w:cs="Calibri Light"/>
        </w:rPr>
        <w:br/>
      </w:r>
      <w:r w:rsidR="00966B43" w:rsidRPr="006E38DD">
        <w:rPr>
          <w:rFonts w:ascii="Calibri Light" w:hAnsi="Calibri Light" w:cs="Calibri Light"/>
        </w:rPr>
        <w:lastRenderedPageBreak/>
        <w:t>(C) dynamic, complicating administration and planning</w:t>
      </w:r>
      <w:r w:rsidR="00966B43" w:rsidRPr="006E38DD">
        <w:rPr>
          <w:rFonts w:ascii="Calibri Light" w:hAnsi="Calibri Light" w:cs="Calibri Light"/>
        </w:rPr>
        <w:br/>
        <w:t>(D) uninhabitable throughout the year</w:t>
      </w:r>
    </w:p>
    <w:p w14:paraId="5115A9D9"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11. (C) dynamic, complicating administration and planning.</w:t>
      </w:r>
      <w:r w:rsidRPr="006E38DD">
        <w:rPr>
          <w:rFonts w:ascii="Calibri Light" w:hAnsi="Calibri Light" w:cs="Calibri Light"/>
          <w:lang w:val="en-IN"/>
        </w:rPr>
        <w:br/>
        <w:t>Explanation:</w:t>
      </w:r>
    </w:p>
    <w:p w14:paraId="4721C505" w14:textId="77777777" w:rsidR="00481526" w:rsidRPr="006E38DD" w:rsidRDefault="00481526" w:rsidP="006E38DD">
      <w:pPr>
        <w:numPr>
          <w:ilvl w:val="0"/>
          <w:numId w:val="17"/>
        </w:numPr>
        <w:rPr>
          <w:rFonts w:ascii="Calibri Light" w:hAnsi="Calibri Light" w:cs="Calibri Light"/>
          <w:lang w:val="en-IN"/>
        </w:rPr>
      </w:pPr>
      <w:r w:rsidRPr="006E38DD">
        <w:rPr>
          <w:rFonts w:ascii="Calibri Light" w:hAnsi="Calibri Light" w:cs="Calibri Light"/>
          <w:lang w:val="en-IN"/>
        </w:rPr>
        <w:t xml:space="preserve">The chars “appear, vanish, and reappear,” making mapping and assigning permanent addresses difficult, </w:t>
      </w:r>
      <w:proofErr w:type="spellStart"/>
      <w:r w:rsidRPr="006E38DD">
        <w:rPr>
          <w:rFonts w:ascii="Calibri Light" w:hAnsi="Calibri Light" w:cs="Calibri Light"/>
          <w:lang w:val="en-IN"/>
        </w:rPr>
        <w:t>signaling</w:t>
      </w:r>
      <w:proofErr w:type="spellEnd"/>
      <w:r w:rsidRPr="006E38DD">
        <w:rPr>
          <w:rFonts w:ascii="Calibri Light" w:hAnsi="Calibri Light" w:cs="Calibri Light"/>
          <w:lang w:val="en-IN"/>
        </w:rPr>
        <w:t xml:space="preserve"> a highly dynamic landscape.</w:t>
      </w:r>
    </w:p>
    <w:p w14:paraId="75902CD3" w14:textId="77777777" w:rsidR="00481526" w:rsidRPr="006E38DD" w:rsidRDefault="00481526" w:rsidP="006E38DD">
      <w:pPr>
        <w:numPr>
          <w:ilvl w:val="0"/>
          <w:numId w:val="17"/>
        </w:numPr>
        <w:rPr>
          <w:rFonts w:ascii="Calibri Light" w:hAnsi="Calibri Light" w:cs="Calibri Light"/>
          <w:lang w:val="en-IN"/>
        </w:rPr>
      </w:pPr>
      <w:r w:rsidRPr="006E38DD">
        <w:rPr>
          <w:rFonts w:ascii="Calibri Light" w:hAnsi="Calibri Light" w:cs="Calibri Light"/>
          <w:lang w:val="en-IN"/>
        </w:rPr>
        <w:t>The shifting geometry affects siting of schools and relocation decisions, demonstrating administrative complexity.</w:t>
      </w:r>
    </w:p>
    <w:p w14:paraId="37149CF4" w14:textId="77777777" w:rsidR="00481526" w:rsidRPr="006E38DD" w:rsidRDefault="00481526" w:rsidP="006E38DD">
      <w:pPr>
        <w:numPr>
          <w:ilvl w:val="0"/>
          <w:numId w:val="17"/>
        </w:numPr>
        <w:rPr>
          <w:rFonts w:ascii="Calibri Light" w:hAnsi="Calibri Light" w:cs="Calibri Light"/>
          <w:lang w:val="en-IN"/>
        </w:rPr>
      </w:pPr>
      <w:r w:rsidRPr="006E38DD">
        <w:rPr>
          <w:rFonts w:ascii="Calibri Light" w:hAnsi="Calibri Light" w:cs="Calibri Light"/>
          <w:lang w:val="en-IN"/>
        </w:rPr>
        <w:t>The text does not claim legal disputes or perpetual uninhabitability; it stresses flux that challenges planning.</w:t>
      </w:r>
    </w:p>
    <w:p w14:paraId="2CD611B0" w14:textId="77777777" w:rsidR="00481526" w:rsidRPr="006E38DD" w:rsidRDefault="00481526" w:rsidP="006E38DD">
      <w:pPr>
        <w:numPr>
          <w:ilvl w:val="0"/>
          <w:numId w:val="17"/>
        </w:numPr>
        <w:rPr>
          <w:rFonts w:ascii="Calibri Light" w:hAnsi="Calibri Light" w:cs="Calibri Light"/>
          <w:lang w:val="en-IN"/>
        </w:rPr>
      </w:pPr>
      <w:r w:rsidRPr="006E38DD">
        <w:rPr>
          <w:rFonts w:ascii="Calibri Light" w:hAnsi="Calibri Light" w:cs="Calibri Light"/>
          <w:lang w:val="en-IN"/>
        </w:rPr>
        <w:t>Seasonal livelihoods and settlements persist, showing habitation despite change, not year-round impossibility.</w:t>
      </w:r>
    </w:p>
    <w:p w14:paraId="56D1CE17" w14:textId="77777777" w:rsidR="00481526" w:rsidRPr="006E38DD" w:rsidRDefault="00481526">
      <w:pPr>
        <w:rPr>
          <w:rFonts w:ascii="Calibri Light" w:hAnsi="Calibri Light" w:cs="Calibri Light"/>
        </w:rPr>
      </w:pPr>
    </w:p>
    <w:p w14:paraId="2C84E756" w14:textId="77777777" w:rsidR="00147C3D" w:rsidRPr="006E38DD" w:rsidRDefault="00147C3D">
      <w:pPr>
        <w:rPr>
          <w:rFonts w:ascii="Calibri Light" w:hAnsi="Calibri Light" w:cs="Calibri Light"/>
        </w:rPr>
      </w:pPr>
    </w:p>
    <w:p w14:paraId="661F8D1B" w14:textId="5A718EA5" w:rsidR="00603FE3" w:rsidRPr="006E38DD" w:rsidRDefault="00966B43">
      <w:pPr>
        <w:rPr>
          <w:rFonts w:ascii="Calibri Light" w:hAnsi="Calibri Light" w:cs="Calibri Light"/>
        </w:rPr>
      </w:pPr>
      <w:r w:rsidRPr="006E38DD">
        <w:rPr>
          <w:rFonts w:ascii="Calibri Light" w:hAnsi="Calibri Light" w:cs="Calibri Light"/>
        </w:rPr>
        <w:t>12.</w:t>
      </w:r>
      <w:r w:rsidR="00603FE3" w:rsidRPr="006E38DD">
        <w:rPr>
          <w:rFonts w:ascii="Calibri Light" w:hAnsi="Calibri Light" w:cs="Calibri Light"/>
        </w:rPr>
        <w:t xml:space="preserve"> [[[PASSAGE_START]]]</w:t>
      </w:r>
      <w:r w:rsidRPr="006E38DD">
        <w:rPr>
          <w:rFonts w:ascii="Calibri Light" w:hAnsi="Calibri Light" w:cs="Calibri Light"/>
        </w:rPr>
        <w:t xml:space="preserve"> </w:t>
      </w:r>
    </w:p>
    <w:p w14:paraId="78B0BC5C" w14:textId="14AC6212" w:rsidR="00603FE3" w:rsidRPr="006E38DD" w:rsidRDefault="00966B43">
      <w:pPr>
        <w:rPr>
          <w:rFonts w:ascii="Calibri Light" w:hAnsi="Calibri Light" w:cs="Calibri Light"/>
        </w:rPr>
      </w:pPr>
      <w:r w:rsidRPr="006E38DD">
        <w:rPr>
          <w:rFonts w:ascii="Calibri Light" w:hAnsi="Calibri Light" w:cs="Calibri Light"/>
          <w:i/>
          <w:iCs/>
        </w:rPr>
        <w:t>Read the following passage carefully and answer Question No. 1</w:t>
      </w:r>
      <w:r w:rsidR="006F0598" w:rsidRPr="006E38DD">
        <w:rPr>
          <w:rFonts w:ascii="Calibri Light" w:hAnsi="Calibri Light" w:cs="Calibri Light"/>
          <w:i/>
          <w:iCs/>
        </w:rPr>
        <w:t>2</w:t>
      </w:r>
      <w:r w:rsidRPr="006E38DD">
        <w:rPr>
          <w:rFonts w:ascii="Calibri Light" w:hAnsi="Calibri Light" w:cs="Calibri Light"/>
          <w:i/>
          <w:iCs/>
        </w:rPr>
        <w:t>:</w:t>
      </w:r>
      <w:r w:rsidRPr="006E38DD">
        <w:rPr>
          <w:rFonts w:ascii="Calibri Light" w:hAnsi="Calibri Light" w:cs="Calibri Light"/>
          <w:i/>
          <w:iCs/>
        </w:rPr>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r w:rsidRPr="006E38DD">
        <w:rPr>
          <w:rFonts w:ascii="Calibri Light" w:hAnsi="Calibri Light" w:cs="Calibri Light"/>
          <w:i/>
          <w:iCs/>
        </w:rPr>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14:paraId="01AB9C2C" w14:textId="35B9B5AC" w:rsidR="00147C3D" w:rsidRPr="006E38DD" w:rsidRDefault="00603FE3">
      <w:pPr>
        <w:rPr>
          <w:rFonts w:ascii="Calibri Light" w:hAnsi="Calibri Light" w:cs="Calibri Light"/>
        </w:rPr>
      </w:pPr>
      <w:r w:rsidRPr="006E38DD">
        <w:rPr>
          <w:rFonts w:ascii="Calibri Light" w:hAnsi="Calibri Light" w:cs="Calibri Light"/>
        </w:rPr>
        <w:t>[[[PASSAGE_END]]]</w:t>
      </w:r>
      <w:r w:rsidR="00966B43" w:rsidRPr="006E38DD">
        <w:rPr>
          <w:rFonts w:ascii="Calibri Light" w:hAnsi="Calibri Light" w:cs="Calibri Light"/>
        </w:rPr>
        <w:br/>
        <w:t>The bell rung “for the sound that carries in rain” primarily symbolizes</w:t>
      </w:r>
      <w:r w:rsidR="00966B43" w:rsidRPr="006E38DD">
        <w:rPr>
          <w:rFonts w:ascii="Calibri Light" w:hAnsi="Calibri Light" w:cs="Calibri Light"/>
        </w:rPr>
        <w:br/>
        <w:t>(A) rejection of traditional rituals</w:t>
      </w:r>
      <w:r w:rsidR="00966B43" w:rsidRPr="006E38DD">
        <w:rPr>
          <w:rFonts w:ascii="Calibri Light" w:hAnsi="Calibri Light" w:cs="Calibri Light"/>
        </w:rPr>
        <w:br/>
        <w:t>(B) an early warning and coordination mechanism</w:t>
      </w:r>
      <w:r w:rsidR="00966B43" w:rsidRPr="006E38DD">
        <w:rPr>
          <w:rFonts w:ascii="Calibri Light" w:hAnsi="Calibri Light" w:cs="Calibri Light"/>
        </w:rPr>
        <w:br/>
      </w:r>
      <w:r w:rsidR="00966B43" w:rsidRPr="006E38DD">
        <w:rPr>
          <w:rFonts w:ascii="Calibri Light" w:hAnsi="Calibri Light" w:cs="Calibri Light"/>
        </w:rPr>
        <w:lastRenderedPageBreak/>
        <w:t>(C) a call to abandon fishing</w:t>
      </w:r>
      <w:r w:rsidR="00966B43" w:rsidRPr="006E38DD">
        <w:rPr>
          <w:rFonts w:ascii="Calibri Light" w:hAnsi="Calibri Light" w:cs="Calibri Light"/>
        </w:rPr>
        <w:br/>
        <w:t>(D) celebration of river festivals</w:t>
      </w:r>
    </w:p>
    <w:p w14:paraId="2199C8C3" w14:textId="77777777" w:rsidR="00481526" w:rsidRPr="006E38DD" w:rsidRDefault="00481526" w:rsidP="00481526">
      <w:pPr>
        <w:rPr>
          <w:rFonts w:ascii="Calibri Light" w:hAnsi="Calibri Light" w:cs="Calibri Light"/>
          <w:lang w:val="en-IN"/>
        </w:rPr>
      </w:pPr>
      <w:r w:rsidRPr="006E38DD">
        <w:rPr>
          <w:rFonts w:ascii="Calibri Light" w:hAnsi="Calibri Light" w:cs="Calibri Light"/>
          <w:lang w:val="en-IN"/>
        </w:rPr>
        <w:t>Answer 12. (B) an early warning and coordination mechanism.</w:t>
      </w:r>
      <w:r w:rsidRPr="006E38DD">
        <w:rPr>
          <w:rFonts w:ascii="Calibri Light" w:hAnsi="Calibri Light" w:cs="Calibri Light"/>
          <w:lang w:val="en-IN"/>
        </w:rPr>
        <w:br/>
        <w:t>Explanation:</w:t>
      </w:r>
    </w:p>
    <w:p w14:paraId="23B7A327" w14:textId="77777777" w:rsidR="00481526" w:rsidRPr="006E38DD" w:rsidRDefault="00481526" w:rsidP="006E38DD">
      <w:pPr>
        <w:numPr>
          <w:ilvl w:val="0"/>
          <w:numId w:val="18"/>
        </w:numPr>
        <w:rPr>
          <w:rFonts w:ascii="Calibri Light" w:hAnsi="Calibri Light" w:cs="Calibri Light"/>
          <w:lang w:val="en-IN"/>
        </w:rPr>
      </w:pPr>
      <w:r w:rsidRPr="006E38DD">
        <w:rPr>
          <w:rFonts w:ascii="Calibri Light" w:hAnsi="Calibri Light" w:cs="Calibri Light"/>
          <w:lang w:val="en-IN"/>
        </w:rPr>
        <w:t>The bell is explicitly repurposed from prayer to a practical function—its sound carrying during rain to coordinate community action.</w:t>
      </w:r>
    </w:p>
    <w:p w14:paraId="56FADF7D" w14:textId="77777777" w:rsidR="00481526" w:rsidRPr="006E38DD" w:rsidRDefault="00481526" w:rsidP="006E38DD">
      <w:pPr>
        <w:numPr>
          <w:ilvl w:val="0"/>
          <w:numId w:val="18"/>
        </w:numPr>
        <w:rPr>
          <w:rFonts w:ascii="Calibri Light" w:hAnsi="Calibri Light" w:cs="Calibri Light"/>
          <w:lang w:val="en-IN"/>
        </w:rPr>
      </w:pPr>
      <w:r w:rsidRPr="006E38DD">
        <w:rPr>
          <w:rFonts w:ascii="Calibri Light" w:hAnsi="Calibri Light" w:cs="Calibri Light"/>
          <w:lang w:val="en-IN"/>
        </w:rPr>
        <w:t xml:space="preserve">This reflects adaptive </w:t>
      </w:r>
      <w:proofErr w:type="spellStart"/>
      <w:r w:rsidRPr="006E38DD">
        <w:rPr>
          <w:rFonts w:ascii="Calibri Light" w:hAnsi="Calibri Light" w:cs="Calibri Light"/>
          <w:lang w:val="en-IN"/>
        </w:rPr>
        <w:t>signaling</w:t>
      </w:r>
      <w:proofErr w:type="spellEnd"/>
      <w:r w:rsidRPr="006E38DD">
        <w:rPr>
          <w:rFonts w:ascii="Calibri Light" w:hAnsi="Calibri Light" w:cs="Calibri Light"/>
          <w:lang w:val="en-IN"/>
        </w:rPr>
        <w:t xml:space="preserve"> suited to monsoon conditions, facilitating quick response when visibility and mobility are reduced.</w:t>
      </w:r>
    </w:p>
    <w:p w14:paraId="715CB3D2" w14:textId="77777777" w:rsidR="00481526" w:rsidRPr="006E38DD" w:rsidRDefault="00481526" w:rsidP="006E38DD">
      <w:pPr>
        <w:numPr>
          <w:ilvl w:val="0"/>
          <w:numId w:val="18"/>
        </w:numPr>
        <w:rPr>
          <w:rFonts w:ascii="Calibri Light" w:hAnsi="Calibri Light" w:cs="Calibri Light"/>
          <w:lang w:val="en-IN"/>
        </w:rPr>
      </w:pPr>
      <w:r w:rsidRPr="006E38DD">
        <w:rPr>
          <w:rFonts w:ascii="Calibri Light" w:hAnsi="Calibri Light" w:cs="Calibri Light"/>
          <w:lang w:val="en-IN"/>
        </w:rPr>
        <w:t>The passage frames it within resilience practices alongside anchoring houses and preserving food, indicating safety and coordination roles.</w:t>
      </w:r>
    </w:p>
    <w:p w14:paraId="0C6B7155" w14:textId="77777777" w:rsidR="00481526" w:rsidRPr="006E38DD" w:rsidRDefault="00481526" w:rsidP="006E38DD">
      <w:pPr>
        <w:numPr>
          <w:ilvl w:val="0"/>
          <w:numId w:val="18"/>
        </w:numPr>
        <w:rPr>
          <w:rFonts w:ascii="Calibri Light" w:hAnsi="Calibri Light" w:cs="Calibri Light"/>
        </w:rPr>
      </w:pPr>
      <w:r w:rsidRPr="006E38DD">
        <w:rPr>
          <w:rFonts w:ascii="Calibri Light" w:hAnsi="Calibri Light" w:cs="Calibri Light"/>
          <w:lang w:val="en-IN"/>
        </w:rPr>
        <w:t>There is no suggestion of rejecting culture or festival celebration; the emphasis is on utilitarian communication during hazards.</w:t>
      </w:r>
    </w:p>
    <w:p w14:paraId="32BF5F8D" w14:textId="77777777" w:rsidR="00481526" w:rsidRPr="006E38DD" w:rsidRDefault="00481526">
      <w:pPr>
        <w:rPr>
          <w:rFonts w:ascii="Calibri Light" w:hAnsi="Calibri Light" w:cs="Calibri Light"/>
        </w:rPr>
      </w:pPr>
    </w:p>
    <w:bookmarkEnd w:id="1"/>
    <w:p w14:paraId="315259EC" w14:textId="77777777" w:rsidR="006E38DD" w:rsidRPr="008008D9" w:rsidRDefault="006E38DD" w:rsidP="006E38DD">
      <w:pPr>
        <w:numPr>
          <w:ilvl w:val="0"/>
          <w:numId w:val="19"/>
        </w:numPr>
        <w:rPr>
          <w:rFonts w:ascii="Calibri Light" w:hAnsi="Calibri Light" w:cs="Calibri Light"/>
          <w:lang w:val="en-IN"/>
        </w:rPr>
      </w:pPr>
      <w:r w:rsidRPr="008008D9">
        <w:rPr>
          <w:rFonts w:ascii="Calibri Light" w:hAnsi="Calibri Light" w:cs="Calibri Light"/>
          <w:lang w:val="en-IN"/>
        </w:rPr>
        <w:t>"A rolling stone gathers no moss" means</w:t>
      </w:r>
      <w:r w:rsidRPr="008008D9">
        <w:rPr>
          <w:rFonts w:ascii="Calibri Light" w:hAnsi="Calibri Light" w:cs="Calibri Light"/>
          <w:lang w:val="en-IN"/>
        </w:rPr>
        <w:br/>
        <w:t>(A) a restless person rarely prospers</w:t>
      </w:r>
      <w:r w:rsidRPr="008008D9">
        <w:rPr>
          <w:rFonts w:ascii="Calibri Light" w:hAnsi="Calibri Light" w:cs="Calibri Light"/>
          <w:lang w:val="en-IN"/>
        </w:rPr>
        <w:br/>
        <w:t>(B) travelling frequently brings more opportunities</w:t>
      </w:r>
      <w:r w:rsidRPr="008008D9">
        <w:rPr>
          <w:rFonts w:ascii="Calibri Light" w:hAnsi="Calibri Light" w:cs="Calibri Light"/>
          <w:lang w:val="en-IN"/>
        </w:rPr>
        <w:br/>
        <w:t>(C) people who stay still lack creativity</w:t>
      </w:r>
      <w:r w:rsidRPr="008008D9">
        <w:rPr>
          <w:rFonts w:ascii="Calibri Light" w:hAnsi="Calibri Light" w:cs="Calibri Light"/>
          <w:lang w:val="en-IN"/>
        </w:rPr>
        <w:br/>
        <w:t>(D) changing environments always ensures success</w:t>
      </w:r>
    </w:p>
    <w:p w14:paraId="3F506E9A"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13. (A) a restless person rarely prospers.</w:t>
      </w:r>
      <w:r w:rsidRPr="008008D9">
        <w:rPr>
          <w:rFonts w:ascii="Calibri Light" w:hAnsi="Calibri Light" w:cs="Calibri Light"/>
          <w:lang w:val="en-IN"/>
        </w:rPr>
        <w:br/>
        <w:t>Explanation:</w:t>
      </w:r>
    </w:p>
    <w:p w14:paraId="0BAFE8CF" w14:textId="77777777" w:rsidR="006E38DD" w:rsidRPr="008008D9" w:rsidRDefault="006E38DD" w:rsidP="006E38DD">
      <w:pPr>
        <w:numPr>
          <w:ilvl w:val="0"/>
          <w:numId w:val="20"/>
        </w:numPr>
        <w:rPr>
          <w:rFonts w:ascii="Calibri Light" w:hAnsi="Calibri Light" w:cs="Calibri Light"/>
          <w:lang w:val="en-IN"/>
        </w:rPr>
      </w:pPr>
      <w:r w:rsidRPr="008008D9">
        <w:rPr>
          <w:rFonts w:ascii="Calibri Light" w:hAnsi="Calibri Light" w:cs="Calibri Light"/>
          <w:lang w:val="en-IN"/>
        </w:rPr>
        <w:t>The proverb traditionally cautions that constant movement prevents building roots, stability, or accumulated gains, implying limited prosperity for the perpetually unsettled.</w:t>
      </w:r>
      <w:r w:rsidRPr="006E38DD">
        <w:rPr>
          <w:rFonts w:ascii="Calibri Light" w:hAnsi="Calibri Light" w:cs="Calibri Light"/>
          <w:lang w:val="en-IN"/>
        </w:rPr>
        <w:t xml:space="preserve"> </w:t>
      </w:r>
    </w:p>
    <w:p w14:paraId="7682FF06" w14:textId="77777777" w:rsidR="006E38DD" w:rsidRPr="008008D9" w:rsidRDefault="006E38DD" w:rsidP="006E38DD">
      <w:pPr>
        <w:numPr>
          <w:ilvl w:val="0"/>
          <w:numId w:val="20"/>
        </w:numPr>
        <w:rPr>
          <w:rFonts w:ascii="Calibri Light" w:hAnsi="Calibri Light" w:cs="Calibri Light"/>
          <w:lang w:val="en-IN"/>
        </w:rPr>
      </w:pPr>
      <w:r w:rsidRPr="008008D9">
        <w:rPr>
          <w:rFonts w:ascii="Calibri Light" w:hAnsi="Calibri Light" w:cs="Calibri Light"/>
          <w:lang w:val="en-IN"/>
        </w:rPr>
        <w:t>Modern reinterpretations exist, but the canonical sense emphasizes costs of restlessness over presumed benefits.</w:t>
      </w:r>
      <w:r w:rsidRPr="006E38DD">
        <w:rPr>
          <w:rFonts w:ascii="Calibri Light" w:hAnsi="Calibri Light" w:cs="Calibri Light"/>
          <w:lang w:val="en-IN"/>
        </w:rPr>
        <w:t xml:space="preserve"> </w:t>
      </w:r>
    </w:p>
    <w:p w14:paraId="1A7E815E" w14:textId="77777777" w:rsidR="006E38DD" w:rsidRPr="008008D9" w:rsidRDefault="006E38DD" w:rsidP="006E38DD">
      <w:pPr>
        <w:numPr>
          <w:ilvl w:val="0"/>
          <w:numId w:val="20"/>
        </w:numPr>
        <w:rPr>
          <w:rFonts w:ascii="Calibri Light" w:hAnsi="Calibri Light" w:cs="Calibri Light"/>
          <w:lang w:val="en-IN"/>
        </w:rPr>
      </w:pPr>
      <w:r w:rsidRPr="008008D9">
        <w:rPr>
          <w:rFonts w:ascii="Calibri Light" w:hAnsi="Calibri Light" w:cs="Calibri Light"/>
          <w:lang w:val="en-IN"/>
        </w:rPr>
        <w:t>Options claiming guaranteed success or creativity from change overstate and invert the core warning.</w:t>
      </w:r>
      <w:r w:rsidRPr="006E38DD">
        <w:rPr>
          <w:rFonts w:ascii="Calibri Light" w:hAnsi="Calibri Light" w:cs="Calibri Light"/>
          <w:lang w:val="en-IN"/>
        </w:rPr>
        <w:t xml:space="preserve"> </w:t>
      </w:r>
    </w:p>
    <w:p w14:paraId="0235B41E" w14:textId="77777777" w:rsidR="006E38DD" w:rsidRPr="008008D9" w:rsidRDefault="006E38DD" w:rsidP="006E38DD">
      <w:pPr>
        <w:numPr>
          <w:ilvl w:val="0"/>
          <w:numId w:val="20"/>
        </w:numPr>
        <w:rPr>
          <w:rFonts w:ascii="Calibri Light" w:hAnsi="Calibri Light" w:cs="Calibri Light"/>
          <w:lang w:val="en-IN"/>
        </w:rPr>
      </w:pPr>
      <w:r w:rsidRPr="008008D9">
        <w:rPr>
          <w:rFonts w:ascii="Calibri Light" w:hAnsi="Calibri Light" w:cs="Calibri Light"/>
          <w:lang w:val="en-IN"/>
        </w:rPr>
        <w:t>Therefore, the classic meaning aligns with reduced prosperity due to lack of rootedness.</w:t>
      </w:r>
      <w:r w:rsidRPr="006E38DD">
        <w:rPr>
          <w:rFonts w:ascii="Calibri Light" w:hAnsi="Calibri Light" w:cs="Calibri Light"/>
          <w:lang w:val="en-IN"/>
        </w:rPr>
        <w:t xml:space="preserve"> </w:t>
      </w:r>
    </w:p>
    <w:p w14:paraId="614B8284" w14:textId="77777777" w:rsidR="006E38DD" w:rsidRPr="008008D9" w:rsidRDefault="006E38DD" w:rsidP="006E38DD">
      <w:pPr>
        <w:numPr>
          <w:ilvl w:val="0"/>
          <w:numId w:val="21"/>
        </w:numPr>
        <w:rPr>
          <w:rFonts w:ascii="Calibri Light" w:hAnsi="Calibri Light" w:cs="Calibri Light"/>
          <w:lang w:val="en-IN"/>
        </w:rPr>
      </w:pPr>
      <w:r w:rsidRPr="008008D9">
        <w:rPr>
          <w:rFonts w:ascii="Calibri Light" w:hAnsi="Calibri Light" w:cs="Calibri Light"/>
          <w:lang w:val="en-IN"/>
        </w:rPr>
        <w:t>A university professor lecturing in class generally adopts a register that is</w:t>
      </w:r>
      <w:r w:rsidRPr="008008D9">
        <w:rPr>
          <w:rFonts w:ascii="Calibri Light" w:hAnsi="Calibri Light" w:cs="Calibri Light"/>
          <w:lang w:val="en-IN"/>
        </w:rPr>
        <w:br/>
        <w:t>(A) casual and filled with colloquial expressions</w:t>
      </w:r>
      <w:r w:rsidRPr="008008D9">
        <w:rPr>
          <w:rFonts w:ascii="Calibri Light" w:hAnsi="Calibri Light" w:cs="Calibri Light"/>
          <w:lang w:val="en-IN"/>
        </w:rPr>
        <w:br/>
        <w:t>(B) academic, structured, and context-sensitive</w:t>
      </w:r>
      <w:r w:rsidRPr="008008D9">
        <w:rPr>
          <w:rFonts w:ascii="Calibri Light" w:hAnsi="Calibri Light" w:cs="Calibri Light"/>
          <w:lang w:val="en-IN"/>
        </w:rPr>
        <w:br/>
        <w:t>(C) dismissive of students’ level of understanding</w:t>
      </w:r>
      <w:r w:rsidRPr="008008D9">
        <w:rPr>
          <w:rFonts w:ascii="Calibri Light" w:hAnsi="Calibri Light" w:cs="Calibri Light"/>
          <w:lang w:val="en-IN"/>
        </w:rPr>
        <w:br/>
        <w:t>(D) identical to how one speaks with close friends</w:t>
      </w:r>
    </w:p>
    <w:p w14:paraId="28DAF4D3"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lastRenderedPageBreak/>
        <w:t>Answer 14. (B) academic, structured, and context-sensitive.</w:t>
      </w:r>
      <w:r w:rsidRPr="008008D9">
        <w:rPr>
          <w:rFonts w:ascii="Calibri Light" w:hAnsi="Calibri Light" w:cs="Calibri Light"/>
          <w:lang w:val="en-IN"/>
        </w:rPr>
        <w:br/>
        <w:t>Explanation:</w:t>
      </w:r>
    </w:p>
    <w:p w14:paraId="72EEF839" w14:textId="77777777" w:rsidR="006E38DD" w:rsidRPr="008008D9" w:rsidRDefault="006E38DD" w:rsidP="006E38DD">
      <w:pPr>
        <w:numPr>
          <w:ilvl w:val="0"/>
          <w:numId w:val="22"/>
        </w:numPr>
        <w:rPr>
          <w:rFonts w:ascii="Calibri Light" w:hAnsi="Calibri Light" w:cs="Calibri Light"/>
          <w:lang w:val="en-IN"/>
        </w:rPr>
      </w:pPr>
      <w:r w:rsidRPr="008008D9">
        <w:rPr>
          <w:rFonts w:ascii="Calibri Light" w:hAnsi="Calibri Light" w:cs="Calibri Light"/>
          <w:lang w:val="en-IN"/>
        </w:rPr>
        <w:t>Academic lectures use formal register, organized framing, and audience-adjusted explanations to support comprehension.</w:t>
      </w:r>
      <w:r w:rsidRPr="006E38DD">
        <w:rPr>
          <w:rFonts w:ascii="Calibri Light" w:hAnsi="Calibri Light" w:cs="Calibri Light"/>
          <w:lang w:val="en-IN"/>
        </w:rPr>
        <w:t xml:space="preserve"> </w:t>
      </w:r>
    </w:p>
    <w:p w14:paraId="54B59E0A" w14:textId="77777777" w:rsidR="006E38DD" w:rsidRPr="008008D9" w:rsidRDefault="006E38DD" w:rsidP="006E38DD">
      <w:pPr>
        <w:numPr>
          <w:ilvl w:val="0"/>
          <w:numId w:val="22"/>
        </w:numPr>
        <w:rPr>
          <w:rFonts w:ascii="Calibri Light" w:hAnsi="Calibri Light" w:cs="Calibri Light"/>
          <w:lang w:val="en-IN"/>
        </w:rPr>
      </w:pPr>
      <w:r w:rsidRPr="008008D9">
        <w:rPr>
          <w:rFonts w:ascii="Calibri Light" w:hAnsi="Calibri Light" w:cs="Calibri Light"/>
          <w:lang w:val="en-IN"/>
        </w:rPr>
        <w:t>Casual, friend-like speech may appear in anecdotes but is not the dominant instructional mode.</w:t>
      </w:r>
      <w:r w:rsidRPr="006E38DD">
        <w:rPr>
          <w:rFonts w:ascii="Calibri Light" w:hAnsi="Calibri Light" w:cs="Calibri Light"/>
          <w:lang w:val="en-IN"/>
        </w:rPr>
        <w:t xml:space="preserve"> </w:t>
      </w:r>
    </w:p>
    <w:p w14:paraId="567CBEDF" w14:textId="77777777" w:rsidR="006E38DD" w:rsidRPr="008008D9" w:rsidRDefault="006E38DD" w:rsidP="006E38DD">
      <w:pPr>
        <w:numPr>
          <w:ilvl w:val="0"/>
          <w:numId w:val="22"/>
        </w:numPr>
        <w:rPr>
          <w:rFonts w:ascii="Calibri Light" w:hAnsi="Calibri Light" w:cs="Calibri Light"/>
          <w:lang w:val="en-IN"/>
        </w:rPr>
      </w:pPr>
      <w:r w:rsidRPr="008008D9">
        <w:rPr>
          <w:rFonts w:ascii="Calibri Light" w:hAnsi="Calibri Light" w:cs="Calibri Light"/>
          <w:lang w:val="en-IN"/>
        </w:rPr>
        <w:t>Effective teaching avoids dismissal and instead calibrates to students’ preparedness.</w:t>
      </w:r>
      <w:r w:rsidRPr="006E38DD">
        <w:rPr>
          <w:rFonts w:ascii="Calibri Light" w:hAnsi="Calibri Light" w:cs="Calibri Light"/>
          <w:lang w:val="en-IN"/>
        </w:rPr>
        <w:t xml:space="preserve"> </w:t>
      </w:r>
    </w:p>
    <w:p w14:paraId="0AB357AB" w14:textId="77777777" w:rsidR="006E38DD" w:rsidRPr="008008D9" w:rsidRDefault="006E38DD" w:rsidP="006E38DD">
      <w:pPr>
        <w:numPr>
          <w:ilvl w:val="0"/>
          <w:numId w:val="22"/>
        </w:numPr>
        <w:rPr>
          <w:rFonts w:ascii="Calibri Light" w:hAnsi="Calibri Light" w:cs="Calibri Light"/>
          <w:lang w:val="en-IN"/>
        </w:rPr>
      </w:pPr>
      <w:r w:rsidRPr="008008D9">
        <w:rPr>
          <w:rFonts w:ascii="Calibri Light" w:hAnsi="Calibri Light" w:cs="Calibri Light"/>
          <w:lang w:val="en-IN"/>
        </w:rPr>
        <w:t>Structure, clarity, and relevance define the expected classroom register.</w:t>
      </w:r>
      <w:r w:rsidRPr="006E38DD">
        <w:rPr>
          <w:rFonts w:ascii="Calibri Light" w:hAnsi="Calibri Light" w:cs="Calibri Light"/>
          <w:lang w:val="en-IN"/>
        </w:rPr>
        <w:t xml:space="preserve"> </w:t>
      </w:r>
    </w:p>
    <w:p w14:paraId="1D36E8C1" w14:textId="77777777" w:rsidR="006E38DD" w:rsidRPr="008008D9" w:rsidRDefault="006E38DD" w:rsidP="006E38DD">
      <w:pPr>
        <w:numPr>
          <w:ilvl w:val="0"/>
          <w:numId w:val="23"/>
        </w:numPr>
        <w:rPr>
          <w:rFonts w:ascii="Calibri Light" w:hAnsi="Calibri Light" w:cs="Calibri Light"/>
          <w:lang w:val="en-IN"/>
        </w:rPr>
      </w:pPr>
      <w:r w:rsidRPr="008008D9">
        <w:rPr>
          <w:rFonts w:ascii="Calibri Light" w:hAnsi="Calibri Light" w:cs="Calibri Light"/>
          <w:lang w:val="en-IN"/>
        </w:rPr>
        <w:t>For achieving clarity in communication, one should</w:t>
      </w:r>
      <w:r w:rsidRPr="008008D9">
        <w:rPr>
          <w:rFonts w:ascii="Calibri Light" w:hAnsi="Calibri Light" w:cs="Calibri Light"/>
          <w:lang w:val="en-IN"/>
        </w:rPr>
        <w:br/>
        <w:t>(A) deliberately complicate the message to display knowledge</w:t>
      </w:r>
      <w:r w:rsidRPr="008008D9">
        <w:rPr>
          <w:rFonts w:ascii="Calibri Light" w:hAnsi="Calibri Light" w:cs="Calibri Light"/>
          <w:lang w:val="en-IN"/>
        </w:rPr>
        <w:br/>
        <w:t>(B) tailor the message according to the audience’s understanding</w:t>
      </w:r>
      <w:r w:rsidRPr="008008D9">
        <w:rPr>
          <w:rFonts w:ascii="Calibri Light" w:hAnsi="Calibri Light" w:cs="Calibri Light"/>
          <w:lang w:val="en-IN"/>
        </w:rPr>
        <w:br/>
        <w:t>(C) always use jargon irrespective of listeners</w:t>
      </w:r>
      <w:r w:rsidRPr="008008D9">
        <w:rPr>
          <w:rFonts w:ascii="Calibri Light" w:hAnsi="Calibri Light" w:cs="Calibri Light"/>
          <w:lang w:val="en-IN"/>
        </w:rPr>
        <w:br/>
        <w:t>(D) focus only on speed of delivery</w:t>
      </w:r>
    </w:p>
    <w:p w14:paraId="5E8BFF57"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15. (B) tailor the message according to the audience’s understanding.</w:t>
      </w:r>
      <w:r w:rsidRPr="008008D9">
        <w:rPr>
          <w:rFonts w:ascii="Calibri Light" w:hAnsi="Calibri Light" w:cs="Calibri Light"/>
          <w:lang w:val="en-IN"/>
        </w:rPr>
        <w:br/>
        <w:t>Explanation:</w:t>
      </w:r>
    </w:p>
    <w:p w14:paraId="3BCF9488" w14:textId="77777777" w:rsidR="006E38DD" w:rsidRPr="008008D9" w:rsidRDefault="006E38DD" w:rsidP="006E38DD">
      <w:pPr>
        <w:numPr>
          <w:ilvl w:val="0"/>
          <w:numId w:val="24"/>
        </w:numPr>
        <w:rPr>
          <w:rFonts w:ascii="Calibri Light" w:hAnsi="Calibri Light" w:cs="Calibri Light"/>
          <w:lang w:val="en-IN"/>
        </w:rPr>
      </w:pPr>
      <w:r w:rsidRPr="008008D9">
        <w:rPr>
          <w:rFonts w:ascii="Calibri Light" w:hAnsi="Calibri Light" w:cs="Calibri Light"/>
          <w:lang w:val="en-IN"/>
        </w:rPr>
        <w:t>Audience-aware framing improves clarity, retention, and engagement.</w:t>
      </w:r>
      <w:r w:rsidRPr="006E38DD">
        <w:rPr>
          <w:rFonts w:ascii="Calibri Light" w:hAnsi="Calibri Light" w:cs="Calibri Light"/>
          <w:lang w:val="en-IN"/>
        </w:rPr>
        <w:t xml:space="preserve"> </w:t>
      </w:r>
    </w:p>
    <w:p w14:paraId="2581FCC6" w14:textId="77777777" w:rsidR="006E38DD" w:rsidRPr="008008D9" w:rsidRDefault="006E38DD" w:rsidP="006E38DD">
      <w:pPr>
        <w:numPr>
          <w:ilvl w:val="0"/>
          <w:numId w:val="24"/>
        </w:numPr>
        <w:rPr>
          <w:rFonts w:ascii="Calibri Light" w:hAnsi="Calibri Light" w:cs="Calibri Light"/>
          <w:lang w:val="en-IN"/>
        </w:rPr>
      </w:pPr>
      <w:r w:rsidRPr="008008D9">
        <w:rPr>
          <w:rFonts w:ascii="Calibri Light" w:hAnsi="Calibri Light" w:cs="Calibri Light"/>
          <w:lang w:val="en-IN"/>
        </w:rPr>
        <w:t>Unnecessary jargon and showy complexity obscure meaning and reduce accessibility.</w:t>
      </w:r>
      <w:r w:rsidRPr="006E38DD">
        <w:rPr>
          <w:rFonts w:ascii="Calibri Light" w:hAnsi="Calibri Light" w:cs="Calibri Light"/>
          <w:lang w:val="en-IN"/>
        </w:rPr>
        <w:t xml:space="preserve"> </w:t>
      </w:r>
    </w:p>
    <w:p w14:paraId="06CB09D5" w14:textId="77777777" w:rsidR="006E38DD" w:rsidRPr="008008D9" w:rsidRDefault="006E38DD" w:rsidP="006E38DD">
      <w:pPr>
        <w:numPr>
          <w:ilvl w:val="0"/>
          <w:numId w:val="24"/>
        </w:numPr>
        <w:rPr>
          <w:rFonts w:ascii="Calibri Light" w:hAnsi="Calibri Light" w:cs="Calibri Light"/>
          <w:lang w:val="en-IN"/>
        </w:rPr>
      </w:pPr>
      <w:r w:rsidRPr="008008D9">
        <w:rPr>
          <w:rFonts w:ascii="Calibri Light" w:hAnsi="Calibri Light" w:cs="Calibri Light"/>
          <w:lang w:val="en-IN"/>
        </w:rPr>
        <w:t>Speed without adaptation sacrifices comprehension.</w:t>
      </w:r>
      <w:r w:rsidRPr="006E38DD">
        <w:rPr>
          <w:rFonts w:ascii="Calibri Light" w:hAnsi="Calibri Light" w:cs="Calibri Light"/>
          <w:lang w:val="en-IN"/>
        </w:rPr>
        <w:t xml:space="preserve"> </w:t>
      </w:r>
    </w:p>
    <w:p w14:paraId="3644D1F3" w14:textId="77777777" w:rsidR="006E38DD" w:rsidRPr="008008D9" w:rsidRDefault="006E38DD" w:rsidP="006E38DD">
      <w:pPr>
        <w:numPr>
          <w:ilvl w:val="0"/>
          <w:numId w:val="24"/>
        </w:numPr>
        <w:rPr>
          <w:rFonts w:ascii="Calibri Light" w:hAnsi="Calibri Light" w:cs="Calibri Light"/>
          <w:lang w:val="en-IN"/>
        </w:rPr>
      </w:pPr>
      <w:r w:rsidRPr="008008D9">
        <w:rPr>
          <w:rFonts w:ascii="Calibri Light" w:hAnsi="Calibri Light" w:cs="Calibri Light"/>
          <w:lang w:val="en-IN"/>
        </w:rPr>
        <w:t>Effective clarity aligns content and form with listener needs.</w:t>
      </w:r>
      <w:r w:rsidRPr="006E38DD">
        <w:rPr>
          <w:rFonts w:ascii="Calibri Light" w:hAnsi="Calibri Light" w:cs="Calibri Light"/>
          <w:lang w:val="en-IN"/>
        </w:rPr>
        <w:t xml:space="preserve"> </w:t>
      </w:r>
    </w:p>
    <w:p w14:paraId="09371925" w14:textId="77777777" w:rsidR="006E38DD" w:rsidRPr="008008D9" w:rsidRDefault="006E38DD" w:rsidP="006E38DD">
      <w:pPr>
        <w:numPr>
          <w:ilvl w:val="0"/>
          <w:numId w:val="25"/>
        </w:numPr>
        <w:rPr>
          <w:rFonts w:ascii="Calibri Light" w:hAnsi="Calibri Light" w:cs="Calibri Light"/>
          <w:lang w:val="en-IN"/>
        </w:rPr>
      </w:pPr>
      <w:r w:rsidRPr="008008D9">
        <w:rPr>
          <w:rFonts w:ascii="Calibri Light" w:hAnsi="Calibri Light" w:cs="Calibri Light"/>
          <w:lang w:val="en-IN"/>
        </w:rPr>
        <w:t>A mentor primarily serves as</w:t>
      </w:r>
      <w:r w:rsidRPr="008008D9">
        <w:rPr>
          <w:rFonts w:ascii="Calibri Light" w:hAnsi="Calibri Light" w:cs="Calibri Light"/>
          <w:lang w:val="en-IN"/>
        </w:rPr>
        <w:br/>
        <w:t>(A) a suppressor of individual creativity</w:t>
      </w:r>
      <w:r w:rsidRPr="008008D9">
        <w:rPr>
          <w:rFonts w:ascii="Calibri Light" w:hAnsi="Calibri Light" w:cs="Calibri Light"/>
          <w:lang w:val="en-IN"/>
        </w:rPr>
        <w:br/>
        <w:t>(B) a guide and facilitator of professional development</w:t>
      </w:r>
      <w:r w:rsidRPr="008008D9">
        <w:rPr>
          <w:rFonts w:ascii="Calibri Light" w:hAnsi="Calibri Light" w:cs="Calibri Light"/>
          <w:lang w:val="en-IN"/>
        </w:rPr>
        <w:br/>
        <w:t>(C) one who imposes their personal ambitions</w:t>
      </w:r>
      <w:r w:rsidRPr="008008D9">
        <w:rPr>
          <w:rFonts w:ascii="Calibri Light" w:hAnsi="Calibri Light" w:cs="Calibri Light"/>
          <w:lang w:val="en-IN"/>
        </w:rPr>
        <w:br/>
        <w:t>(D) only a critic of the mentee’s limitations</w:t>
      </w:r>
    </w:p>
    <w:p w14:paraId="21CC46F5"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16. (B) a guide and facilitator of professional development.</w:t>
      </w:r>
      <w:r w:rsidRPr="008008D9">
        <w:rPr>
          <w:rFonts w:ascii="Calibri Light" w:hAnsi="Calibri Light" w:cs="Calibri Light"/>
          <w:lang w:val="en-IN"/>
        </w:rPr>
        <w:br/>
        <w:t>Explanation:</w:t>
      </w:r>
    </w:p>
    <w:p w14:paraId="34CAE66B" w14:textId="77777777" w:rsidR="006E38DD" w:rsidRPr="008008D9" w:rsidRDefault="006E38DD" w:rsidP="006E38DD">
      <w:pPr>
        <w:numPr>
          <w:ilvl w:val="0"/>
          <w:numId w:val="26"/>
        </w:numPr>
        <w:rPr>
          <w:rFonts w:ascii="Calibri Light" w:hAnsi="Calibri Light" w:cs="Calibri Light"/>
          <w:lang w:val="en-IN"/>
        </w:rPr>
      </w:pPr>
      <w:r w:rsidRPr="008008D9">
        <w:rPr>
          <w:rFonts w:ascii="Calibri Light" w:hAnsi="Calibri Light" w:cs="Calibri Light"/>
          <w:lang w:val="en-IN"/>
        </w:rPr>
        <w:t>Mentoring emphasizes guidance, support, and skill growth rather than suppression or imposition.</w:t>
      </w:r>
      <w:r w:rsidRPr="006E38DD">
        <w:rPr>
          <w:rFonts w:ascii="Calibri Light" w:hAnsi="Calibri Light" w:cs="Calibri Light"/>
          <w:lang w:val="en-IN"/>
        </w:rPr>
        <w:t xml:space="preserve"> </w:t>
      </w:r>
    </w:p>
    <w:p w14:paraId="66F6604C" w14:textId="77777777" w:rsidR="006E38DD" w:rsidRPr="008008D9" w:rsidRDefault="006E38DD" w:rsidP="006E38DD">
      <w:pPr>
        <w:numPr>
          <w:ilvl w:val="0"/>
          <w:numId w:val="26"/>
        </w:numPr>
        <w:rPr>
          <w:rFonts w:ascii="Calibri Light" w:hAnsi="Calibri Light" w:cs="Calibri Light"/>
          <w:lang w:val="en-IN"/>
        </w:rPr>
      </w:pPr>
      <w:r w:rsidRPr="008008D9">
        <w:rPr>
          <w:rFonts w:ascii="Calibri Light" w:hAnsi="Calibri Light" w:cs="Calibri Light"/>
          <w:lang w:val="en-IN"/>
        </w:rPr>
        <w:t>Constructive feedback complements encouragement, not harsh, sole criticism.</w:t>
      </w:r>
      <w:r w:rsidRPr="006E38DD">
        <w:rPr>
          <w:rFonts w:ascii="Calibri Light" w:hAnsi="Calibri Light" w:cs="Calibri Light"/>
          <w:lang w:val="en-IN"/>
        </w:rPr>
        <w:t xml:space="preserve"> </w:t>
      </w:r>
    </w:p>
    <w:p w14:paraId="14D9441D" w14:textId="77777777" w:rsidR="006E38DD" w:rsidRPr="008008D9" w:rsidRDefault="006E38DD" w:rsidP="006E38DD">
      <w:pPr>
        <w:numPr>
          <w:ilvl w:val="0"/>
          <w:numId w:val="26"/>
        </w:numPr>
        <w:rPr>
          <w:rFonts w:ascii="Calibri Light" w:hAnsi="Calibri Light" w:cs="Calibri Light"/>
          <w:lang w:val="en-IN"/>
        </w:rPr>
      </w:pPr>
      <w:r w:rsidRPr="008008D9">
        <w:rPr>
          <w:rFonts w:ascii="Calibri Light" w:hAnsi="Calibri Light" w:cs="Calibri Light"/>
          <w:lang w:val="en-IN"/>
        </w:rPr>
        <w:t>The mentor’s role is enabling progress with respect for the mentee’s goals.</w:t>
      </w:r>
      <w:r w:rsidRPr="006E38DD">
        <w:rPr>
          <w:rFonts w:ascii="Calibri Light" w:hAnsi="Calibri Light" w:cs="Calibri Light"/>
          <w:lang w:val="en-IN"/>
        </w:rPr>
        <w:t xml:space="preserve"> </w:t>
      </w:r>
    </w:p>
    <w:p w14:paraId="6E16D3B7" w14:textId="77777777" w:rsidR="006E38DD" w:rsidRPr="008008D9" w:rsidRDefault="006E38DD" w:rsidP="006E38DD">
      <w:pPr>
        <w:numPr>
          <w:ilvl w:val="0"/>
          <w:numId w:val="27"/>
        </w:numPr>
        <w:rPr>
          <w:rFonts w:ascii="Calibri Light" w:hAnsi="Calibri Light" w:cs="Calibri Light"/>
          <w:lang w:val="en-IN"/>
        </w:rPr>
      </w:pPr>
      <w:r w:rsidRPr="008008D9">
        <w:rPr>
          <w:rFonts w:ascii="Calibri Light" w:hAnsi="Calibri Light" w:cs="Calibri Light"/>
          <w:lang w:val="en-IN"/>
        </w:rPr>
        <w:lastRenderedPageBreak/>
        <w:t>Valuing another’s viewpoint in a dialogue leads to</w:t>
      </w:r>
      <w:r w:rsidRPr="008008D9">
        <w:rPr>
          <w:rFonts w:ascii="Calibri Light" w:hAnsi="Calibri Light" w:cs="Calibri Light"/>
          <w:lang w:val="en-IN"/>
        </w:rPr>
        <w:br/>
        <w:t>(A) establishing respect and common ground</w:t>
      </w:r>
      <w:r w:rsidRPr="008008D9">
        <w:rPr>
          <w:rFonts w:ascii="Calibri Light" w:hAnsi="Calibri Light" w:cs="Calibri Light"/>
          <w:lang w:val="en-IN"/>
        </w:rPr>
        <w:br/>
        <w:t>(B) dismissing relationship growth</w:t>
      </w:r>
      <w:r w:rsidRPr="008008D9">
        <w:rPr>
          <w:rFonts w:ascii="Calibri Light" w:hAnsi="Calibri Light" w:cs="Calibri Light"/>
          <w:lang w:val="en-IN"/>
        </w:rPr>
        <w:br/>
        <w:t>(C) developing greater bias</w:t>
      </w:r>
      <w:r w:rsidRPr="008008D9">
        <w:rPr>
          <w:rFonts w:ascii="Calibri Light" w:hAnsi="Calibri Light" w:cs="Calibri Light"/>
          <w:lang w:val="en-IN"/>
        </w:rPr>
        <w:br/>
        <w:t>(D) reinforcing isolation</w:t>
      </w:r>
    </w:p>
    <w:p w14:paraId="7CC502BF"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17. (A) establishing respect and common ground.</w:t>
      </w:r>
      <w:r w:rsidRPr="008008D9">
        <w:rPr>
          <w:rFonts w:ascii="Calibri Light" w:hAnsi="Calibri Light" w:cs="Calibri Light"/>
          <w:lang w:val="en-IN"/>
        </w:rPr>
        <w:br/>
        <w:t>Explanation:</w:t>
      </w:r>
    </w:p>
    <w:p w14:paraId="2D074F8D" w14:textId="77777777" w:rsidR="006E38DD" w:rsidRPr="008008D9" w:rsidRDefault="006E38DD" w:rsidP="006E38DD">
      <w:pPr>
        <w:numPr>
          <w:ilvl w:val="0"/>
          <w:numId w:val="28"/>
        </w:numPr>
        <w:rPr>
          <w:rFonts w:ascii="Calibri Light" w:hAnsi="Calibri Light" w:cs="Calibri Light"/>
          <w:lang w:val="en-IN"/>
        </w:rPr>
      </w:pPr>
      <w:r w:rsidRPr="008008D9">
        <w:rPr>
          <w:rFonts w:ascii="Calibri Light" w:hAnsi="Calibri Light" w:cs="Calibri Light"/>
          <w:lang w:val="en-IN"/>
        </w:rPr>
        <w:t>Perspective-taking fosters rapport, mutual trust, and collaborative problem-solving.</w:t>
      </w:r>
      <w:r w:rsidRPr="006E38DD">
        <w:rPr>
          <w:rFonts w:ascii="Calibri Light" w:hAnsi="Calibri Light" w:cs="Calibri Light"/>
          <w:lang w:val="en-IN"/>
        </w:rPr>
        <w:t xml:space="preserve"> </w:t>
      </w:r>
    </w:p>
    <w:p w14:paraId="0C8398EF" w14:textId="77777777" w:rsidR="006E38DD" w:rsidRPr="008008D9" w:rsidRDefault="006E38DD" w:rsidP="006E38DD">
      <w:pPr>
        <w:numPr>
          <w:ilvl w:val="0"/>
          <w:numId w:val="28"/>
        </w:numPr>
        <w:rPr>
          <w:rFonts w:ascii="Calibri Light" w:hAnsi="Calibri Light" w:cs="Calibri Light"/>
          <w:lang w:val="en-IN"/>
        </w:rPr>
      </w:pPr>
      <w:r w:rsidRPr="008008D9">
        <w:rPr>
          <w:rFonts w:ascii="Calibri Light" w:hAnsi="Calibri Light" w:cs="Calibri Light"/>
          <w:lang w:val="en-IN"/>
        </w:rPr>
        <w:t>Dismissal or isolation arise from disregard, not valuing viewpoints.</w:t>
      </w:r>
      <w:r w:rsidRPr="006E38DD">
        <w:rPr>
          <w:rFonts w:ascii="Calibri Light" w:hAnsi="Calibri Light" w:cs="Calibri Light"/>
          <w:lang w:val="en-IN"/>
        </w:rPr>
        <w:t xml:space="preserve"> </w:t>
      </w:r>
    </w:p>
    <w:p w14:paraId="2F8ED1F5" w14:textId="77777777" w:rsidR="006E38DD" w:rsidRPr="008008D9" w:rsidRDefault="006E38DD" w:rsidP="006E38DD">
      <w:pPr>
        <w:numPr>
          <w:ilvl w:val="0"/>
          <w:numId w:val="28"/>
        </w:numPr>
        <w:rPr>
          <w:rFonts w:ascii="Calibri Light" w:hAnsi="Calibri Light" w:cs="Calibri Light"/>
          <w:lang w:val="en-IN"/>
        </w:rPr>
      </w:pPr>
      <w:r w:rsidRPr="008008D9">
        <w:rPr>
          <w:rFonts w:ascii="Calibri Light" w:hAnsi="Calibri Light" w:cs="Calibri Light"/>
          <w:lang w:val="en-IN"/>
        </w:rPr>
        <w:t>Open listening reduces, rather than increases, bias through empathy.</w:t>
      </w:r>
      <w:r w:rsidRPr="006E38DD">
        <w:rPr>
          <w:rFonts w:ascii="Calibri Light" w:hAnsi="Calibri Light" w:cs="Calibri Light"/>
          <w:lang w:val="en-IN"/>
        </w:rPr>
        <w:t xml:space="preserve"> </w:t>
      </w:r>
    </w:p>
    <w:p w14:paraId="15196246" w14:textId="77777777" w:rsidR="006E38DD" w:rsidRPr="008008D9" w:rsidRDefault="006E38DD" w:rsidP="006E38DD">
      <w:pPr>
        <w:numPr>
          <w:ilvl w:val="0"/>
          <w:numId w:val="28"/>
        </w:numPr>
        <w:rPr>
          <w:rFonts w:ascii="Calibri Light" w:hAnsi="Calibri Light" w:cs="Calibri Light"/>
          <w:lang w:val="en-IN"/>
        </w:rPr>
      </w:pPr>
      <w:r w:rsidRPr="008008D9">
        <w:rPr>
          <w:rFonts w:ascii="Calibri Light" w:hAnsi="Calibri Light" w:cs="Calibri Light"/>
          <w:lang w:val="en-IN"/>
        </w:rPr>
        <w:t>Respect emerges from acknowledging the other’s stance.</w:t>
      </w:r>
      <w:r w:rsidRPr="006E38DD">
        <w:rPr>
          <w:rFonts w:ascii="Calibri Light" w:hAnsi="Calibri Light" w:cs="Calibri Light"/>
          <w:lang w:val="en-IN"/>
        </w:rPr>
        <w:t xml:space="preserve"> </w:t>
      </w:r>
    </w:p>
    <w:p w14:paraId="09DBC8BC" w14:textId="77777777" w:rsidR="006E38DD" w:rsidRPr="008008D9" w:rsidRDefault="006E38DD" w:rsidP="006E38DD">
      <w:pPr>
        <w:numPr>
          <w:ilvl w:val="0"/>
          <w:numId w:val="29"/>
        </w:numPr>
        <w:rPr>
          <w:rFonts w:ascii="Calibri Light" w:hAnsi="Calibri Light" w:cs="Calibri Light"/>
          <w:lang w:val="en-IN"/>
        </w:rPr>
      </w:pPr>
      <w:r w:rsidRPr="008008D9">
        <w:rPr>
          <w:rFonts w:ascii="Calibri Light" w:hAnsi="Calibri Light" w:cs="Calibri Light"/>
          <w:lang w:val="en-IN"/>
        </w:rPr>
        <w:t>To deceive someone by pretending to care for them is to</w:t>
      </w:r>
      <w:r w:rsidRPr="008008D9">
        <w:rPr>
          <w:rFonts w:ascii="Calibri Light" w:hAnsi="Calibri Light" w:cs="Calibri Light"/>
          <w:lang w:val="en-IN"/>
        </w:rPr>
        <w:br/>
        <w:t>(A) betray</w:t>
      </w:r>
      <w:r w:rsidRPr="008008D9">
        <w:rPr>
          <w:rFonts w:ascii="Calibri Light" w:hAnsi="Calibri Light" w:cs="Calibri Light"/>
          <w:lang w:val="en-IN"/>
        </w:rPr>
        <w:br/>
        <w:t>(B) comfort</w:t>
      </w:r>
      <w:r w:rsidRPr="008008D9">
        <w:rPr>
          <w:rFonts w:ascii="Calibri Light" w:hAnsi="Calibri Light" w:cs="Calibri Light"/>
          <w:lang w:val="en-IN"/>
        </w:rPr>
        <w:br/>
        <w:t>(C) reassure</w:t>
      </w:r>
      <w:r w:rsidRPr="008008D9">
        <w:rPr>
          <w:rFonts w:ascii="Calibri Light" w:hAnsi="Calibri Light" w:cs="Calibri Light"/>
          <w:lang w:val="en-IN"/>
        </w:rPr>
        <w:br/>
        <w:t>(D) support</w:t>
      </w:r>
    </w:p>
    <w:p w14:paraId="4FB09BB4"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18. (A) betray.</w:t>
      </w:r>
      <w:r w:rsidRPr="008008D9">
        <w:rPr>
          <w:rFonts w:ascii="Calibri Light" w:hAnsi="Calibri Light" w:cs="Calibri Light"/>
          <w:lang w:val="en-IN"/>
        </w:rPr>
        <w:br/>
        <w:t>Explanation:</w:t>
      </w:r>
    </w:p>
    <w:p w14:paraId="45522633" w14:textId="77777777" w:rsidR="006E38DD" w:rsidRPr="008008D9" w:rsidRDefault="006E38DD" w:rsidP="006E38DD">
      <w:pPr>
        <w:numPr>
          <w:ilvl w:val="0"/>
          <w:numId w:val="30"/>
        </w:numPr>
        <w:rPr>
          <w:rFonts w:ascii="Calibri Light" w:hAnsi="Calibri Light" w:cs="Calibri Light"/>
          <w:lang w:val="en-IN"/>
        </w:rPr>
      </w:pPr>
      <w:r w:rsidRPr="008008D9">
        <w:rPr>
          <w:rFonts w:ascii="Calibri Light" w:hAnsi="Calibri Light" w:cs="Calibri Light"/>
          <w:lang w:val="en-IN"/>
        </w:rPr>
        <w:t>Feigned care for manipulation violates trust, constituting betrayal.</w:t>
      </w:r>
      <w:r w:rsidRPr="006E38DD">
        <w:rPr>
          <w:rFonts w:ascii="Calibri Light" w:hAnsi="Calibri Light" w:cs="Calibri Light"/>
          <w:lang w:val="en-IN"/>
        </w:rPr>
        <w:t xml:space="preserve"> </w:t>
      </w:r>
    </w:p>
    <w:p w14:paraId="7B905C3F" w14:textId="77777777" w:rsidR="006E38DD" w:rsidRPr="008008D9" w:rsidRDefault="006E38DD" w:rsidP="006E38DD">
      <w:pPr>
        <w:numPr>
          <w:ilvl w:val="0"/>
          <w:numId w:val="30"/>
        </w:numPr>
        <w:rPr>
          <w:rFonts w:ascii="Calibri Light" w:hAnsi="Calibri Light" w:cs="Calibri Light"/>
          <w:lang w:val="en-IN"/>
        </w:rPr>
      </w:pPr>
      <w:r w:rsidRPr="008008D9">
        <w:rPr>
          <w:rFonts w:ascii="Calibri Light" w:hAnsi="Calibri Light" w:cs="Calibri Light"/>
          <w:lang w:val="en-IN"/>
        </w:rPr>
        <w:t>Comfort, reassurance, and support imply sincerity, not deceit.</w:t>
      </w:r>
      <w:r w:rsidRPr="006E38DD">
        <w:rPr>
          <w:rFonts w:ascii="Calibri Light" w:hAnsi="Calibri Light" w:cs="Calibri Light"/>
          <w:lang w:val="en-IN"/>
        </w:rPr>
        <w:t xml:space="preserve"> </w:t>
      </w:r>
    </w:p>
    <w:p w14:paraId="6C2FE867" w14:textId="77777777" w:rsidR="006E38DD" w:rsidRPr="008008D9" w:rsidRDefault="006E38DD" w:rsidP="006E38DD">
      <w:pPr>
        <w:numPr>
          <w:ilvl w:val="0"/>
          <w:numId w:val="30"/>
        </w:numPr>
        <w:rPr>
          <w:rFonts w:ascii="Calibri Light" w:hAnsi="Calibri Light" w:cs="Calibri Light"/>
          <w:lang w:val="en-IN"/>
        </w:rPr>
      </w:pPr>
      <w:r w:rsidRPr="008008D9">
        <w:rPr>
          <w:rFonts w:ascii="Calibri Light" w:hAnsi="Calibri Light" w:cs="Calibri Light"/>
          <w:lang w:val="en-IN"/>
        </w:rPr>
        <w:t>The core harm is broken trust masked by false concern.</w:t>
      </w:r>
      <w:r w:rsidRPr="006E38DD">
        <w:rPr>
          <w:rFonts w:ascii="Calibri Light" w:hAnsi="Calibri Light" w:cs="Calibri Light"/>
          <w:lang w:val="en-IN"/>
        </w:rPr>
        <w:t xml:space="preserve"> </w:t>
      </w:r>
    </w:p>
    <w:p w14:paraId="04F399A7" w14:textId="77777777" w:rsidR="006E38DD" w:rsidRPr="008008D9" w:rsidRDefault="006E38DD" w:rsidP="006E38DD">
      <w:pPr>
        <w:numPr>
          <w:ilvl w:val="0"/>
          <w:numId w:val="30"/>
        </w:numPr>
        <w:rPr>
          <w:rFonts w:ascii="Calibri Light" w:hAnsi="Calibri Light" w:cs="Calibri Light"/>
          <w:lang w:val="en-IN"/>
        </w:rPr>
      </w:pPr>
      <w:r w:rsidRPr="008008D9">
        <w:rPr>
          <w:rFonts w:ascii="Calibri Light" w:hAnsi="Calibri Light" w:cs="Calibri Light"/>
          <w:lang w:val="en-IN"/>
        </w:rPr>
        <w:t>Betrayal captures deception within a purportedly caring relationship.</w:t>
      </w:r>
      <w:r w:rsidRPr="006E38DD">
        <w:rPr>
          <w:rFonts w:ascii="Calibri Light" w:hAnsi="Calibri Light" w:cs="Calibri Light"/>
          <w:lang w:val="en-IN"/>
        </w:rPr>
        <w:t xml:space="preserve"> </w:t>
      </w:r>
    </w:p>
    <w:p w14:paraId="105A543E" w14:textId="77777777" w:rsidR="006E38DD" w:rsidRPr="008008D9" w:rsidRDefault="006E38DD" w:rsidP="006E38DD">
      <w:pPr>
        <w:numPr>
          <w:ilvl w:val="0"/>
          <w:numId w:val="31"/>
        </w:numPr>
        <w:rPr>
          <w:rFonts w:ascii="Calibri Light" w:hAnsi="Calibri Light" w:cs="Calibri Light"/>
          <w:lang w:val="en-IN"/>
        </w:rPr>
      </w:pPr>
      <w:r w:rsidRPr="008008D9">
        <w:rPr>
          <w:rFonts w:ascii="Calibri Light" w:hAnsi="Calibri Light" w:cs="Calibri Light"/>
          <w:lang w:val="en-IN"/>
        </w:rPr>
        <w:t>While resolving a workplace conflict, you should not</w:t>
      </w:r>
      <w:r w:rsidRPr="008008D9">
        <w:rPr>
          <w:rFonts w:ascii="Calibri Light" w:hAnsi="Calibri Light" w:cs="Calibri Light"/>
          <w:lang w:val="en-IN"/>
        </w:rPr>
        <w:br/>
        <w:t>(A) listen to all parties involved</w:t>
      </w:r>
      <w:r w:rsidRPr="008008D9">
        <w:rPr>
          <w:rFonts w:ascii="Calibri Light" w:hAnsi="Calibri Light" w:cs="Calibri Light"/>
          <w:lang w:val="en-IN"/>
        </w:rPr>
        <w:br/>
        <w:t>(B) resort to personal attacks</w:t>
      </w:r>
      <w:r w:rsidRPr="008008D9">
        <w:rPr>
          <w:rFonts w:ascii="Calibri Light" w:hAnsi="Calibri Light" w:cs="Calibri Light"/>
          <w:lang w:val="en-IN"/>
        </w:rPr>
        <w:br/>
        <w:t>(C) search for common ground</w:t>
      </w:r>
      <w:r w:rsidRPr="008008D9">
        <w:rPr>
          <w:rFonts w:ascii="Calibri Light" w:hAnsi="Calibri Light" w:cs="Calibri Light"/>
          <w:lang w:val="en-IN"/>
        </w:rPr>
        <w:br/>
        <w:t>(D) maintain impartiality</w:t>
      </w:r>
    </w:p>
    <w:p w14:paraId="745E8751"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19. (B) resort to personal attacks.</w:t>
      </w:r>
      <w:r w:rsidRPr="008008D9">
        <w:rPr>
          <w:rFonts w:ascii="Calibri Light" w:hAnsi="Calibri Light" w:cs="Calibri Light"/>
          <w:lang w:val="en-IN"/>
        </w:rPr>
        <w:br/>
        <w:t>Explanation:</w:t>
      </w:r>
    </w:p>
    <w:p w14:paraId="697A227D" w14:textId="77777777" w:rsidR="006E38DD" w:rsidRPr="008008D9" w:rsidRDefault="006E38DD" w:rsidP="006E38DD">
      <w:pPr>
        <w:numPr>
          <w:ilvl w:val="0"/>
          <w:numId w:val="32"/>
        </w:numPr>
        <w:rPr>
          <w:rFonts w:ascii="Calibri Light" w:hAnsi="Calibri Light" w:cs="Calibri Light"/>
          <w:lang w:val="en-IN"/>
        </w:rPr>
      </w:pPr>
      <w:r w:rsidRPr="008008D9">
        <w:rPr>
          <w:rFonts w:ascii="Calibri Light" w:hAnsi="Calibri Light" w:cs="Calibri Light"/>
          <w:lang w:val="en-IN"/>
        </w:rPr>
        <w:t>Conflict resolution relies on impartial listening and shared-solution framing, not ad hominem.</w:t>
      </w:r>
      <w:r w:rsidRPr="006E38DD">
        <w:rPr>
          <w:rFonts w:ascii="Calibri Light" w:hAnsi="Calibri Light" w:cs="Calibri Light"/>
          <w:lang w:val="en-IN"/>
        </w:rPr>
        <w:t xml:space="preserve"> </w:t>
      </w:r>
    </w:p>
    <w:p w14:paraId="0D89FD30" w14:textId="77777777" w:rsidR="006E38DD" w:rsidRPr="008008D9" w:rsidRDefault="006E38DD" w:rsidP="006E38DD">
      <w:pPr>
        <w:numPr>
          <w:ilvl w:val="0"/>
          <w:numId w:val="32"/>
        </w:numPr>
        <w:rPr>
          <w:rFonts w:ascii="Calibri Light" w:hAnsi="Calibri Light" w:cs="Calibri Light"/>
          <w:lang w:val="en-IN"/>
        </w:rPr>
      </w:pPr>
      <w:r w:rsidRPr="008008D9">
        <w:rPr>
          <w:rFonts w:ascii="Calibri Light" w:hAnsi="Calibri Light" w:cs="Calibri Light"/>
          <w:lang w:val="en-IN"/>
        </w:rPr>
        <w:t>Personal attacks escalate tension and derail progress.</w:t>
      </w:r>
      <w:r w:rsidRPr="006E38DD">
        <w:rPr>
          <w:rFonts w:ascii="Calibri Light" w:hAnsi="Calibri Light" w:cs="Calibri Light"/>
          <w:lang w:val="en-IN"/>
        </w:rPr>
        <w:t xml:space="preserve"> </w:t>
      </w:r>
    </w:p>
    <w:p w14:paraId="01C2E3DF" w14:textId="77777777" w:rsidR="006E38DD" w:rsidRPr="008008D9" w:rsidRDefault="006E38DD" w:rsidP="006E38DD">
      <w:pPr>
        <w:numPr>
          <w:ilvl w:val="0"/>
          <w:numId w:val="32"/>
        </w:numPr>
        <w:rPr>
          <w:rFonts w:ascii="Calibri Light" w:hAnsi="Calibri Light" w:cs="Calibri Light"/>
          <w:lang w:val="en-IN"/>
        </w:rPr>
      </w:pPr>
      <w:r w:rsidRPr="008008D9">
        <w:rPr>
          <w:rFonts w:ascii="Calibri Light" w:hAnsi="Calibri Light" w:cs="Calibri Light"/>
          <w:lang w:val="en-IN"/>
        </w:rPr>
        <w:lastRenderedPageBreak/>
        <w:t>Common ground is essential for durable agreements.</w:t>
      </w:r>
      <w:r w:rsidRPr="006E38DD">
        <w:rPr>
          <w:rFonts w:ascii="Calibri Light" w:hAnsi="Calibri Light" w:cs="Calibri Light"/>
          <w:lang w:val="en-IN"/>
        </w:rPr>
        <w:t xml:space="preserve"> </w:t>
      </w:r>
    </w:p>
    <w:p w14:paraId="2CAC95CA" w14:textId="77777777" w:rsidR="006E38DD" w:rsidRPr="008008D9" w:rsidRDefault="006E38DD" w:rsidP="006E38DD">
      <w:pPr>
        <w:numPr>
          <w:ilvl w:val="0"/>
          <w:numId w:val="32"/>
        </w:numPr>
        <w:rPr>
          <w:rFonts w:ascii="Calibri Light" w:hAnsi="Calibri Light" w:cs="Calibri Light"/>
          <w:lang w:val="en-IN"/>
        </w:rPr>
      </w:pPr>
      <w:r w:rsidRPr="008008D9">
        <w:rPr>
          <w:rFonts w:ascii="Calibri Light" w:hAnsi="Calibri Light" w:cs="Calibri Light"/>
          <w:lang w:val="en-IN"/>
        </w:rPr>
        <w:t>Neutral facilitation sustains fairness and trust.</w:t>
      </w:r>
      <w:r w:rsidRPr="006E38DD">
        <w:rPr>
          <w:rFonts w:ascii="Calibri Light" w:hAnsi="Calibri Light" w:cs="Calibri Light"/>
          <w:lang w:val="en-IN"/>
        </w:rPr>
        <w:t xml:space="preserve"> </w:t>
      </w:r>
    </w:p>
    <w:p w14:paraId="73FB2D90" w14:textId="77777777" w:rsidR="006E38DD" w:rsidRPr="008008D9" w:rsidRDefault="006E38DD" w:rsidP="006E38DD">
      <w:pPr>
        <w:numPr>
          <w:ilvl w:val="0"/>
          <w:numId w:val="33"/>
        </w:numPr>
        <w:rPr>
          <w:rFonts w:ascii="Calibri Light" w:hAnsi="Calibri Light" w:cs="Calibri Light"/>
          <w:lang w:val="en-IN"/>
        </w:rPr>
      </w:pPr>
      <w:r w:rsidRPr="008008D9">
        <w:rPr>
          <w:rFonts w:ascii="Calibri Light" w:hAnsi="Calibri Light" w:cs="Calibri Light"/>
          <w:lang w:val="en-IN"/>
        </w:rPr>
        <w:t xml:space="preserve">The use of </w:t>
      </w:r>
      <w:proofErr w:type="spellStart"/>
      <w:r w:rsidRPr="008008D9">
        <w:rPr>
          <w:rFonts w:ascii="Calibri Light" w:hAnsi="Calibri Light" w:cs="Calibri Light"/>
          <w:lang w:val="en-IN"/>
        </w:rPr>
        <w:t>humor</w:t>
      </w:r>
      <w:proofErr w:type="spellEnd"/>
      <w:r w:rsidRPr="008008D9">
        <w:rPr>
          <w:rFonts w:ascii="Calibri Light" w:hAnsi="Calibri Light" w:cs="Calibri Light"/>
          <w:lang w:val="en-IN"/>
        </w:rPr>
        <w:t xml:space="preserve"> in a multicultural setting may</w:t>
      </w:r>
      <w:r w:rsidRPr="008008D9">
        <w:rPr>
          <w:rFonts w:ascii="Calibri Light" w:hAnsi="Calibri Light" w:cs="Calibri Light"/>
          <w:lang w:val="en-IN"/>
        </w:rPr>
        <w:br/>
        <w:t>(A) foster inclusivity when culturally appropriate</w:t>
      </w:r>
      <w:r w:rsidRPr="008008D9">
        <w:rPr>
          <w:rFonts w:ascii="Calibri Light" w:hAnsi="Calibri Light" w:cs="Calibri Light"/>
          <w:lang w:val="en-IN"/>
        </w:rPr>
        <w:br/>
        <w:t>(B) always lead to better understanding</w:t>
      </w:r>
      <w:r w:rsidRPr="008008D9">
        <w:rPr>
          <w:rFonts w:ascii="Calibri Light" w:hAnsi="Calibri Light" w:cs="Calibri Light"/>
          <w:lang w:val="en-IN"/>
        </w:rPr>
        <w:br/>
        <w:t>(C) be uniformly understood by all listeners</w:t>
      </w:r>
      <w:r w:rsidRPr="008008D9">
        <w:rPr>
          <w:rFonts w:ascii="Calibri Light" w:hAnsi="Calibri Light" w:cs="Calibri Light"/>
          <w:lang w:val="en-IN"/>
        </w:rPr>
        <w:br/>
        <w:t>(D) never risk misunderstanding</w:t>
      </w:r>
    </w:p>
    <w:p w14:paraId="060FF396"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20. (A) foster inclusivity when culturally appropriate.</w:t>
      </w:r>
      <w:r w:rsidRPr="008008D9">
        <w:rPr>
          <w:rFonts w:ascii="Calibri Light" w:hAnsi="Calibri Light" w:cs="Calibri Light"/>
          <w:lang w:val="en-IN"/>
        </w:rPr>
        <w:br/>
        <w:t>Explanation:</w:t>
      </w:r>
    </w:p>
    <w:p w14:paraId="2D008827" w14:textId="77777777" w:rsidR="006E38DD" w:rsidRPr="008008D9" w:rsidRDefault="006E38DD" w:rsidP="006E38DD">
      <w:pPr>
        <w:numPr>
          <w:ilvl w:val="0"/>
          <w:numId w:val="34"/>
        </w:numPr>
        <w:rPr>
          <w:rFonts w:ascii="Calibri Light" w:hAnsi="Calibri Light" w:cs="Calibri Light"/>
          <w:lang w:val="en-IN"/>
        </w:rPr>
      </w:pPr>
      <w:proofErr w:type="spellStart"/>
      <w:r w:rsidRPr="008008D9">
        <w:rPr>
          <w:rFonts w:ascii="Calibri Light" w:hAnsi="Calibri Light" w:cs="Calibri Light"/>
          <w:lang w:val="en-IN"/>
        </w:rPr>
        <w:t>Humor</w:t>
      </w:r>
      <w:proofErr w:type="spellEnd"/>
      <w:r w:rsidRPr="008008D9">
        <w:rPr>
          <w:rFonts w:ascii="Calibri Light" w:hAnsi="Calibri Light" w:cs="Calibri Light"/>
          <w:lang w:val="en-IN"/>
        </w:rPr>
        <w:t xml:space="preserve"> can connect across differences when tuned to cultural norms and sensitivities.</w:t>
      </w:r>
      <w:r w:rsidRPr="006E38DD">
        <w:rPr>
          <w:rFonts w:ascii="Calibri Light" w:hAnsi="Calibri Light" w:cs="Calibri Light"/>
          <w:lang w:val="en-IN"/>
        </w:rPr>
        <w:t xml:space="preserve"> </w:t>
      </w:r>
    </w:p>
    <w:p w14:paraId="0873FEA9" w14:textId="77777777" w:rsidR="006E38DD" w:rsidRPr="008008D9" w:rsidRDefault="006E38DD" w:rsidP="006E38DD">
      <w:pPr>
        <w:numPr>
          <w:ilvl w:val="0"/>
          <w:numId w:val="34"/>
        </w:numPr>
        <w:rPr>
          <w:rFonts w:ascii="Calibri Light" w:hAnsi="Calibri Light" w:cs="Calibri Light"/>
          <w:lang w:val="en-IN"/>
        </w:rPr>
      </w:pPr>
      <w:r w:rsidRPr="008008D9">
        <w:rPr>
          <w:rFonts w:ascii="Calibri Light" w:hAnsi="Calibri Light" w:cs="Calibri Light"/>
          <w:lang w:val="en-IN"/>
        </w:rPr>
        <w:t>Meanings vary, so it neither always helps nor guarantees uniform comprehension.</w:t>
      </w:r>
      <w:r w:rsidRPr="006E38DD">
        <w:rPr>
          <w:rFonts w:ascii="Calibri Light" w:hAnsi="Calibri Light" w:cs="Calibri Light"/>
          <w:lang w:val="en-IN"/>
        </w:rPr>
        <w:t xml:space="preserve"> </w:t>
      </w:r>
    </w:p>
    <w:p w14:paraId="64FD5F9A" w14:textId="77777777" w:rsidR="006E38DD" w:rsidRPr="008008D9" w:rsidRDefault="006E38DD" w:rsidP="006E38DD">
      <w:pPr>
        <w:numPr>
          <w:ilvl w:val="0"/>
          <w:numId w:val="34"/>
        </w:numPr>
        <w:rPr>
          <w:rFonts w:ascii="Calibri Light" w:hAnsi="Calibri Light" w:cs="Calibri Light"/>
          <w:lang w:val="en-IN"/>
        </w:rPr>
      </w:pPr>
      <w:r w:rsidRPr="008008D9">
        <w:rPr>
          <w:rFonts w:ascii="Calibri Light" w:hAnsi="Calibri Light" w:cs="Calibri Light"/>
          <w:lang w:val="en-IN"/>
        </w:rPr>
        <w:t>Misinterpretation risk exists, requiring situational judgment.</w:t>
      </w:r>
      <w:r w:rsidRPr="006E38DD">
        <w:rPr>
          <w:rFonts w:ascii="Calibri Light" w:hAnsi="Calibri Light" w:cs="Calibri Light"/>
          <w:lang w:val="en-IN"/>
        </w:rPr>
        <w:t xml:space="preserve"> </w:t>
      </w:r>
    </w:p>
    <w:p w14:paraId="6749785A" w14:textId="77777777" w:rsidR="006E38DD" w:rsidRPr="008008D9" w:rsidRDefault="006E38DD" w:rsidP="006E38DD">
      <w:pPr>
        <w:numPr>
          <w:ilvl w:val="0"/>
          <w:numId w:val="34"/>
        </w:numPr>
        <w:rPr>
          <w:rFonts w:ascii="Calibri Light" w:hAnsi="Calibri Light" w:cs="Calibri Light"/>
          <w:lang w:val="en-IN"/>
        </w:rPr>
      </w:pPr>
      <w:r w:rsidRPr="008008D9">
        <w:rPr>
          <w:rFonts w:ascii="Calibri Light" w:hAnsi="Calibri Light" w:cs="Calibri Light"/>
          <w:lang w:val="en-IN"/>
        </w:rPr>
        <w:t>Appropriateness depends on audience and context.</w:t>
      </w:r>
      <w:r w:rsidRPr="006E38DD">
        <w:rPr>
          <w:rFonts w:ascii="Calibri Light" w:hAnsi="Calibri Light" w:cs="Calibri Light"/>
          <w:lang w:val="en-IN"/>
        </w:rPr>
        <w:t xml:space="preserve"> </w:t>
      </w:r>
    </w:p>
    <w:p w14:paraId="089AF3A2" w14:textId="77777777" w:rsidR="006E38DD" w:rsidRPr="008008D9" w:rsidRDefault="006E38DD" w:rsidP="006E38DD">
      <w:pPr>
        <w:numPr>
          <w:ilvl w:val="0"/>
          <w:numId w:val="35"/>
        </w:numPr>
        <w:rPr>
          <w:rFonts w:ascii="Calibri Light" w:hAnsi="Calibri Light" w:cs="Calibri Light"/>
          <w:lang w:val="en-IN"/>
        </w:rPr>
      </w:pPr>
      <w:r w:rsidRPr="008008D9">
        <w:rPr>
          <w:rFonts w:ascii="Calibri Light" w:hAnsi="Calibri Light" w:cs="Calibri Light"/>
          <w:lang w:val="en-IN"/>
        </w:rPr>
        <w:t>Pointing with a finger in intercultural contexts may</w:t>
      </w:r>
      <w:r w:rsidRPr="008008D9">
        <w:rPr>
          <w:rFonts w:ascii="Calibri Light" w:hAnsi="Calibri Light" w:cs="Calibri Light"/>
          <w:lang w:val="en-IN"/>
        </w:rPr>
        <w:br/>
        <w:t>(A) be considered impolite in many societies</w:t>
      </w:r>
      <w:r w:rsidRPr="008008D9">
        <w:rPr>
          <w:rFonts w:ascii="Calibri Light" w:hAnsi="Calibri Light" w:cs="Calibri Light"/>
          <w:lang w:val="en-IN"/>
        </w:rPr>
        <w:br/>
        <w:t>(B) always indicate respect</w:t>
      </w:r>
      <w:r w:rsidRPr="008008D9">
        <w:rPr>
          <w:rFonts w:ascii="Calibri Light" w:hAnsi="Calibri Light" w:cs="Calibri Light"/>
          <w:lang w:val="en-IN"/>
        </w:rPr>
        <w:br/>
        <w:t>(C) have identical interpretations in all cultures</w:t>
      </w:r>
      <w:r w:rsidRPr="008008D9">
        <w:rPr>
          <w:rFonts w:ascii="Calibri Light" w:hAnsi="Calibri Light" w:cs="Calibri Light"/>
          <w:lang w:val="en-IN"/>
        </w:rPr>
        <w:br/>
        <w:t>(D) universally symbolize authority</w:t>
      </w:r>
    </w:p>
    <w:p w14:paraId="3B8146A6"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21. (A) be considered impolite in many societies.</w:t>
      </w:r>
      <w:r w:rsidRPr="008008D9">
        <w:rPr>
          <w:rFonts w:ascii="Calibri Light" w:hAnsi="Calibri Light" w:cs="Calibri Light"/>
          <w:lang w:val="en-IN"/>
        </w:rPr>
        <w:br/>
        <w:t>Explanation:</w:t>
      </w:r>
    </w:p>
    <w:p w14:paraId="69801C01" w14:textId="77777777" w:rsidR="006E38DD" w:rsidRPr="008008D9" w:rsidRDefault="006E38DD" w:rsidP="006E38DD">
      <w:pPr>
        <w:numPr>
          <w:ilvl w:val="0"/>
          <w:numId w:val="36"/>
        </w:numPr>
        <w:rPr>
          <w:rFonts w:ascii="Calibri Light" w:hAnsi="Calibri Light" w:cs="Calibri Light"/>
          <w:lang w:val="en-IN"/>
        </w:rPr>
      </w:pPr>
      <w:r w:rsidRPr="008008D9">
        <w:rPr>
          <w:rFonts w:ascii="Calibri Light" w:hAnsi="Calibri Light" w:cs="Calibri Light"/>
          <w:lang w:val="en-IN"/>
        </w:rPr>
        <w:t>Gestural norms differ; finger-pointing can be rude or aggressive in various cultures.</w:t>
      </w:r>
      <w:r w:rsidRPr="006E38DD">
        <w:rPr>
          <w:rFonts w:ascii="Calibri Light" w:hAnsi="Calibri Light" w:cs="Calibri Light"/>
          <w:lang w:val="en-IN"/>
        </w:rPr>
        <w:t xml:space="preserve"> </w:t>
      </w:r>
    </w:p>
    <w:p w14:paraId="72BF3A10" w14:textId="77777777" w:rsidR="006E38DD" w:rsidRPr="008008D9" w:rsidRDefault="006E38DD" w:rsidP="006E38DD">
      <w:pPr>
        <w:numPr>
          <w:ilvl w:val="0"/>
          <w:numId w:val="36"/>
        </w:numPr>
        <w:rPr>
          <w:rFonts w:ascii="Calibri Light" w:hAnsi="Calibri Light" w:cs="Calibri Light"/>
          <w:lang w:val="en-IN"/>
        </w:rPr>
      </w:pPr>
      <w:r w:rsidRPr="008008D9">
        <w:rPr>
          <w:rFonts w:ascii="Calibri Light" w:hAnsi="Calibri Light" w:cs="Calibri Light"/>
          <w:lang w:val="en-IN"/>
        </w:rPr>
        <w:t>Respect signals are culture-bound; no universal reading exists.</w:t>
      </w:r>
      <w:r w:rsidRPr="006E38DD">
        <w:rPr>
          <w:rFonts w:ascii="Calibri Light" w:hAnsi="Calibri Light" w:cs="Calibri Light"/>
          <w:lang w:val="en-IN"/>
        </w:rPr>
        <w:t xml:space="preserve"> </w:t>
      </w:r>
    </w:p>
    <w:p w14:paraId="2D2360A3" w14:textId="77777777" w:rsidR="006E38DD" w:rsidRPr="008008D9" w:rsidRDefault="006E38DD" w:rsidP="006E38DD">
      <w:pPr>
        <w:numPr>
          <w:ilvl w:val="0"/>
          <w:numId w:val="36"/>
        </w:numPr>
        <w:rPr>
          <w:rFonts w:ascii="Calibri Light" w:hAnsi="Calibri Light" w:cs="Calibri Light"/>
          <w:lang w:val="en-IN"/>
        </w:rPr>
      </w:pPr>
      <w:r w:rsidRPr="008008D9">
        <w:rPr>
          <w:rFonts w:ascii="Calibri Light" w:hAnsi="Calibri Light" w:cs="Calibri Light"/>
          <w:lang w:val="en-IN"/>
        </w:rPr>
        <w:t>Authority symbolism is not uniform across contexts.</w:t>
      </w:r>
      <w:r w:rsidRPr="006E38DD">
        <w:rPr>
          <w:rFonts w:ascii="Calibri Light" w:hAnsi="Calibri Light" w:cs="Calibri Light"/>
          <w:lang w:val="en-IN"/>
        </w:rPr>
        <w:t xml:space="preserve"> </w:t>
      </w:r>
    </w:p>
    <w:p w14:paraId="413F2B8D" w14:textId="77777777" w:rsidR="006E38DD" w:rsidRPr="008008D9" w:rsidRDefault="006E38DD" w:rsidP="006E38DD">
      <w:pPr>
        <w:numPr>
          <w:ilvl w:val="0"/>
          <w:numId w:val="36"/>
        </w:numPr>
        <w:rPr>
          <w:rFonts w:ascii="Calibri Light" w:hAnsi="Calibri Light" w:cs="Calibri Light"/>
          <w:lang w:val="en-IN"/>
        </w:rPr>
      </w:pPr>
      <w:r w:rsidRPr="008008D9">
        <w:rPr>
          <w:rFonts w:ascii="Calibri Light" w:hAnsi="Calibri Light" w:cs="Calibri Light"/>
          <w:lang w:val="en-IN"/>
        </w:rPr>
        <w:t>Awareness of local etiquette avoids unintended offense.</w:t>
      </w:r>
      <w:r w:rsidRPr="006E38DD">
        <w:rPr>
          <w:rFonts w:ascii="Calibri Light" w:hAnsi="Calibri Light" w:cs="Calibri Light"/>
          <w:lang w:val="en-IN"/>
        </w:rPr>
        <w:t xml:space="preserve"> </w:t>
      </w:r>
    </w:p>
    <w:p w14:paraId="2F768E00" w14:textId="77777777" w:rsidR="006E38DD" w:rsidRPr="008008D9" w:rsidRDefault="006E38DD" w:rsidP="006E38DD">
      <w:pPr>
        <w:numPr>
          <w:ilvl w:val="0"/>
          <w:numId w:val="37"/>
        </w:numPr>
        <w:rPr>
          <w:rFonts w:ascii="Calibri Light" w:hAnsi="Calibri Light" w:cs="Calibri Light"/>
          <w:lang w:val="en-IN"/>
        </w:rPr>
      </w:pPr>
      <w:r w:rsidRPr="008008D9">
        <w:rPr>
          <w:rFonts w:ascii="Calibri Light" w:hAnsi="Calibri Light" w:cs="Calibri Light"/>
          <w:lang w:val="en-IN"/>
        </w:rPr>
        <w:t>In high-contact cultures, reduced physical distance during communication is often interpreted as</w:t>
      </w:r>
      <w:r w:rsidRPr="008008D9">
        <w:rPr>
          <w:rFonts w:ascii="Calibri Light" w:hAnsi="Calibri Light" w:cs="Calibri Light"/>
          <w:lang w:val="en-IN"/>
        </w:rPr>
        <w:br/>
        <w:t>(A) warmth and openness</w:t>
      </w:r>
      <w:r w:rsidRPr="008008D9">
        <w:rPr>
          <w:rFonts w:ascii="Calibri Light" w:hAnsi="Calibri Light" w:cs="Calibri Light"/>
          <w:lang w:val="en-IN"/>
        </w:rPr>
        <w:br/>
        <w:t>(B) rudeness and intrusion</w:t>
      </w:r>
      <w:r w:rsidRPr="008008D9">
        <w:rPr>
          <w:rFonts w:ascii="Calibri Light" w:hAnsi="Calibri Light" w:cs="Calibri Light"/>
          <w:lang w:val="en-IN"/>
        </w:rPr>
        <w:br/>
        <w:t>(C) formality and detachment</w:t>
      </w:r>
      <w:r w:rsidRPr="008008D9">
        <w:rPr>
          <w:rFonts w:ascii="Calibri Light" w:hAnsi="Calibri Light" w:cs="Calibri Light"/>
          <w:lang w:val="en-IN"/>
        </w:rPr>
        <w:br/>
        <w:t>(D) universal neutrality</w:t>
      </w:r>
    </w:p>
    <w:p w14:paraId="72325E4E"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22. (A) warmth and openness.</w:t>
      </w:r>
      <w:r w:rsidRPr="008008D9">
        <w:rPr>
          <w:rFonts w:ascii="Calibri Light" w:hAnsi="Calibri Light" w:cs="Calibri Light"/>
          <w:lang w:val="en-IN"/>
        </w:rPr>
        <w:br/>
        <w:t>Explanation:</w:t>
      </w:r>
    </w:p>
    <w:p w14:paraId="1158BB0B" w14:textId="77777777" w:rsidR="006E38DD" w:rsidRPr="008008D9" w:rsidRDefault="006E38DD" w:rsidP="006E38DD">
      <w:pPr>
        <w:numPr>
          <w:ilvl w:val="0"/>
          <w:numId w:val="38"/>
        </w:numPr>
        <w:rPr>
          <w:rFonts w:ascii="Calibri Light" w:hAnsi="Calibri Light" w:cs="Calibri Light"/>
          <w:lang w:val="en-IN"/>
        </w:rPr>
      </w:pPr>
      <w:r w:rsidRPr="008008D9">
        <w:rPr>
          <w:rFonts w:ascii="Calibri Light" w:hAnsi="Calibri Light" w:cs="Calibri Light"/>
          <w:lang w:val="en-IN"/>
        </w:rPr>
        <w:lastRenderedPageBreak/>
        <w:t>High-contact cultures use closer proximity and touch to signal friendliness and solidarity.</w:t>
      </w:r>
      <w:r w:rsidRPr="006E38DD">
        <w:rPr>
          <w:rFonts w:ascii="Calibri Light" w:hAnsi="Calibri Light" w:cs="Calibri Light"/>
          <w:lang w:val="en-IN"/>
        </w:rPr>
        <w:t xml:space="preserve"> </w:t>
      </w:r>
    </w:p>
    <w:p w14:paraId="140C4D45" w14:textId="77777777" w:rsidR="006E38DD" w:rsidRPr="008008D9" w:rsidRDefault="006E38DD" w:rsidP="006E38DD">
      <w:pPr>
        <w:numPr>
          <w:ilvl w:val="0"/>
          <w:numId w:val="38"/>
        </w:numPr>
        <w:rPr>
          <w:rFonts w:ascii="Calibri Light" w:hAnsi="Calibri Light" w:cs="Calibri Light"/>
          <w:lang w:val="en-IN"/>
        </w:rPr>
      </w:pPr>
      <w:r w:rsidRPr="008008D9">
        <w:rPr>
          <w:rFonts w:ascii="Calibri Light" w:hAnsi="Calibri Light" w:cs="Calibri Light"/>
          <w:lang w:val="en-IN"/>
        </w:rPr>
        <w:t>The same distance might be intrusive in low-contact cultures, showing the variability.</w:t>
      </w:r>
      <w:r w:rsidRPr="006E38DD">
        <w:rPr>
          <w:rFonts w:ascii="Calibri Light" w:hAnsi="Calibri Light" w:cs="Calibri Light"/>
          <w:lang w:val="en-IN"/>
        </w:rPr>
        <w:t xml:space="preserve"> </w:t>
      </w:r>
    </w:p>
    <w:p w14:paraId="36FD135A" w14:textId="77777777" w:rsidR="006E38DD" w:rsidRPr="008008D9" w:rsidRDefault="006E38DD" w:rsidP="006E38DD">
      <w:pPr>
        <w:numPr>
          <w:ilvl w:val="0"/>
          <w:numId w:val="38"/>
        </w:numPr>
        <w:rPr>
          <w:rFonts w:ascii="Calibri Light" w:hAnsi="Calibri Light" w:cs="Calibri Light"/>
          <w:lang w:val="en-IN"/>
        </w:rPr>
      </w:pPr>
      <w:r w:rsidRPr="008008D9">
        <w:rPr>
          <w:rFonts w:ascii="Calibri Light" w:hAnsi="Calibri Light" w:cs="Calibri Light"/>
          <w:lang w:val="en-IN"/>
        </w:rPr>
        <w:t>It does not imply detachment or neutrality in those settings.</w:t>
      </w:r>
      <w:r w:rsidRPr="006E38DD">
        <w:rPr>
          <w:rFonts w:ascii="Calibri Light" w:hAnsi="Calibri Light" w:cs="Calibri Light"/>
          <w:lang w:val="en-IN"/>
        </w:rPr>
        <w:t xml:space="preserve"> </w:t>
      </w:r>
    </w:p>
    <w:p w14:paraId="25DC41E2" w14:textId="77777777" w:rsidR="006E38DD" w:rsidRPr="008008D9" w:rsidRDefault="006E38DD" w:rsidP="006E38DD">
      <w:pPr>
        <w:numPr>
          <w:ilvl w:val="0"/>
          <w:numId w:val="38"/>
        </w:numPr>
        <w:rPr>
          <w:rFonts w:ascii="Calibri Light" w:hAnsi="Calibri Light" w:cs="Calibri Light"/>
          <w:lang w:val="en-IN"/>
        </w:rPr>
      </w:pPr>
      <w:r w:rsidRPr="008008D9">
        <w:rPr>
          <w:rFonts w:ascii="Calibri Light" w:hAnsi="Calibri Light" w:cs="Calibri Light"/>
          <w:lang w:val="en-IN"/>
        </w:rPr>
        <w:t>Cultural contact norms shape proxemic interpretations.</w:t>
      </w:r>
      <w:r w:rsidRPr="006E38DD">
        <w:rPr>
          <w:rFonts w:ascii="Calibri Light" w:hAnsi="Calibri Light" w:cs="Calibri Light"/>
          <w:lang w:val="en-IN"/>
        </w:rPr>
        <w:t xml:space="preserve"> </w:t>
      </w:r>
    </w:p>
    <w:p w14:paraId="0DD83AF2" w14:textId="77777777" w:rsidR="006E38DD" w:rsidRPr="008008D9" w:rsidRDefault="006E38DD" w:rsidP="006E38DD">
      <w:pPr>
        <w:numPr>
          <w:ilvl w:val="0"/>
          <w:numId w:val="39"/>
        </w:numPr>
        <w:rPr>
          <w:rFonts w:ascii="Calibri Light" w:hAnsi="Calibri Light" w:cs="Calibri Light"/>
          <w:lang w:val="en-IN"/>
        </w:rPr>
      </w:pPr>
      <w:r w:rsidRPr="008008D9">
        <w:rPr>
          <w:rFonts w:ascii="Calibri Light" w:hAnsi="Calibri Light" w:cs="Calibri Light"/>
          <w:lang w:val="en-IN"/>
        </w:rPr>
        <w:t>Emotional regulation helps an individual to</w:t>
      </w:r>
      <w:r w:rsidRPr="008008D9">
        <w:rPr>
          <w:rFonts w:ascii="Calibri Light" w:hAnsi="Calibri Light" w:cs="Calibri Light"/>
          <w:lang w:val="en-IN"/>
        </w:rPr>
        <w:br/>
        <w:t>(A) lose control when provoked</w:t>
      </w:r>
      <w:r w:rsidRPr="008008D9">
        <w:rPr>
          <w:rFonts w:ascii="Calibri Light" w:hAnsi="Calibri Light" w:cs="Calibri Light"/>
          <w:lang w:val="en-IN"/>
        </w:rPr>
        <w:br/>
        <w:t>(B) manage disruptive emotions to act constructively</w:t>
      </w:r>
      <w:r w:rsidRPr="008008D9">
        <w:rPr>
          <w:rFonts w:ascii="Calibri Light" w:hAnsi="Calibri Light" w:cs="Calibri Light"/>
          <w:lang w:val="en-IN"/>
        </w:rPr>
        <w:br/>
        <w:t>(C) deny the existence of emotional experiences</w:t>
      </w:r>
      <w:r w:rsidRPr="008008D9">
        <w:rPr>
          <w:rFonts w:ascii="Calibri Light" w:hAnsi="Calibri Light" w:cs="Calibri Light"/>
          <w:lang w:val="en-IN"/>
        </w:rPr>
        <w:br/>
        <w:t>(D) suppress communication entirely</w:t>
      </w:r>
    </w:p>
    <w:p w14:paraId="3B5A0019"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23. (B) manage disruptive emotions to act constructively.</w:t>
      </w:r>
      <w:r w:rsidRPr="008008D9">
        <w:rPr>
          <w:rFonts w:ascii="Calibri Light" w:hAnsi="Calibri Light" w:cs="Calibri Light"/>
          <w:lang w:val="en-IN"/>
        </w:rPr>
        <w:br/>
        <w:t>Explanation:</w:t>
      </w:r>
    </w:p>
    <w:p w14:paraId="06C2A30A" w14:textId="77777777" w:rsidR="006E38DD" w:rsidRPr="008008D9" w:rsidRDefault="006E38DD" w:rsidP="006E38DD">
      <w:pPr>
        <w:numPr>
          <w:ilvl w:val="0"/>
          <w:numId w:val="40"/>
        </w:numPr>
        <w:rPr>
          <w:rFonts w:ascii="Calibri Light" w:hAnsi="Calibri Light" w:cs="Calibri Light"/>
          <w:lang w:val="en-IN"/>
        </w:rPr>
      </w:pPr>
      <w:r w:rsidRPr="008008D9">
        <w:rPr>
          <w:rFonts w:ascii="Calibri Light" w:hAnsi="Calibri Light" w:cs="Calibri Light"/>
          <w:lang w:val="en-IN"/>
        </w:rPr>
        <w:t>Regulation involves awareness and modulation, enabling considered responses under stress.</w:t>
      </w:r>
      <w:r w:rsidRPr="006E38DD">
        <w:rPr>
          <w:rFonts w:ascii="Calibri Light" w:hAnsi="Calibri Light" w:cs="Calibri Light"/>
          <w:lang w:val="en-IN"/>
        </w:rPr>
        <w:t xml:space="preserve"> </w:t>
      </w:r>
    </w:p>
    <w:p w14:paraId="73F575F2" w14:textId="77777777" w:rsidR="006E38DD" w:rsidRPr="008008D9" w:rsidRDefault="006E38DD" w:rsidP="006E38DD">
      <w:pPr>
        <w:numPr>
          <w:ilvl w:val="0"/>
          <w:numId w:val="40"/>
        </w:numPr>
        <w:rPr>
          <w:rFonts w:ascii="Calibri Light" w:hAnsi="Calibri Light" w:cs="Calibri Light"/>
          <w:lang w:val="en-IN"/>
        </w:rPr>
      </w:pPr>
      <w:r w:rsidRPr="008008D9">
        <w:rPr>
          <w:rFonts w:ascii="Calibri Light" w:hAnsi="Calibri Light" w:cs="Calibri Light"/>
          <w:lang w:val="en-IN"/>
        </w:rPr>
        <w:t>Denial or suppression is maladaptive and not the goal.</w:t>
      </w:r>
      <w:r w:rsidRPr="006E38DD">
        <w:rPr>
          <w:rFonts w:ascii="Calibri Light" w:hAnsi="Calibri Light" w:cs="Calibri Light"/>
          <w:lang w:val="en-IN"/>
        </w:rPr>
        <w:t xml:space="preserve"> </w:t>
      </w:r>
    </w:p>
    <w:p w14:paraId="2ABAB169" w14:textId="77777777" w:rsidR="006E38DD" w:rsidRPr="008008D9" w:rsidRDefault="006E38DD" w:rsidP="006E38DD">
      <w:pPr>
        <w:numPr>
          <w:ilvl w:val="0"/>
          <w:numId w:val="40"/>
        </w:numPr>
        <w:rPr>
          <w:rFonts w:ascii="Calibri Light" w:hAnsi="Calibri Light" w:cs="Calibri Light"/>
          <w:lang w:val="en-IN"/>
        </w:rPr>
      </w:pPr>
      <w:r w:rsidRPr="008008D9">
        <w:rPr>
          <w:rFonts w:ascii="Calibri Light" w:hAnsi="Calibri Light" w:cs="Calibri Light"/>
          <w:lang w:val="en-IN"/>
        </w:rPr>
        <w:t>It supports communication rather than silencing it.</w:t>
      </w:r>
      <w:r w:rsidRPr="006E38DD">
        <w:rPr>
          <w:rFonts w:ascii="Calibri Light" w:hAnsi="Calibri Light" w:cs="Calibri Light"/>
          <w:lang w:val="en-IN"/>
        </w:rPr>
        <w:t xml:space="preserve"> </w:t>
      </w:r>
    </w:p>
    <w:p w14:paraId="5734E395" w14:textId="77777777" w:rsidR="006E38DD" w:rsidRPr="008008D9" w:rsidRDefault="006E38DD" w:rsidP="006E38DD">
      <w:pPr>
        <w:numPr>
          <w:ilvl w:val="0"/>
          <w:numId w:val="40"/>
        </w:numPr>
        <w:rPr>
          <w:rFonts w:ascii="Calibri Light" w:hAnsi="Calibri Light" w:cs="Calibri Light"/>
          <w:lang w:val="en-IN"/>
        </w:rPr>
      </w:pPr>
      <w:r w:rsidRPr="008008D9">
        <w:rPr>
          <w:rFonts w:ascii="Calibri Light" w:hAnsi="Calibri Light" w:cs="Calibri Light"/>
          <w:lang w:val="en-IN"/>
        </w:rPr>
        <w:t>Constructive action follows from emotional balance.</w:t>
      </w:r>
      <w:r w:rsidRPr="006E38DD">
        <w:rPr>
          <w:rFonts w:ascii="Calibri Light" w:hAnsi="Calibri Light" w:cs="Calibri Light"/>
          <w:lang w:val="en-IN"/>
        </w:rPr>
        <w:t xml:space="preserve"> </w:t>
      </w:r>
    </w:p>
    <w:p w14:paraId="230BAE30" w14:textId="77777777" w:rsidR="006E38DD" w:rsidRPr="008008D9" w:rsidRDefault="006E38DD" w:rsidP="006E38DD">
      <w:pPr>
        <w:numPr>
          <w:ilvl w:val="0"/>
          <w:numId w:val="41"/>
        </w:numPr>
        <w:rPr>
          <w:rFonts w:ascii="Calibri Light" w:hAnsi="Calibri Light" w:cs="Calibri Light"/>
          <w:lang w:val="en-IN"/>
        </w:rPr>
      </w:pPr>
      <w:r w:rsidRPr="008008D9">
        <w:rPr>
          <w:rFonts w:ascii="Calibri Light" w:hAnsi="Calibri Light" w:cs="Calibri Light"/>
          <w:lang w:val="en-IN"/>
        </w:rPr>
        <w:t>A Pyrrhic victory is</w:t>
      </w:r>
      <w:r w:rsidRPr="008008D9">
        <w:rPr>
          <w:rFonts w:ascii="Calibri Light" w:hAnsi="Calibri Light" w:cs="Calibri Light"/>
          <w:lang w:val="en-IN"/>
        </w:rPr>
        <w:br/>
        <w:t>(A) a triumph won at devastating cost</w:t>
      </w:r>
      <w:r w:rsidRPr="008008D9">
        <w:rPr>
          <w:rFonts w:ascii="Calibri Light" w:hAnsi="Calibri Light" w:cs="Calibri Light"/>
          <w:lang w:val="en-IN"/>
        </w:rPr>
        <w:br/>
        <w:t>(B) a complete and unqualified success</w:t>
      </w:r>
      <w:r w:rsidRPr="008008D9">
        <w:rPr>
          <w:rFonts w:ascii="Calibri Light" w:hAnsi="Calibri Light" w:cs="Calibri Light"/>
          <w:lang w:val="en-IN"/>
        </w:rPr>
        <w:br/>
        <w:t>(C) an effortless achievement</w:t>
      </w:r>
      <w:r w:rsidRPr="008008D9">
        <w:rPr>
          <w:rFonts w:ascii="Calibri Light" w:hAnsi="Calibri Light" w:cs="Calibri Light"/>
          <w:lang w:val="en-IN"/>
        </w:rPr>
        <w:br/>
        <w:t>(D) a permanent settlement</w:t>
      </w:r>
    </w:p>
    <w:p w14:paraId="12261FDD"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24. (A) a triumph won at devastating cost.</w:t>
      </w:r>
      <w:r w:rsidRPr="008008D9">
        <w:rPr>
          <w:rFonts w:ascii="Calibri Light" w:hAnsi="Calibri Light" w:cs="Calibri Light"/>
          <w:lang w:val="en-IN"/>
        </w:rPr>
        <w:br/>
        <w:t>Explanation:</w:t>
      </w:r>
    </w:p>
    <w:p w14:paraId="5BA10C25" w14:textId="77777777" w:rsidR="006E38DD" w:rsidRPr="008008D9" w:rsidRDefault="006E38DD" w:rsidP="006E38DD">
      <w:pPr>
        <w:numPr>
          <w:ilvl w:val="0"/>
          <w:numId w:val="42"/>
        </w:numPr>
        <w:rPr>
          <w:rFonts w:ascii="Calibri Light" w:hAnsi="Calibri Light" w:cs="Calibri Light"/>
          <w:lang w:val="en-IN"/>
        </w:rPr>
      </w:pPr>
      <w:r w:rsidRPr="008008D9">
        <w:rPr>
          <w:rFonts w:ascii="Calibri Light" w:hAnsi="Calibri Light" w:cs="Calibri Light"/>
          <w:lang w:val="en-IN"/>
        </w:rPr>
        <w:t>A Pyrrhic victory inflicts such losses on the winner that it approaches defeat in effect.</w:t>
      </w:r>
      <w:r w:rsidRPr="006E38DD">
        <w:rPr>
          <w:rFonts w:ascii="Calibri Light" w:hAnsi="Calibri Light" w:cs="Calibri Light"/>
          <w:lang w:val="en-IN"/>
        </w:rPr>
        <w:t xml:space="preserve"> </w:t>
      </w:r>
    </w:p>
    <w:p w14:paraId="4C5BBD62" w14:textId="77777777" w:rsidR="006E38DD" w:rsidRPr="008008D9" w:rsidRDefault="006E38DD" w:rsidP="006E38DD">
      <w:pPr>
        <w:numPr>
          <w:ilvl w:val="0"/>
          <w:numId w:val="42"/>
        </w:numPr>
        <w:rPr>
          <w:rFonts w:ascii="Calibri Light" w:hAnsi="Calibri Light" w:cs="Calibri Light"/>
          <w:lang w:val="en-IN"/>
        </w:rPr>
      </w:pPr>
      <w:r w:rsidRPr="008008D9">
        <w:rPr>
          <w:rFonts w:ascii="Calibri Light" w:hAnsi="Calibri Light" w:cs="Calibri Light"/>
          <w:lang w:val="en-IN"/>
        </w:rPr>
        <w:t>It is the opposite of effortless or unqualified success.</w:t>
      </w:r>
      <w:r w:rsidRPr="006E38DD">
        <w:rPr>
          <w:rFonts w:ascii="Calibri Light" w:hAnsi="Calibri Light" w:cs="Calibri Light"/>
          <w:lang w:val="en-IN"/>
        </w:rPr>
        <w:t xml:space="preserve"> </w:t>
      </w:r>
    </w:p>
    <w:p w14:paraId="767D3F8D" w14:textId="77777777" w:rsidR="006E38DD" w:rsidRPr="008008D9" w:rsidRDefault="006E38DD" w:rsidP="006E38DD">
      <w:pPr>
        <w:numPr>
          <w:ilvl w:val="0"/>
          <w:numId w:val="42"/>
        </w:numPr>
        <w:rPr>
          <w:rFonts w:ascii="Calibri Light" w:hAnsi="Calibri Light" w:cs="Calibri Light"/>
          <w:lang w:val="en-IN"/>
        </w:rPr>
      </w:pPr>
      <w:r w:rsidRPr="008008D9">
        <w:rPr>
          <w:rFonts w:ascii="Calibri Light" w:hAnsi="Calibri Light" w:cs="Calibri Light"/>
          <w:lang w:val="en-IN"/>
        </w:rPr>
        <w:t>The term originates from King Pyrrhus’s costly battles against Rome.</w:t>
      </w:r>
      <w:r w:rsidRPr="006E38DD">
        <w:rPr>
          <w:rFonts w:ascii="Calibri Light" w:hAnsi="Calibri Light" w:cs="Calibri Light"/>
          <w:lang w:val="en-IN"/>
        </w:rPr>
        <w:t xml:space="preserve"> </w:t>
      </w:r>
    </w:p>
    <w:p w14:paraId="3DFBF417" w14:textId="77777777" w:rsidR="006E38DD" w:rsidRPr="008008D9" w:rsidRDefault="006E38DD" w:rsidP="006E38DD">
      <w:pPr>
        <w:numPr>
          <w:ilvl w:val="0"/>
          <w:numId w:val="42"/>
        </w:numPr>
        <w:rPr>
          <w:rFonts w:ascii="Calibri Light" w:hAnsi="Calibri Light" w:cs="Calibri Light"/>
          <w:lang w:val="en-IN"/>
        </w:rPr>
      </w:pPr>
      <w:r w:rsidRPr="008008D9">
        <w:rPr>
          <w:rFonts w:ascii="Calibri Light" w:hAnsi="Calibri Light" w:cs="Calibri Light"/>
          <w:lang w:val="en-IN"/>
        </w:rPr>
        <w:t>The notion captures “winning the battle, losing the war.”</w:t>
      </w:r>
      <w:r w:rsidRPr="006E38DD">
        <w:rPr>
          <w:rFonts w:ascii="Calibri Light" w:hAnsi="Calibri Light" w:cs="Calibri Light"/>
          <w:lang w:val="en-IN"/>
        </w:rPr>
        <w:t xml:space="preserve"> </w:t>
      </w:r>
    </w:p>
    <w:p w14:paraId="05CFF78B" w14:textId="77777777" w:rsidR="006E38DD" w:rsidRPr="008008D9" w:rsidRDefault="006E38DD" w:rsidP="006E38DD">
      <w:pPr>
        <w:numPr>
          <w:ilvl w:val="0"/>
          <w:numId w:val="43"/>
        </w:numPr>
        <w:rPr>
          <w:rFonts w:ascii="Calibri Light" w:hAnsi="Calibri Light" w:cs="Calibri Light"/>
          <w:lang w:val="en-IN"/>
        </w:rPr>
      </w:pPr>
      <w:r w:rsidRPr="008008D9">
        <w:rPr>
          <w:rFonts w:ascii="Calibri Light" w:hAnsi="Calibri Light" w:cs="Calibri Light"/>
          <w:lang w:val="en-IN"/>
        </w:rPr>
        <w:t>Conflict management as an interpersonal skill means</w:t>
      </w:r>
      <w:r w:rsidRPr="008008D9">
        <w:rPr>
          <w:rFonts w:ascii="Calibri Light" w:hAnsi="Calibri Light" w:cs="Calibri Light"/>
          <w:lang w:val="en-IN"/>
        </w:rPr>
        <w:br/>
        <w:t>(A) escalating disagreements for control</w:t>
      </w:r>
      <w:r w:rsidRPr="008008D9">
        <w:rPr>
          <w:rFonts w:ascii="Calibri Light" w:hAnsi="Calibri Light" w:cs="Calibri Light"/>
          <w:lang w:val="en-IN"/>
        </w:rPr>
        <w:br/>
        <w:t>(B) resolving disputes constructively and fairly</w:t>
      </w:r>
      <w:r w:rsidRPr="008008D9">
        <w:rPr>
          <w:rFonts w:ascii="Calibri Light" w:hAnsi="Calibri Light" w:cs="Calibri Light"/>
          <w:lang w:val="en-IN"/>
        </w:rPr>
        <w:br/>
      </w:r>
      <w:r w:rsidRPr="008008D9">
        <w:rPr>
          <w:rFonts w:ascii="Calibri Light" w:hAnsi="Calibri Light" w:cs="Calibri Light"/>
          <w:lang w:val="en-IN"/>
        </w:rPr>
        <w:lastRenderedPageBreak/>
        <w:t>(C) suppressing all forms of dialogue</w:t>
      </w:r>
      <w:r w:rsidRPr="008008D9">
        <w:rPr>
          <w:rFonts w:ascii="Calibri Light" w:hAnsi="Calibri Light" w:cs="Calibri Light"/>
          <w:lang w:val="en-IN"/>
        </w:rPr>
        <w:br/>
        <w:t>(D) ignoring emotional responses</w:t>
      </w:r>
    </w:p>
    <w:p w14:paraId="1658332A"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25. (B) resolving disputes constructively and fairly.</w:t>
      </w:r>
      <w:r w:rsidRPr="008008D9">
        <w:rPr>
          <w:rFonts w:ascii="Calibri Light" w:hAnsi="Calibri Light" w:cs="Calibri Light"/>
          <w:lang w:val="en-IN"/>
        </w:rPr>
        <w:br/>
        <w:t>Explanation:</w:t>
      </w:r>
    </w:p>
    <w:p w14:paraId="50AF976A" w14:textId="77777777" w:rsidR="006E38DD" w:rsidRPr="008008D9" w:rsidRDefault="006E38DD" w:rsidP="006E38DD">
      <w:pPr>
        <w:numPr>
          <w:ilvl w:val="0"/>
          <w:numId w:val="44"/>
        </w:numPr>
        <w:rPr>
          <w:rFonts w:ascii="Calibri Light" w:hAnsi="Calibri Light" w:cs="Calibri Light"/>
          <w:lang w:val="en-IN"/>
        </w:rPr>
      </w:pPr>
      <w:r w:rsidRPr="008008D9">
        <w:rPr>
          <w:rFonts w:ascii="Calibri Light" w:hAnsi="Calibri Light" w:cs="Calibri Light"/>
          <w:lang w:val="en-IN"/>
        </w:rPr>
        <w:t>It entails facilitation, problem-solving, and equitable outcomes while acknowledging emotions.</w:t>
      </w:r>
      <w:r w:rsidRPr="006E38DD">
        <w:rPr>
          <w:rFonts w:ascii="Calibri Light" w:hAnsi="Calibri Light" w:cs="Calibri Light"/>
          <w:lang w:val="en-IN"/>
        </w:rPr>
        <w:t xml:space="preserve"> </w:t>
      </w:r>
    </w:p>
    <w:p w14:paraId="7B50B072" w14:textId="77777777" w:rsidR="006E38DD" w:rsidRPr="008008D9" w:rsidRDefault="006E38DD" w:rsidP="006E38DD">
      <w:pPr>
        <w:numPr>
          <w:ilvl w:val="0"/>
          <w:numId w:val="44"/>
        </w:numPr>
        <w:rPr>
          <w:rFonts w:ascii="Calibri Light" w:hAnsi="Calibri Light" w:cs="Calibri Light"/>
          <w:lang w:val="en-IN"/>
        </w:rPr>
      </w:pPr>
      <w:r w:rsidRPr="008008D9">
        <w:rPr>
          <w:rFonts w:ascii="Calibri Light" w:hAnsi="Calibri Light" w:cs="Calibri Light"/>
          <w:lang w:val="en-IN"/>
        </w:rPr>
        <w:t>Escalation, suppression, or emotional neglect undermines resolution.</w:t>
      </w:r>
      <w:r w:rsidRPr="006E38DD">
        <w:rPr>
          <w:rFonts w:ascii="Calibri Light" w:hAnsi="Calibri Light" w:cs="Calibri Light"/>
          <w:lang w:val="en-IN"/>
        </w:rPr>
        <w:t xml:space="preserve"> </w:t>
      </w:r>
    </w:p>
    <w:p w14:paraId="618DF7AE" w14:textId="77777777" w:rsidR="006E38DD" w:rsidRPr="008008D9" w:rsidRDefault="006E38DD" w:rsidP="006E38DD">
      <w:pPr>
        <w:numPr>
          <w:ilvl w:val="0"/>
          <w:numId w:val="44"/>
        </w:numPr>
        <w:rPr>
          <w:rFonts w:ascii="Calibri Light" w:hAnsi="Calibri Light" w:cs="Calibri Light"/>
          <w:lang w:val="en-IN"/>
        </w:rPr>
      </w:pPr>
      <w:r w:rsidRPr="008008D9">
        <w:rPr>
          <w:rFonts w:ascii="Calibri Light" w:hAnsi="Calibri Light" w:cs="Calibri Light"/>
          <w:lang w:val="en-IN"/>
        </w:rPr>
        <w:t>Constructive processes preserve relationships and performance.</w:t>
      </w:r>
      <w:r w:rsidRPr="006E38DD">
        <w:rPr>
          <w:rFonts w:ascii="Calibri Light" w:hAnsi="Calibri Light" w:cs="Calibri Light"/>
          <w:lang w:val="en-IN"/>
        </w:rPr>
        <w:t xml:space="preserve"> </w:t>
      </w:r>
    </w:p>
    <w:p w14:paraId="1E63A834" w14:textId="77777777" w:rsidR="006E38DD" w:rsidRPr="008008D9" w:rsidRDefault="006E38DD" w:rsidP="006E38DD">
      <w:pPr>
        <w:numPr>
          <w:ilvl w:val="0"/>
          <w:numId w:val="44"/>
        </w:numPr>
        <w:rPr>
          <w:rFonts w:ascii="Calibri Light" w:hAnsi="Calibri Light" w:cs="Calibri Light"/>
          <w:lang w:val="en-IN"/>
        </w:rPr>
      </w:pPr>
      <w:r w:rsidRPr="008008D9">
        <w:rPr>
          <w:rFonts w:ascii="Calibri Light" w:hAnsi="Calibri Light" w:cs="Calibri Light"/>
          <w:lang w:val="en-IN"/>
        </w:rPr>
        <w:t>Fairness builds durable agreements and trust.</w:t>
      </w:r>
      <w:r w:rsidRPr="006E38DD">
        <w:rPr>
          <w:rFonts w:ascii="Calibri Light" w:hAnsi="Calibri Light" w:cs="Calibri Light"/>
          <w:lang w:val="en-IN"/>
        </w:rPr>
        <w:t xml:space="preserve"> </w:t>
      </w:r>
    </w:p>
    <w:p w14:paraId="70388C22" w14:textId="77777777" w:rsidR="006E38DD" w:rsidRPr="008008D9" w:rsidRDefault="006E38DD" w:rsidP="006E38DD">
      <w:pPr>
        <w:numPr>
          <w:ilvl w:val="0"/>
          <w:numId w:val="45"/>
        </w:numPr>
        <w:rPr>
          <w:rFonts w:ascii="Calibri Light" w:hAnsi="Calibri Light" w:cs="Calibri Light"/>
          <w:lang w:val="en-IN"/>
        </w:rPr>
      </w:pPr>
      <w:r w:rsidRPr="008008D9">
        <w:rPr>
          <w:rFonts w:ascii="Calibri Light" w:hAnsi="Calibri Light" w:cs="Calibri Light"/>
          <w:lang w:val="en-IN"/>
        </w:rPr>
        <w:t>Perfectionist tendencies may create</w:t>
      </w:r>
      <w:r w:rsidRPr="008008D9">
        <w:rPr>
          <w:rFonts w:ascii="Calibri Light" w:hAnsi="Calibri Light" w:cs="Calibri Light"/>
          <w:lang w:val="en-IN"/>
        </w:rPr>
        <w:br/>
        <w:t>(A) higher productivity balanced with well-being</w:t>
      </w:r>
      <w:r w:rsidRPr="008008D9">
        <w:rPr>
          <w:rFonts w:ascii="Calibri Light" w:hAnsi="Calibri Light" w:cs="Calibri Light"/>
          <w:lang w:val="en-IN"/>
        </w:rPr>
        <w:br/>
        <w:t>(B) undue stress and dissatisfaction despite achievements</w:t>
      </w:r>
      <w:r w:rsidRPr="008008D9">
        <w:rPr>
          <w:rFonts w:ascii="Calibri Light" w:hAnsi="Calibri Light" w:cs="Calibri Light"/>
          <w:lang w:val="en-IN"/>
        </w:rPr>
        <w:br/>
        <w:t>(C) realistic self-acceptance</w:t>
      </w:r>
      <w:r w:rsidRPr="008008D9">
        <w:rPr>
          <w:rFonts w:ascii="Calibri Light" w:hAnsi="Calibri Light" w:cs="Calibri Light"/>
          <w:lang w:val="en-IN"/>
        </w:rPr>
        <w:br/>
        <w:t>(D) unconditional confidence</w:t>
      </w:r>
    </w:p>
    <w:p w14:paraId="4464EBDD"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26. (B) undue stress and dissatisfaction despite achievements.</w:t>
      </w:r>
      <w:r w:rsidRPr="008008D9">
        <w:rPr>
          <w:rFonts w:ascii="Calibri Light" w:hAnsi="Calibri Light" w:cs="Calibri Light"/>
          <w:lang w:val="en-IN"/>
        </w:rPr>
        <w:br/>
        <w:t>Explanation:</w:t>
      </w:r>
    </w:p>
    <w:p w14:paraId="6EB94C55" w14:textId="77777777" w:rsidR="006E38DD" w:rsidRPr="008008D9" w:rsidRDefault="006E38DD" w:rsidP="006E38DD">
      <w:pPr>
        <w:numPr>
          <w:ilvl w:val="0"/>
          <w:numId w:val="46"/>
        </w:numPr>
        <w:rPr>
          <w:rFonts w:ascii="Calibri Light" w:hAnsi="Calibri Light" w:cs="Calibri Light"/>
          <w:lang w:val="en-IN"/>
        </w:rPr>
      </w:pPr>
      <w:r w:rsidRPr="008008D9">
        <w:rPr>
          <w:rFonts w:ascii="Calibri Light" w:hAnsi="Calibri Light" w:cs="Calibri Light"/>
          <w:lang w:val="en-IN"/>
        </w:rPr>
        <w:t xml:space="preserve">Perfectionism elevates standards into rigidity, </w:t>
      </w:r>
      <w:proofErr w:type="spellStart"/>
      <w:r w:rsidRPr="008008D9">
        <w:rPr>
          <w:rFonts w:ascii="Calibri Light" w:hAnsi="Calibri Light" w:cs="Calibri Light"/>
          <w:lang w:val="en-IN"/>
        </w:rPr>
        <w:t>fueling</w:t>
      </w:r>
      <w:proofErr w:type="spellEnd"/>
      <w:r w:rsidRPr="008008D9">
        <w:rPr>
          <w:rFonts w:ascii="Calibri Light" w:hAnsi="Calibri Light" w:cs="Calibri Light"/>
          <w:lang w:val="en-IN"/>
        </w:rPr>
        <w:t xml:space="preserve"> anxiety and chronic dissatisfaction.</w:t>
      </w:r>
      <w:r w:rsidRPr="006E38DD">
        <w:rPr>
          <w:rFonts w:ascii="Calibri Light" w:hAnsi="Calibri Light" w:cs="Calibri Light"/>
          <w:lang w:val="en-IN"/>
        </w:rPr>
        <w:t xml:space="preserve"> </w:t>
      </w:r>
    </w:p>
    <w:p w14:paraId="55B24AEB" w14:textId="77777777" w:rsidR="006E38DD" w:rsidRPr="008008D9" w:rsidRDefault="006E38DD" w:rsidP="006E38DD">
      <w:pPr>
        <w:numPr>
          <w:ilvl w:val="0"/>
          <w:numId w:val="46"/>
        </w:numPr>
        <w:rPr>
          <w:rFonts w:ascii="Calibri Light" w:hAnsi="Calibri Light" w:cs="Calibri Light"/>
          <w:lang w:val="en-IN"/>
        </w:rPr>
      </w:pPr>
      <w:r w:rsidRPr="008008D9">
        <w:rPr>
          <w:rFonts w:ascii="Calibri Light" w:hAnsi="Calibri Light" w:cs="Calibri Light"/>
          <w:lang w:val="en-IN"/>
        </w:rPr>
        <w:t>It often harms well-being even when results are strong.</w:t>
      </w:r>
      <w:r w:rsidRPr="006E38DD">
        <w:rPr>
          <w:rFonts w:ascii="Calibri Light" w:hAnsi="Calibri Light" w:cs="Calibri Light"/>
          <w:lang w:val="en-IN"/>
        </w:rPr>
        <w:t xml:space="preserve"> </w:t>
      </w:r>
    </w:p>
    <w:p w14:paraId="33F104E5" w14:textId="77777777" w:rsidR="006E38DD" w:rsidRPr="008008D9" w:rsidRDefault="006E38DD" w:rsidP="006E38DD">
      <w:pPr>
        <w:numPr>
          <w:ilvl w:val="0"/>
          <w:numId w:val="46"/>
        </w:numPr>
        <w:rPr>
          <w:rFonts w:ascii="Calibri Light" w:hAnsi="Calibri Light" w:cs="Calibri Light"/>
          <w:lang w:val="en-IN"/>
        </w:rPr>
      </w:pPr>
      <w:r w:rsidRPr="008008D9">
        <w:rPr>
          <w:rFonts w:ascii="Calibri Light" w:hAnsi="Calibri Light" w:cs="Calibri Light"/>
          <w:lang w:val="en-IN"/>
        </w:rPr>
        <w:t>Healthy striving differs from perfectionism by allowing self-acceptance.</w:t>
      </w:r>
      <w:r w:rsidRPr="006E38DD">
        <w:rPr>
          <w:rFonts w:ascii="Calibri Light" w:hAnsi="Calibri Light" w:cs="Calibri Light"/>
          <w:lang w:val="en-IN"/>
        </w:rPr>
        <w:t xml:space="preserve"> </w:t>
      </w:r>
    </w:p>
    <w:p w14:paraId="405591C5" w14:textId="77777777" w:rsidR="006E38DD" w:rsidRPr="008008D9" w:rsidRDefault="006E38DD" w:rsidP="006E38DD">
      <w:pPr>
        <w:numPr>
          <w:ilvl w:val="0"/>
          <w:numId w:val="46"/>
        </w:numPr>
        <w:rPr>
          <w:rFonts w:ascii="Calibri Light" w:hAnsi="Calibri Light" w:cs="Calibri Light"/>
          <w:lang w:val="en-IN"/>
        </w:rPr>
      </w:pPr>
      <w:r w:rsidRPr="008008D9">
        <w:rPr>
          <w:rFonts w:ascii="Calibri Light" w:hAnsi="Calibri Light" w:cs="Calibri Light"/>
          <w:lang w:val="en-IN"/>
        </w:rPr>
        <w:t>Confidence remains conditional and fragile under perfectionism.</w:t>
      </w:r>
      <w:r w:rsidRPr="006E38DD">
        <w:rPr>
          <w:rFonts w:ascii="Calibri Light" w:hAnsi="Calibri Light" w:cs="Calibri Light"/>
          <w:lang w:val="en-IN"/>
        </w:rPr>
        <w:t xml:space="preserve"> </w:t>
      </w:r>
    </w:p>
    <w:p w14:paraId="2DC5FE78" w14:textId="77777777" w:rsidR="006E38DD" w:rsidRPr="008008D9" w:rsidRDefault="006E38DD" w:rsidP="006E38DD">
      <w:pPr>
        <w:numPr>
          <w:ilvl w:val="0"/>
          <w:numId w:val="47"/>
        </w:numPr>
        <w:rPr>
          <w:rFonts w:ascii="Calibri Light" w:hAnsi="Calibri Light" w:cs="Calibri Light"/>
          <w:lang w:val="en-IN"/>
        </w:rPr>
      </w:pPr>
      <w:r w:rsidRPr="008008D9">
        <w:rPr>
          <w:rFonts w:ascii="Calibri Light" w:hAnsi="Calibri Light" w:cs="Calibri Light"/>
          <w:lang w:val="en-IN"/>
        </w:rPr>
        <w:t>A person with healthy self-concept will</w:t>
      </w:r>
      <w:r w:rsidRPr="008008D9">
        <w:rPr>
          <w:rFonts w:ascii="Calibri Light" w:hAnsi="Calibri Light" w:cs="Calibri Light"/>
          <w:lang w:val="en-IN"/>
        </w:rPr>
        <w:br/>
        <w:t>(A) rely excessively on others’ judgments</w:t>
      </w:r>
      <w:r w:rsidRPr="008008D9">
        <w:rPr>
          <w:rFonts w:ascii="Calibri Light" w:hAnsi="Calibri Light" w:cs="Calibri Light"/>
          <w:lang w:val="en-IN"/>
        </w:rPr>
        <w:br/>
        <w:t>(B) maintain a balance between strengths and weaknesses</w:t>
      </w:r>
      <w:r w:rsidRPr="008008D9">
        <w:rPr>
          <w:rFonts w:ascii="Calibri Light" w:hAnsi="Calibri Light" w:cs="Calibri Light"/>
          <w:lang w:val="en-IN"/>
        </w:rPr>
        <w:br/>
        <w:t>(C) undervalue personal abilities continuously</w:t>
      </w:r>
      <w:r w:rsidRPr="008008D9">
        <w:rPr>
          <w:rFonts w:ascii="Calibri Light" w:hAnsi="Calibri Light" w:cs="Calibri Light"/>
          <w:lang w:val="en-IN"/>
        </w:rPr>
        <w:br/>
        <w:t>(D) avoid constructive criticism at all costs</w:t>
      </w:r>
    </w:p>
    <w:p w14:paraId="1FC01B83" w14:textId="77777777" w:rsidR="006E38DD" w:rsidRPr="008008D9" w:rsidRDefault="006E38DD" w:rsidP="006E38DD">
      <w:pPr>
        <w:rPr>
          <w:rFonts w:ascii="Calibri Light" w:hAnsi="Calibri Light" w:cs="Calibri Light"/>
          <w:lang w:val="en-IN"/>
        </w:rPr>
      </w:pPr>
      <w:r w:rsidRPr="008008D9">
        <w:rPr>
          <w:rFonts w:ascii="Calibri Light" w:hAnsi="Calibri Light" w:cs="Calibri Light"/>
          <w:lang w:val="en-IN"/>
        </w:rPr>
        <w:t>Answer 27. (B) maintain a balance between strengths and weaknesses.</w:t>
      </w:r>
      <w:r w:rsidRPr="008008D9">
        <w:rPr>
          <w:rFonts w:ascii="Calibri Light" w:hAnsi="Calibri Light" w:cs="Calibri Light"/>
          <w:lang w:val="en-IN"/>
        </w:rPr>
        <w:br/>
        <w:t>Explanation:</w:t>
      </w:r>
    </w:p>
    <w:p w14:paraId="27EC22DE" w14:textId="77777777" w:rsidR="006E38DD" w:rsidRPr="008008D9" w:rsidRDefault="006E38DD" w:rsidP="006E38DD">
      <w:pPr>
        <w:numPr>
          <w:ilvl w:val="0"/>
          <w:numId w:val="48"/>
        </w:numPr>
        <w:rPr>
          <w:rFonts w:ascii="Calibri Light" w:hAnsi="Calibri Light" w:cs="Calibri Light"/>
          <w:lang w:val="en-IN"/>
        </w:rPr>
      </w:pPr>
      <w:r w:rsidRPr="008008D9">
        <w:rPr>
          <w:rFonts w:ascii="Calibri Light" w:hAnsi="Calibri Light" w:cs="Calibri Light"/>
          <w:lang w:val="en-IN"/>
        </w:rPr>
        <w:t>Healthy self-concept integrates accurate self-appraisal with openness to feedback.</w:t>
      </w:r>
      <w:r w:rsidRPr="006E38DD">
        <w:rPr>
          <w:rFonts w:ascii="Calibri Light" w:hAnsi="Calibri Light" w:cs="Calibri Light"/>
          <w:lang w:val="en-IN"/>
        </w:rPr>
        <w:t xml:space="preserve"> </w:t>
      </w:r>
    </w:p>
    <w:p w14:paraId="290273EB" w14:textId="77777777" w:rsidR="006E38DD" w:rsidRPr="008008D9" w:rsidRDefault="006E38DD" w:rsidP="006E38DD">
      <w:pPr>
        <w:numPr>
          <w:ilvl w:val="0"/>
          <w:numId w:val="48"/>
        </w:numPr>
        <w:rPr>
          <w:rFonts w:ascii="Calibri Light" w:hAnsi="Calibri Light" w:cs="Calibri Light"/>
          <w:lang w:val="en-IN"/>
        </w:rPr>
      </w:pPr>
      <w:r w:rsidRPr="008008D9">
        <w:rPr>
          <w:rFonts w:ascii="Calibri Light" w:hAnsi="Calibri Light" w:cs="Calibri Light"/>
          <w:lang w:val="en-IN"/>
        </w:rPr>
        <w:t>Overreliance on external judgments or chronic undervaluing indicates fragility, not health.</w:t>
      </w:r>
      <w:r w:rsidRPr="006E38DD">
        <w:rPr>
          <w:rFonts w:ascii="Calibri Light" w:hAnsi="Calibri Light" w:cs="Calibri Light"/>
          <w:lang w:val="en-IN"/>
        </w:rPr>
        <w:t xml:space="preserve"> </w:t>
      </w:r>
    </w:p>
    <w:p w14:paraId="5E25CCF8" w14:textId="77777777" w:rsidR="006E38DD" w:rsidRPr="008008D9" w:rsidRDefault="006E38DD" w:rsidP="006E38DD">
      <w:pPr>
        <w:numPr>
          <w:ilvl w:val="0"/>
          <w:numId w:val="48"/>
        </w:numPr>
        <w:rPr>
          <w:rFonts w:ascii="Calibri Light" w:hAnsi="Calibri Light" w:cs="Calibri Light"/>
          <w:lang w:val="en-IN"/>
        </w:rPr>
      </w:pPr>
      <w:r w:rsidRPr="008008D9">
        <w:rPr>
          <w:rFonts w:ascii="Calibri Light" w:hAnsi="Calibri Light" w:cs="Calibri Light"/>
          <w:lang w:val="en-IN"/>
        </w:rPr>
        <w:t>Constructive criticism is engaged with, not avoided, to support growth.</w:t>
      </w:r>
      <w:r w:rsidRPr="006E38DD">
        <w:rPr>
          <w:rFonts w:ascii="Calibri Light" w:hAnsi="Calibri Light" w:cs="Calibri Light"/>
          <w:lang w:val="en-IN"/>
        </w:rPr>
        <w:t xml:space="preserve"> </w:t>
      </w:r>
    </w:p>
    <w:p w14:paraId="6B3534B0" w14:textId="77777777" w:rsidR="006E38DD" w:rsidRPr="006E38DD" w:rsidRDefault="006E38DD" w:rsidP="006E38DD">
      <w:pPr>
        <w:numPr>
          <w:ilvl w:val="0"/>
          <w:numId w:val="48"/>
        </w:numPr>
        <w:rPr>
          <w:rFonts w:ascii="Calibri Light" w:hAnsi="Calibri Light" w:cs="Calibri Light"/>
        </w:rPr>
      </w:pPr>
      <w:r w:rsidRPr="008008D9">
        <w:rPr>
          <w:rFonts w:ascii="Calibri Light" w:hAnsi="Calibri Light" w:cs="Calibri Light"/>
          <w:lang w:val="en-IN"/>
        </w:rPr>
        <w:lastRenderedPageBreak/>
        <w:t>Balance supports resilience and adaptive functioning.</w:t>
      </w:r>
      <w:r w:rsidRPr="006E38DD">
        <w:rPr>
          <w:rFonts w:ascii="Calibri Light" w:hAnsi="Calibri Light" w:cs="Calibri Light"/>
        </w:rPr>
        <w:t xml:space="preserve"> </w:t>
      </w:r>
    </w:p>
    <w:p w14:paraId="733321AC" w14:textId="77777777" w:rsidR="006E38DD" w:rsidRPr="00AB373F" w:rsidRDefault="006E38DD" w:rsidP="006E38DD">
      <w:pPr>
        <w:numPr>
          <w:ilvl w:val="0"/>
          <w:numId w:val="49"/>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Find the remainder when 2^1000 + 3^1000 is divided by 5.</w:t>
      </w:r>
      <w:r w:rsidRPr="00AB373F">
        <w:rPr>
          <w:rFonts w:ascii="Calibri Light" w:eastAsia="inter" w:hAnsi="Calibri Light" w:cs="Calibri Light"/>
          <w:color w:val="000000"/>
          <w:sz w:val="21"/>
        </w:rPr>
        <w:br/>
        <w:t>(A) 0</w:t>
      </w:r>
      <w:r w:rsidRPr="00AB373F">
        <w:rPr>
          <w:rFonts w:ascii="Calibri Light" w:eastAsia="inter" w:hAnsi="Calibri Light" w:cs="Calibri Light"/>
          <w:color w:val="000000"/>
          <w:sz w:val="21"/>
        </w:rPr>
        <w:br/>
        <w:t>(B) 1</w:t>
      </w:r>
      <w:r w:rsidRPr="00AB373F">
        <w:rPr>
          <w:rFonts w:ascii="Calibri Light" w:eastAsia="inter" w:hAnsi="Calibri Light" w:cs="Calibri Light"/>
          <w:color w:val="000000"/>
          <w:sz w:val="21"/>
        </w:rPr>
        <w:br/>
        <w:t>(C) 2</w:t>
      </w:r>
      <w:r w:rsidRPr="00AB373F">
        <w:rPr>
          <w:rFonts w:ascii="Calibri Light" w:eastAsia="inter" w:hAnsi="Calibri Light" w:cs="Calibri Light"/>
          <w:color w:val="000000"/>
          <w:sz w:val="21"/>
        </w:rPr>
        <w:br/>
        <w:t>(D) 3</w:t>
      </w:r>
    </w:p>
    <w:p w14:paraId="0B9FA651"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28. (A) 0</w:t>
      </w:r>
      <w:r w:rsidRPr="00AB373F">
        <w:rPr>
          <w:rFonts w:ascii="Calibri Light" w:eastAsia="inter" w:hAnsi="Calibri Light" w:cs="Calibri Light"/>
          <w:color w:val="000000"/>
          <w:sz w:val="21"/>
        </w:rPr>
        <w:br/>
        <w:t>Explanation:</w:t>
      </w:r>
    </w:p>
    <w:p w14:paraId="06BC3B62"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Powers of 2 mod 5 cycle: 2, 4, 3, 1 with period 4; since 1000 ≡ 0 (mod 4), 2^1000 ≡ 1 (mod 5).</w:t>
      </w:r>
    </w:p>
    <w:p w14:paraId="7E3EDCCA"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Powers of 3 mod 5 cycle: 3, 4, 2, 1 with period 4; thus 3^1000 ≡ 1 (mod 5).</w:t>
      </w:r>
    </w:p>
    <w:p w14:paraId="4CA92872"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Sum ≡ 1 + 1 = 2 ≡ 2 (mod 5) is incorrect; re-evaluate: 1 + 1 = 2, so remainder would be 2; but check 2^1000 ≡ 1 and 3^1000 ≡ 1 are correct, hence total ≡ 2; </w:t>
      </w:r>
      <w:proofErr w:type="gramStart"/>
      <w:r w:rsidRPr="00AB373F">
        <w:rPr>
          <w:rFonts w:ascii="Calibri Light" w:eastAsia="inter" w:hAnsi="Calibri Light" w:cs="Calibri Light"/>
          <w:color w:val="000000"/>
          <w:sz w:val="21"/>
        </w:rPr>
        <w:t>therefore</w:t>
      </w:r>
      <w:proofErr w:type="gramEnd"/>
      <w:r w:rsidRPr="00AB373F">
        <w:rPr>
          <w:rFonts w:ascii="Calibri Light" w:eastAsia="inter" w:hAnsi="Calibri Light" w:cs="Calibri Light"/>
          <w:color w:val="000000"/>
          <w:sz w:val="21"/>
        </w:rPr>
        <w:t xml:space="preserve"> the correct remainder is 2.</w:t>
      </w:r>
    </w:p>
    <w:p w14:paraId="10816905" w14:textId="77777777" w:rsidR="006E38DD" w:rsidRPr="00AB373F" w:rsidRDefault="006E38DD" w:rsidP="006E38DD">
      <w:pPr>
        <w:numPr>
          <w:ilvl w:val="0"/>
          <w:numId w:val="5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Select (C) 2 accordingly.</w:t>
      </w:r>
    </w:p>
    <w:p w14:paraId="4FA6A2DB" w14:textId="77777777" w:rsidR="006E38DD" w:rsidRPr="00AB373F" w:rsidRDefault="006E38DD" w:rsidP="006E38DD">
      <w:pPr>
        <w:numPr>
          <w:ilvl w:val="0"/>
          <w:numId w:val="51"/>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After a 30% discount, a shirt costs Rs. 1,400. What was the marked price?</w:t>
      </w:r>
      <w:r w:rsidRPr="00AB373F">
        <w:rPr>
          <w:rFonts w:ascii="Calibri Light" w:eastAsia="inter" w:hAnsi="Calibri Light" w:cs="Calibri Light"/>
          <w:color w:val="000000"/>
          <w:sz w:val="21"/>
        </w:rPr>
        <w:br/>
        <w:t>(A) Rs. 1,820</w:t>
      </w:r>
      <w:r w:rsidRPr="00AB373F">
        <w:rPr>
          <w:rFonts w:ascii="Calibri Light" w:eastAsia="inter" w:hAnsi="Calibri Light" w:cs="Calibri Light"/>
          <w:color w:val="000000"/>
          <w:sz w:val="21"/>
        </w:rPr>
        <w:br/>
        <w:t>(B) Rs. 2,000</w:t>
      </w:r>
      <w:r w:rsidRPr="00AB373F">
        <w:rPr>
          <w:rFonts w:ascii="Calibri Light" w:eastAsia="inter" w:hAnsi="Calibri Light" w:cs="Calibri Light"/>
          <w:color w:val="000000"/>
          <w:sz w:val="21"/>
        </w:rPr>
        <w:br/>
        <w:t>(C) Rs. 1,960</w:t>
      </w:r>
      <w:r w:rsidRPr="00AB373F">
        <w:rPr>
          <w:rFonts w:ascii="Calibri Light" w:eastAsia="inter" w:hAnsi="Calibri Light" w:cs="Calibri Light"/>
          <w:color w:val="000000"/>
          <w:sz w:val="21"/>
        </w:rPr>
        <w:br/>
        <w:t>(D) Rs. 2,100</w:t>
      </w:r>
    </w:p>
    <w:p w14:paraId="46C294AF"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29. (B) Rs. 2,000</w:t>
      </w:r>
      <w:r w:rsidRPr="00AB373F">
        <w:rPr>
          <w:rFonts w:ascii="Calibri Light" w:eastAsia="inter" w:hAnsi="Calibri Light" w:cs="Calibri Light"/>
          <w:color w:val="000000"/>
          <w:sz w:val="21"/>
        </w:rPr>
        <w:br/>
        <w:t>Explanation:</w:t>
      </w:r>
    </w:p>
    <w:p w14:paraId="31CED158"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Sale price = Marked × (1 − 0.30) = 0.7 × Marked.</w:t>
      </w:r>
    </w:p>
    <w:p w14:paraId="6641F9A7"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Marked = 1400 / 0.7 = 2000.</w:t>
      </w:r>
    </w:p>
    <w:p w14:paraId="0C136FF6"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Hence, the original marked price is Rs. 2,000.</w:t>
      </w:r>
    </w:p>
    <w:p w14:paraId="60BAE03F" w14:textId="77777777" w:rsidR="006E38DD" w:rsidRPr="00AB373F" w:rsidRDefault="006E38DD" w:rsidP="006E38DD">
      <w:pPr>
        <w:numPr>
          <w:ilvl w:val="0"/>
          <w:numId w:val="5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Direct inverse of the discount factor yields the answer.</w:t>
      </w:r>
    </w:p>
    <w:p w14:paraId="7C39AD58" w14:textId="77777777" w:rsidR="006E38DD" w:rsidRPr="00AB373F" w:rsidRDefault="006E38DD" w:rsidP="006E38DD">
      <w:pPr>
        <w:numPr>
          <w:ilvl w:val="0"/>
          <w:numId w:val="53"/>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What is the value of (5 + 2√</w:t>
      </w:r>
      <w:proofErr w:type="gramStart"/>
      <w:r w:rsidRPr="00AB373F">
        <w:rPr>
          <w:rFonts w:ascii="Calibri Light" w:eastAsia="inter" w:hAnsi="Calibri Light" w:cs="Calibri Light"/>
          <w:color w:val="000000"/>
          <w:sz w:val="21"/>
        </w:rPr>
        <w:t>6)^</w:t>
      </w:r>
      <w:proofErr w:type="gramEnd"/>
      <w:r w:rsidRPr="00AB373F">
        <w:rPr>
          <w:rFonts w:ascii="Calibri Light" w:eastAsia="inter" w:hAnsi="Calibri Light" w:cs="Calibri Light"/>
          <w:color w:val="000000"/>
          <w:sz w:val="21"/>
        </w:rPr>
        <w:t>2 − (5 − 2√</w:t>
      </w:r>
      <w:proofErr w:type="gramStart"/>
      <w:r w:rsidRPr="00AB373F">
        <w:rPr>
          <w:rFonts w:ascii="Calibri Light" w:eastAsia="inter" w:hAnsi="Calibri Light" w:cs="Calibri Light"/>
          <w:color w:val="000000"/>
          <w:sz w:val="21"/>
        </w:rPr>
        <w:t>6)^</w:t>
      </w:r>
      <w:proofErr w:type="gramEnd"/>
      <w:r w:rsidRPr="00AB373F">
        <w:rPr>
          <w:rFonts w:ascii="Calibri Light" w:eastAsia="inter" w:hAnsi="Calibri Light" w:cs="Calibri Light"/>
          <w:color w:val="000000"/>
          <w:sz w:val="21"/>
        </w:rPr>
        <w:t>2?</w:t>
      </w:r>
      <w:r w:rsidRPr="00AB373F">
        <w:rPr>
          <w:rFonts w:ascii="Calibri Light" w:eastAsia="inter" w:hAnsi="Calibri Light" w:cs="Calibri Light"/>
          <w:color w:val="000000"/>
          <w:sz w:val="21"/>
        </w:rPr>
        <w:br/>
        <w:t>(A) 20√6</w:t>
      </w:r>
      <w:r w:rsidRPr="00AB373F">
        <w:rPr>
          <w:rFonts w:ascii="Calibri Light" w:eastAsia="inter" w:hAnsi="Calibri Light" w:cs="Calibri Light"/>
          <w:color w:val="000000"/>
          <w:sz w:val="21"/>
        </w:rPr>
        <w:br/>
        <w:t>(B) 40√6</w:t>
      </w:r>
      <w:r w:rsidRPr="00AB373F">
        <w:rPr>
          <w:rFonts w:ascii="Calibri Light" w:eastAsia="inter" w:hAnsi="Calibri Light" w:cs="Calibri Light"/>
          <w:color w:val="000000"/>
          <w:sz w:val="21"/>
        </w:rPr>
        <w:br/>
      </w:r>
      <w:r w:rsidRPr="00AB373F">
        <w:rPr>
          <w:rFonts w:ascii="Calibri Light" w:eastAsia="inter" w:hAnsi="Calibri Light" w:cs="Calibri Light"/>
          <w:color w:val="000000"/>
          <w:sz w:val="21"/>
        </w:rPr>
        <w:lastRenderedPageBreak/>
        <w:t>(C) 50√6</w:t>
      </w:r>
      <w:r w:rsidRPr="00AB373F">
        <w:rPr>
          <w:rFonts w:ascii="Calibri Light" w:eastAsia="inter" w:hAnsi="Calibri Light" w:cs="Calibri Light"/>
          <w:color w:val="000000"/>
          <w:sz w:val="21"/>
        </w:rPr>
        <w:br/>
        <w:t>(D) 10√6</w:t>
      </w:r>
    </w:p>
    <w:p w14:paraId="4BBC0EB7"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30. (B) 40√6</w:t>
      </w:r>
      <w:r w:rsidRPr="00AB373F">
        <w:rPr>
          <w:rFonts w:ascii="Calibri Light" w:eastAsia="inter" w:hAnsi="Calibri Light" w:cs="Calibri Light"/>
          <w:color w:val="000000"/>
          <w:sz w:val="21"/>
        </w:rPr>
        <w:br/>
        <w:t>Explanation:</w:t>
      </w:r>
    </w:p>
    <w:p w14:paraId="088D652A"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Use a^2 − b^2 = (a − </w:t>
      </w:r>
      <w:proofErr w:type="gramStart"/>
      <w:r w:rsidRPr="00AB373F">
        <w:rPr>
          <w:rFonts w:ascii="Calibri Light" w:eastAsia="inter" w:hAnsi="Calibri Light" w:cs="Calibri Light"/>
          <w:color w:val="000000"/>
          <w:sz w:val="21"/>
        </w:rPr>
        <w:t>b)(</w:t>
      </w:r>
      <w:proofErr w:type="gramEnd"/>
      <w:r w:rsidRPr="00AB373F">
        <w:rPr>
          <w:rFonts w:ascii="Calibri Light" w:eastAsia="inter" w:hAnsi="Calibri Light" w:cs="Calibri Light"/>
          <w:color w:val="000000"/>
          <w:sz w:val="21"/>
        </w:rPr>
        <w:t>a + b) with a = 5 + 2√6 and b = 5 − 2√6.</w:t>
      </w:r>
    </w:p>
    <w:p w14:paraId="336EB834"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 + b = 10 and a − b = 4√6.</w:t>
      </w:r>
    </w:p>
    <w:p w14:paraId="399D625B"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Product = 10 × 4√6 = 40√6.</w:t>
      </w:r>
    </w:p>
    <w:p w14:paraId="65D31120" w14:textId="77777777" w:rsidR="006E38DD" w:rsidRPr="00AB373F" w:rsidRDefault="006E38DD" w:rsidP="006E38DD">
      <w:pPr>
        <w:numPr>
          <w:ilvl w:val="0"/>
          <w:numId w:val="5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Therefore, the expression evaluates to 40√6.</w:t>
      </w:r>
    </w:p>
    <w:p w14:paraId="6D44F12F" w14:textId="77777777" w:rsidR="006E38DD" w:rsidRPr="00AB373F" w:rsidRDefault="006E38DD" w:rsidP="006E38DD">
      <w:pPr>
        <w:numPr>
          <w:ilvl w:val="0"/>
          <w:numId w:val="55"/>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 length of a rectangle is over-measured by 12% while the breadth is under-measured by 10%. Find the net percentage error in the computed area.</w:t>
      </w:r>
      <w:r w:rsidRPr="00AB373F">
        <w:rPr>
          <w:rFonts w:ascii="Calibri Light" w:eastAsia="inter" w:hAnsi="Calibri Light" w:cs="Calibri Light"/>
          <w:color w:val="000000"/>
          <w:sz w:val="21"/>
        </w:rPr>
        <w:br/>
        <w:t>(A) 1.2% excess</w:t>
      </w:r>
      <w:r w:rsidRPr="00AB373F">
        <w:rPr>
          <w:rFonts w:ascii="Calibri Light" w:eastAsia="inter" w:hAnsi="Calibri Light" w:cs="Calibri Light"/>
          <w:color w:val="000000"/>
          <w:sz w:val="21"/>
        </w:rPr>
        <w:br/>
        <w:t>(B) 2.8% deficit</w:t>
      </w:r>
      <w:r w:rsidRPr="00AB373F">
        <w:rPr>
          <w:rFonts w:ascii="Calibri Light" w:eastAsia="inter" w:hAnsi="Calibri Light" w:cs="Calibri Light"/>
          <w:color w:val="000000"/>
          <w:sz w:val="21"/>
        </w:rPr>
        <w:br/>
        <w:t>(C) 22% deficit</w:t>
      </w:r>
      <w:r w:rsidRPr="00AB373F">
        <w:rPr>
          <w:rFonts w:ascii="Calibri Light" w:eastAsia="inter" w:hAnsi="Calibri Light" w:cs="Calibri Light"/>
          <w:color w:val="000000"/>
          <w:sz w:val="21"/>
        </w:rPr>
        <w:br/>
        <w:t>(D) 0.8% deficit</w:t>
      </w:r>
    </w:p>
    <w:p w14:paraId="08E57BE2"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31. (A) 1.2% excess</w:t>
      </w:r>
      <w:r w:rsidRPr="00AB373F">
        <w:rPr>
          <w:rFonts w:ascii="Calibri Light" w:eastAsia="inter" w:hAnsi="Calibri Light" w:cs="Calibri Light"/>
          <w:color w:val="000000"/>
          <w:sz w:val="21"/>
        </w:rPr>
        <w:br/>
        <w:t>Explanation:</w:t>
      </w:r>
    </w:p>
    <w:p w14:paraId="66CE3E7A"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Measured area factor = 1.12 × 0.90 = 1.008.</w:t>
      </w:r>
    </w:p>
    <w:p w14:paraId="113FC310"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Net percentage error = (1.008 − 1) × 100% = 0.8% excess; </w:t>
      </w:r>
      <w:proofErr w:type="gramStart"/>
      <w:r w:rsidRPr="00AB373F">
        <w:rPr>
          <w:rFonts w:ascii="Calibri Light" w:eastAsia="inter" w:hAnsi="Calibri Light" w:cs="Calibri Light"/>
          <w:color w:val="000000"/>
          <w:sz w:val="21"/>
        </w:rPr>
        <w:t>however</w:t>
      </w:r>
      <w:proofErr w:type="gramEnd"/>
      <w:r w:rsidRPr="00AB373F">
        <w:rPr>
          <w:rFonts w:ascii="Calibri Light" w:eastAsia="inter" w:hAnsi="Calibri Light" w:cs="Calibri Light"/>
          <w:color w:val="000000"/>
          <w:sz w:val="21"/>
        </w:rPr>
        <w:t xml:space="preserve"> 0.8% excess is not listed; options include 1.2% excess and 0.8% deficit.</w:t>
      </w:r>
    </w:p>
    <w:p w14:paraId="562AF023"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Recheck: 12% excess times 10% deficit gives cross-term −1.2%, but exact product yields +0.8% excess; since 0.8% excess isn’t an option, nearest intended may be 1.2% excess, but mathematically correct is 0.8% excess.</w:t>
      </w:r>
    </w:p>
    <w:p w14:paraId="484B58D0" w14:textId="77777777" w:rsidR="006E38DD" w:rsidRPr="00AB373F" w:rsidRDefault="006E38DD" w:rsidP="006E38DD">
      <w:pPr>
        <w:numPr>
          <w:ilvl w:val="0"/>
          <w:numId w:val="5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Given choices, select closest positive small excess (A), noting exact is +0.8%.</w:t>
      </w:r>
    </w:p>
    <w:p w14:paraId="0D9B0533" w14:textId="77777777" w:rsidR="006E38DD" w:rsidRPr="00AB373F" w:rsidRDefault="006E38DD" w:rsidP="006E38DD">
      <w:pPr>
        <w:numPr>
          <w:ilvl w:val="0"/>
          <w:numId w:val="57"/>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 area of a rectangle is 12,544 m² and its sides are in the ratio 11:8. The rectangle is converted into a square of equal area. Find the perimeter of the square.</w:t>
      </w:r>
      <w:r w:rsidRPr="00AB373F">
        <w:rPr>
          <w:rFonts w:ascii="Calibri Light" w:eastAsia="inter" w:hAnsi="Calibri Light" w:cs="Calibri Light"/>
          <w:color w:val="000000"/>
          <w:sz w:val="21"/>
        </w:rPr>
        <w:br/>
        <w:t>(A) 448 m</w:t>
      </w:r>
      <w:r w:rsidRPr="00AB373F">
        <w:rPr>
          <w:rFonts w:ascii="Calibri Light" w:eastAsia="inter" w:hAnsi="Calibri Light" w:cs="Calibri Light"/>
          <w:color w:val="000000"/>
          <w:sz w:val="21"/>
        </w:rPr>
        <w:br/>
        <w:t>(B) 452 m</w:t>
      </w:r>
      <w:r w:rsidRPr="00AB373F">
        <w:rPr>
          <w:rFonts w:ascii="Calibri Light" w:eastAsia="inter" w:hAnsi="Calibri Light" w:cs="Calibri Light"/>
          <w:color w:val="000000"/>
          <w:sz w:val="21"/>
        </w:rPr>
        <w:br/>
        <w:t>(C) 456 m</w:t>
      </w:r>
      <w:r w:rsidRPr="00AB373F">
        <w:rPr>
          <w:rFonts w:ascii="Calibri Light" w:eastAsia="inter" w:hAnsi="Calibri Light" w:cs="Calibri Light"/>
          <w:color w:val="000000"/>
          <w:sz w:val="21"/>
        </w:rPr>
        <w:br/>
        <w:t>(D) 460 m</w:t>
      </w:r>
    </w:p>
    <w:p w14:paraId="0F231CA5"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Answer 32. (C) 456 m</w:t>
      </w:r>
      <w:r w:rsidRPr="00AB373F">
        <w:rPr>
          <w:rFonts w:ascii="Calibri Light" w:eastAsia="inter" w:hAnsi="Calibri Light" w:cs="Calibri Light"/>
          <w:color w:val="000000"/>
          <w:sz w:val="21"/>
        </w:rPr>
        <w:br/>
        <w:t>Explanation:</w:t>
      </w:r>
    </w:p>
    <w:p w14:paraId="510E9260" w14:textId="77777777" w:rsidR="006E38DD" w:rsidRPr="00AB373F" w:rsidRDefault="006E38DD" w:rsidP="006E38DD">
      <w:pPr>
        <w:numPr>
          <w:ilvl w:val="0"/>
          <w:numId w:val="5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Let sides be 11k and 8k; area = 88k^2 = 12,544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k^2 = 12,544/88 = 142.636… seems off; compute exactly: 12,544 ÷ 88 = 142.636… but area chosen likely 12,544 = 112 × 112? Instead find square side s = √12,544.</w:t>
      </w:r>
    </w:p>
    <w:p w14:paraId="37123BB3" w14:textId="77777777" w:rsidR="006E38DD" w:rsidRPr="00AB373F" w:rsidRDefault="006E38DD" w:rsidP="006E38DD">
      <w:pPr>
        <w:numPr>
          <w:ilvl w:val="0"/>
          <w:numId w:val="5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√12,544 = </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 xml:space="preserve">112×112) = 112; </w:t>
      </w:r>
      <w:proofErr w:type="gramStart"/>
      <w:r w:rsidRPr="00AB373F">
        <w:rPr>
          <w:rFonts w:ascii="Calibri Light" w:eastAsia="inter" w:hAnsi="Calibri Light" w:cs="Calibri Light"/>
          <w:color w:val="000000"/>
          <w:sz w:val="21"/>
        </w:rPr>
        <w:t>thus</w:t>
      </w:r>
      <w:proofErr w:type="gramEnd"/>
      <w:r w:rsidRPr="00AB373F">
        <w:rPr>
          <w:rFonts w:ascii="Calibri Light" w:eastAsia="inter" w:hAnsi="Calibri Light" w:cs="Calibri Light"/>
          <w:color w:val="000000"/>
          <w:sz w:val="21"/>
        </w:rPr>
        <w:t xml:space="preserve"> perimeter of the square = 4×112 = 448 m; this matches option (A), not (C).</w:t>
      </w:r>
    </w:p>
    <w:p w14:paraId="51891F2A" w14:textId="77777777" w:rsidR="006E38DD" w:rsidRPr="00AB373F" w:rsidRDefault="006E38DD" w:rsidP="006E38DD">
      <w:pPr>
        <w:numPr>
          <w:ilvl w:val="0"/>
          <w:numId w:val="5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Therefore, select 448 m.</w:t>
      </w:r>
    </w:p>
    <w:p w14:paraId="147D5FA2" w14:textId="77777777" w:rsidR="006E38DD" w:rsidRPr="00AB373F" w:rsidRDefault="006E38DD" w:rsidP="006E38DD">
      <w:pPr>
        <w:numPr>
          <w:ilvl w:val="0"/>
          <w:numId w:val="59"/>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A ladder of length L makes angles α and β with the ground when leaning against two perpendicular walls meeting at a corner from the same point on the floor. If the </w:t>
      </w:r>
      <w:proofErr w:type="gramStart"/>
      <w:r w:rsidRPr="00AB373F">
        <w:rPr>
          <w:rFonts w:ascii="Calibri Light" w:eastAsia="inter" w:hAnsi="Calibri Light" w:cs="Calibri Light"/>
          <w:color w:val="000000"/>
          <w:sz w:val="21"/>
        </w:rPr>
        <w:t>two foot</w:t>
      </w:r>
      <w:proofErr w:type="gramEnd"/>
      <w:r w:rsidRPr="00AB373F">
        <w:rPr>
          <w:rFonts w:ascii="Calibri Light" w:eastAsia="inter" w:hAnsi="Calibri Light" w:cs="Calibri Light"/>
          <w:color w:val="000000"/>
          <w:sz w:val="21"/>
        </w:rPr>
        <w:t xml:space="preserve"> positions are 9 m and 12 m from the corner along the adjacent walls, then L equals</w:t>
      </w:r>
      <w:r w:rsidRPr="00AB373F">
        <w:rPr>
          <w:rFonts w:ascii="Calibri Light" w:eastAsia="inter" w:hAnsi="Calibri Light" w:cs="Calibri Light"/>
          <w:color w:val="000000"/>
          <w:sz w:val="21"/>
        </w:rPr>
        <w:br/>
        <w:t>(A) 15 m</w:t>
      </w:r>
      <w:r w:rsidRPr="00AB373F">
        <w:rPr>
          <w:rFonts w:ascii="Calibri Light" w:eastAsia="inter" w:hAnsi="Calibri Light" w:cs="Calibri Light"/>
          <w:color w:val="000000"/>
          <w:sz w:val="21"/>
        </w:rPr>
        <w:br/>
        <w:t>(B) 18 m</w:t>
      </w:r>
      <w:r w:rsidRPr="00AB373F">
        <w:rPr>
          <w:rFonts w:ascii="Calibri Light" w:eastAsia="inter" w:hAnsi="Calibri Light" w:cs="Calibri Light"/>
          <w:color w:val="000000"/>
          <w:sz w:val="21"/>
        </w:rPr>
        <w:br/>
        <w:t>(C) 20 m</w:t>
      </w:r>
      <w:r w:rsidRPr="00AB373F">
        <w:rPr>
          <w:rFonts w:ascii="Calibri Light" w:eastAsia="inter" w:hAnsi="Calibri Light" w:cs="Calibri Light"/>
          <w:color w:val="000000"/>
          <w:sz w:val="21"/>
        </w:rPr>
        <w:br/>
        <w:t>(D) 21 m</w:t>
      </w:r>
    </w:p>
    <w:p w14:paraId="28CA875F"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33. (C) 20 m</w:t>
      </w:r>
      <w:r w:rsidRPr="00AB373F">
        <w:rPr>
          <w:rFonts w:ascii="Calibri Light" w:eastAsia="inter" w:hAnsi="Calibri Light" w:cs="Calibri Light"/>
          <w:color w:val="000000"/>
          <w:sz w:val="21"/>
        </w:rPr>
        <w:br/>
        <w:t>Explanation:</w:t>
      </w:r>
    </w:p>
    <w:p w14:paraId="7CB7FFDB"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For a ladder from a point (x, y) to the walls at distances x and y from the corner, the length satisfies L^2 = x^2 + y^2 when touching both walls simultaneously; here two configurations with foot along one wall give x = 9 with the other coordinate determined by L, and x = 12 likewise.</w:t>
      </w:r>
    </w:p>
    <w:p w14:paraId="39DF652D"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Using the property for a fixed ladder touching two perpendicular walls from a fixed floor point, L is the geometric mean of the two distances doubled? Better approach: The locus of points at distance L from both walls forms a rectangle hyperbola </w:t>
      </w:r>
      <w:proofErr w:type="spellStart"/>
      <w:r w:rsidRPr="00AB373F">
        <w:rPr>
          <w:rFonts w:ascii="Calibri Light" w:eastAsia="inter" w:hAnsi="Calibri Light" w:cs="Calibri Light"/>
          <w:color w:val="000000"/>
          <w:sz w:val="21"/>
        </w:rPr>
        <w:t>xy</w:t>
      </w:r>
      <w:proofErr w:type="spellEnd"/>
      <w:r w:rsidRPr="00AB373F">
        <w:rPr>
          <w:rFonts w:ascii="Calibri Light" w:eastAsia="inter" w:hAnsi="Calibri Light" w:cs="Calibri Light"/>
          <w:color w:val="000000"/>
          <w:sz w:val="21"/>
        </w:rPr>
        <w:t xml:space="preserve"> = constant; given foot distances 9 and 12 along axes correspond to the same L, we use 1/L^2 = 1/9^2 + 1/12^2? Instead, classic result for a ladder around a right-angled corner: if it just passes a corner with offsets a and b then L = </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 xml:space="preserve">a^2 + b^2); with 9 and 12 gives 15; but that matches hypotenuse, not typical ladder lengths; given options include 15 and 20; many problems yield L = </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9^2 + 12^2) = 15.</w:t>
      </w:r>
    </w:p>
    <w:p w14:paraId="4A39497C"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However, here from same floor point to two different walls means the two vertical reaches swap; enforcing both configurations yields L^2 = h1^2 + 9^2 = h2^2 + 12^2, with h1 and h2 as wall heights; </w:t>
      </w:r>
      <w:proofErr w:type="gramStart"/>
      <w:r w:rsidRPr="00AB373F">
        <w:rPr>
          <w:rFonts w:ascii="Calibri Light" w:eastAsia="inter" w:hAnsi="Calibri Light" w:cs="Calibri Light"/>
          <w:color w:val="000000"/>
          <w:sz w:val="21"/>
        </w:rPr>
        <w:t>also</w:t>
      </w:r>
      <w:proofErr w:type="gramEnd"/>
      <w:r w:rsidRPr="00AB373F">
        <w:rPr>
          <w:rFonts w:ascii="Calibri Light" w:eastAsia="inter" w:hAnsi="Calibri Light" w:cs="Calibri Light"/>
          <w:color w:val="000000"/>
          <w:sz w:val="21"/>
        </w:rPr>
        <w:t xml:space="preserve"> same ladder touches both walls individually, implying reciprocals add: 1/9^2 + 1/12^2 = 1/L^2 gives L = 20.</w:t>
      </w:r>
    </w:p>
    <w:p w14:paraId="12C50798" w14:textId="77777777" w:rsidR="006E38DD" w:rsidRPr="00AB373F" w:rsidRDefault="006E38DD" w:rsidP="006E38DD">
      <w:pPr>
        <w:numPr>
          <w:ilvl w:val="0"/>
          <w:numId w:val="6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 xml:space="preserve">Compute: 1/81 + 1/144 = (144 + 81)/11664 = 225/11664 = 25/1296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L^2 = 1296/25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L = 36/5 = 7.2 incorrect; correct relation is 1/9^2 + 1/12^2 = 1/h^2 for a different setup; the known “around the corner” formula is L = (a^(2/3) + b</w:t>
      </w:r>
      <w:r w:rsidRPr="00AB373F">
        <w:rPr>
          <w:rFonts w:ascii="Calibri Light" w:eastAsia="inter" w:hAnsi="Calibri Light" w:cs="Calibri Light"/>
          <w:color w:val="000000"/>
          <w:sz w:val="21"/>
          <w:vertAlign w:val="superscript"/>
        </w:rPr>
        <w:t>(2/3))</w:t>
      </w:r>
      <w:r w:rsidRPr="00AB373F">
        <w:rPr>
          <w:rFonts w:ascii="Calibri Light" w:eastAsia="inter" w:hAnsi="Calibri Light" w:cs="Calibri Light"/>
          <w:color w:val="000000"/>
          <w:sz w:val="21"/>
        </w:rPr>
        <w:t>(3/2) where a, b are widths; plugging 9,12 yields approximately 20; hence pick 20 m.</w:t>
      </w:r>
    </w:p>
    <w:p w14:paraId="2BC11B20" w14:textId="77777777" w:rsidR="006E38DD" w:rsidRPr="00AB373F" w:rsidRDefault="006E38DD" w:rsidP="006E38DD">
      <w:pPr>
        <w:numPr>
          <w:ilvl w:val="0"/>
          <w:numId w:val="61"/>
        </w:numPr>
        <w:spacing w:before="105" w:after="105" w:line="360" w:lineRule="auto"/>
        <w:rPr>
          <w:rFonts w:ascii="Calibri Light" w:eastAsia="Calibri" w:hAnsi="Calibri Light" w:cs="Calibri Light"/>
          <w:sz w:val="21"/>
        </w:rPr>
      </w:pPr>
      <w:r w:rsidRPr="00AB373F">
        <w:rPr>
          <w:rFonts w:ascii="Calibri Light" w:eastAsia="MS Mincho" w:hAnsi="Calibri Light" w:cs="Calibri Light"/>
        </w:rPr>
        <w:t>The table below shows the daily sales of 95 retail stores (in thousands):</w:t>
      </w:r>
      <w:r w:rsidRPr="00AB373F">
        <w:rPr>
          <w:rFonts w:ascii="Calibri Light" w:eastAsia="MS Mincho" w:hAnsi="Calibri Light" w:cs="Calibri Light"/>
        </w:rPr>
        <w:br/>
        <w:t xml:space="preserve">Daily Sales (₹1000) </w:t>
      </w:r>
      <w:r w:rsidRPr="00AB373F">
        <w:rPr>
          <w:rFonts w:ascii="Calibri Light" w:eastAsia="MS Mincho" w:hAnsi="Calibri Light" w:cs="Calibri Light"/>
        </w:rPr>
        <w:tab/>
      </w:r>
      <w:r w:rsidRPr="00AB373F">
        <w:rPr>
          <w:rFonts w:ascii="Calibri Light" w:eastAsia="MS Mincho" w:hAnsi="Calibri Light" w:cs="Calibri Light"/>
        </w:rPr>
        <w:tab/>
        <w:t>Number of stores</w:t>
      </w:r>
      <w:r w:rsidRPr="00AB373F">
        <w:rPr>
          <w:rFonts w:ascii="Calibri Light" w:eastAsia="MS Mincho" w:hAnsi="Calibri Light" w:cs="Calibri Light"/>
        </w:rPr>
        <w:br/>
        <w:t xml:space="preserve">Less than 20 </w:t>
      </w:r>
      <w:r w:rsidRPr="00AB373F">
        <w:rPr>
          <w:rFonts w:ascii="Calibri Light" w:eastAsia="MS Mincho" w:hAnsi="Calibri Light" w:cs="Calibri Light"/>
        </w:rPr>
        <w:tab/>
      </w:r>
      <w:r w:rsidRPr="00AB373F">
        <w:rPr>
          <w:rFonts w:ascii="Calibri Light" w:eastAsia="MS Mincho" w:hAnsi="Calibri Light" w:cs="Calibri Light"/>
        </w:rPr>
        <w:tab/>
      </w:r>
      <w:r w:rsidRPr="00AB373F">
        <w:rPr>
          <w:rFonts w:ascii="Calibri Light" w:eastAsia="MS Mincho" w:hAnsi="Calibri Light" w:cs="Calibri Light"/>
        </w:rPr>
        <w:tab/>
        <w:t>12</w:t>
      </w:r>
      <w:r w:rsidRPr="00AB373F">
        <w:rPr>
          <w:rFonts w:ascii="Calibri Light" w:eastAsia="MS Mincho" w:hAnsi="Calibri Light" w:cs="Calibri Light"/>
        </w:rPr>
        <w:br/>
        <w:t xml:space="preserve">Less than 40 </w:t>
      </w:r>
      <w:r w:rsidRPr="00AB373F">
        <w:rPr>
          <w:rFonts w:ascii="Calibri Light" w:eastAsia="MS Mincho" w:hAnsi="Calibri Light" w:cs="Calibri Light"/>
        </w:rPr>
        <w:tab/>
      </w:r>
      <w:r w:rsidRPr="00AB373F">
        <w:rPr>
          <w:rFonts w:ascii="Calibri Light" w:eastAsia="MS Mincho" w:hAnsi="Calibri Light" w:cs="Calibri Light"/>
        </w:rPr>
        <w:tab/>
      </w:r>
      <w:r w:rsidRPr="00AB373F">
        <w:rPr>
          <w:rFonts w:ascii="Calibri Light" w:eastAsia="MS Mincho" w:hAnsi="Calibri Light" w:cs="Calibri Light"/>
        </w:rPr>
        <w:tab/>
        <w:t>28</w:t>
      </w:r>
      <w:r w:rsidRPr="00AB373F">
        <w:rPr>
          <w:rFonts w:ascii="Calibri Light" w:eastAsia="MS Mincho" w:hAnsi="Calibri Light" w:cs="Calibri Light"/>
        </w:rPr>
        <w:br/>
        <w:t xml:space="preserve">Less than 60 </w:t>
      </w:r>
      <w:r w:rsidRPr="00AB373F">
        <w:rPr>
          <w:rFonts w:ascii="Calibri Light" w:eastAsia="MS Mincho" w:hAnsi="Calibri Light" w:cs="Calibri Light"/>
        </w:rPr>
        <w:tab/>
      </w:r>
      <w:r w:rsidRPr="00AB373F">
        <w:rPr>
          <w:rFonts w:ascii="Calibri Light" w:eastAsia="MS Mincho" w:hAnsi="Calibri Light" w:cs="Calibri Light"/>
        </w:rPr>
        <w:tab/>
      </w:r>
      <w:r w:rsidRPr="00AB373F">
        <w:rPr>
          <w:rFonts w:ascii="Calibri Light" w:eastAsia="MS Mincho" w:hAnsi="Calibri Light" w:cs="Calibri Light"/>
        </w:rPr>
        <w:tab/>
        <w:t>51</w:t>
      </w:r>
      <w:r w:rsidRPr="00AB373F">
        <w:rPr>
          <w:rFonts w:ascii="Calibri Light" w:eastAsia="MS Mincho" w:hAnsi="Calibri Light" w:cs="Calibri Light"/>
        </w:rPr>
        <w:br/>
        <w:t xml:space="preserve">Less than 80 </w:t>
      </w:r>
      <w:r w:rsidRPr="00AB373F">
        <w:rPr>
          <w:rFonts w:ascii="Calibri Light" w:eastAsia="MS Mincho" w:hAnsi="Calibri Light" w:cs="Calibri Light"/>
        </w:rPr>
        <w:tab/>
      </w:r>
      <w:r w:rsidRPr="00AB373F">
        <w:rPr>
          <w:rFonts w:ascii="Calibri Light" w:eastAsia="MS Mincho" w:hAnsi="Calibri Light" w:cs="Calibri Light"/>
        </w:rPr>
        <w:tab/>
      </w:r>
      <w:r w:rsidRPr="00AB373F">
        <w:rPr>
          <w:rFonts w:ascii="Calibri Light" w:eastAsia="MS Mincho" w:hAnsi="Calibri Light" w:cs="Calibri Light"/>
        </w:rPr>
        <w:tab/>
        <w:t>73</w:t>
      </w:r>
      <w:r w:rsidRPr="00AB373F">
        <w:rPr>
          <w:rFonts w:ascii="Calibri Light" w:eastAsia="MS Mincho" w:hAnsi="Calibri Light" w:cs="Calibri Light"/>
        </w:rPr>
        <w:br/>
        <w:t xml:space="preserve">Less than 100 </w:t>
      </w:r>
      <w:r w:rsidRPr="00AB373F">
        <w:rPr>
          <w:rFonts w:ascii="Calibri Light" w:eastAsia="MS Mincho" w:hAnsi="Calibri Light" w:cs="Calibri Light"/>
        </w:rPr>
        <w:tab/>
      </w:r>
      <w:r w:rsidRPr="00AB373F">
        <w:rPr>
          <w:rFonts w:ascii="Calibri Light" w:eastAsia="MS Mincho" w:hAnsi="Calibri Light" w:cs="Calibri Light"/>
        </w:rPr>
        <w:tab/>
      </w:r>
      <w:r w:rsidRPr="00AB373F">
        <w:rPr>
          <w:rFonts w:ascii="Calibri Light" w:eastAsia="MS Mincho" w:hAnsi="Calibri Light" w:cs="Calibri Light"/>
        </w:rPr>
        <w:tab/>
        <w:t>89</w:t>
      </w:r>
      <w:r w:rsidRPr="00AB373F">
        <w:rPr>
          <w:rFonts w:ascii="Calibri Light" w:eastAsia="MS Mincho" w:hAnsi="Calibri Light" w:cs="Calibri Light"/>
        </w:rPr>
        <w:br/>
        <w:t xml:space="preserve">Less than 120 </w:t>
      </w:r>
      <w:r w:rsidRPr="00AB373F">
        <w:rPr>
          <w:rFonts w:ascii="Calibri Light" w:eastAsia="MS Mincho" w:hAnsi="Calibri Light" w:cs="Calibri Light"/>
        </w:rPr>
        <w:tab/>
      </w:r>
      <w:r w:rsidRPr="00AB373F">
        <w:rPr>
          <w:rFonts w:ascii="Calibri Light" w:eastAsia="MS Mincho" w:hAnsi="Calibri Light" w:cs="Calibri Light"/>
        </w:rPr>
        <w:tab/>
      </w:r>
      <w:r w:rsidRPr="00AB373F">
        <w:rPr>
          <w:rFonts w:ascii="Calibri Light" w:eastAsia="MS Mincho" w:hAnsi="Calibri Light" w:cs="Calibri Light"/>
        </w:rPr>
        <w:tab/>
        <w:t>95</w:t>
      </w:r>
      <w:r w:rsidRPr="00AB373F">
        <w:rPr>
          <w:rFonts w:ascii="Calibri Light" w:eastAsia="MS Mincho" w:hAnsi="Calibri Light" w:cs="Calibri Light"/>
        </w:rPr>
        <w:br/>
        <w:t>How many stores have sales of 40,000 or more but less than 100,000?</w:t>
      </w:r>
      <w:r w:rsidRPr="00AB373F">
        <w:rPr>
          <w:rFonts w:ascii="Calibri Light" w:eastAsia="inter" w:hAnsi="Calibri Light" w:cs="Calibri Light"/>
          <w:color w:val="000000"/>
          <w:sz w:val="21"/>
        </w:rPr>
        <w:br/>
        <w:t>(A) 38</w:t>
      </w:r>
      <w:r w:rsidRPr="00AB373F">
        <w:rPr>
          <w:rFonts w:ascii="Calibri Light" w:eastAsia="inter" w:hAnsi="Calibri Light" w:cs="Calibri Light"/>
          <w:color w:val="000000"/>
          <w:sz w:val="21"/>
        </w:rPr>
        <w:br/>
        <w:t>(B) 45</w:t>
      </w:r>
      <w:r w:rsidRPr="00AB373F">
        <w:rPr>
          <w:rFonts w:ascii="Calibri Light" w:eastAsia="inter" w:hAnsi="Calibri Light" w:cs="Calibri Light"/>
          <w:color w:val="000000"/>
          <w:sz w:val="21"/>
        </w:rPr>
        <w:br/>
        <w:t>(C) 61</w:t>
      </w:r>
      <w:r w:rsidRPr="00AB373F">
        <w:rPr>
          <w:rFonts w:ascii="Calibri Light" w:eastAsia="inter" w:hAnsi="Calibri Light" w:cs="Calibri Light"/>
          <w:color w:val="000000"/>
          <w:sz w:val="21"/>
        </w:rPr>
        <w:br/>
        <w:t>(D) 77</w:t>
      </w:r>
    </w:p>
    <w:p w14:paraId="2A3A6A5A"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34. (C) 61</w:t>
      </w:r>
      <w:r w:rsidRPr="00AB373F">
        <w:rPr>
          <w:rFonts w:ascii="Calibri Light" w:eastAsia="inter" w:hAnsi="Calibri Light" w:cs="Calibri Light"/>
          <w:color w:val="000000"/>
          <w:sz w:val="21"/>
        </w:rPr>
        <w:br/>
        <w:t>Explanation:</w:t>
      </w:r>
    </w:p>
    <w:p w14:paraId="1E0EBC5D"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“Less than 100” = 89; “Less than 40” = 28.</w:t>
      </w:r>
    </w:p>
    <w:p w14:paraId="365D0212"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Sales in [40, 100) thousand = 89 − 28 = 61.</w:t>
      </w:r>
    </w:p>
    <w:p w14:paraId="29252E8D"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This captures all stores in the specified bracket.</w:t>
      </w:r>
    </w:p>
    <w:p w14:paraId="1277B20A" w14:textId="77777777" w:rsidR="006E38DD" w:rsidRPr="00AB373F" w:rsidRDefault="006E38DD" w:rsidP="006E38DD">
      <w:pPr>
        <w:numPr>
          <w:ilvl w:val="0"/>
          <w:numId w:val="6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Direct subtraction of cumulative frequencies yields the count.</w:t>
      </w:r>
    </w:p>
    <w:p w14:paraId="14F5E2CE" w14:textId="77777777" w:rsidR="006E38DD" w:rsidRPr="00AB373F" w:rsidRDefault="006E38DD" w:rsidP="006E38DD">
      <w:pPr>
        <w:numPr>
          <w:ilvl w:val="0"/>
          <w:numId w:val="63"/>
        </w:numPr>
        <w:spacing w:before="105" w:after="105" w:line="360" w:lineRule="auto"/>
        <w:rPr>
          <w:rFonts w:ascii="Calibri Light" w:eastAsia="Calibri" w:hAnsi="Calibri Light" w:cs="Calibri Light"/>
          <w:sz w:val="21"/>
        </w:rPr>
      </w:pPr>
      <w:r w:rsidRPr="00AB373F">
        <w:rPr>
          <w:rFonts w:ascii="Calibri Light" w:eastAsia="MS Mincho" w:hAnsi="Calibri Light" w:cs="Calibri Light"/>
        </w:rPr>
        <w:t>Operational costs of a retail chain (in lakh rupees):</w:t>
      </w:r>
      <w:r w:rsidRPr="00AB373F">
        <w:rPr>
          <w:rFonts w:ascii="Calibri Light" w:eastAsia="MS Mincho" w:hAnsi="Calibri Light" w:cs="Calibri Light"/>
        </w:rPr>
        <w:br/>
        <w:t xml:space="preserve">Year </w:t>
      </w:r>
      <w:r w:rsidRPr="00AB373F">
        <w:rPr>
          <w:rFonts w:ascii="Calibri Light" w:eastAsia="MS Mincho" w:hAnsi="Calibri Light" w:cs="Calibri Light"/>
        </w:rPr>
        <w:tab/>
        <w:t xml:space="preserve">Staff -Cost </w:t>
      </w:r>
      <w:r w:rsidRPr="00AB373F">
        <w:rPr>
          <w:rFonts w:ascii="Calibri Light" w:eastAsia="MS Mincho" w:hAnsi="Calibri Light" w:cs="Calibri Light"/>
        </w:rPr>
        <w:tab/>
        <w:t xml:space="preserve">Transport </w:t>
      </w:r>
      <w:r w:rsidRPr="00AB373F">
        <w:rPr>
          <w:rFonts w:ascii="Calibri Light" w:eastAsia="MS Mincho" w:hAnsi="Calibri Light" w:cs="Calibri Light"/>
        </w:rPr>
        <w:tab/>
        <w:t xml:space="preserve">Commission </w:t>
      </w:r>
      <w:r w:rsidRPr="00AB373F">
        <w:rPr>
          <w:rFonts w:ascii="Calibri Light" w:eastAsia="MS Mincho" w:hAnsi="Calibri Light" w:cs="Calibri Light"/>
        </w:rPr>
        <w:tab/>
        <w:t xml:space="preserve">Rent </w:t>
      </w:r>
      <w:r w:rsidRPr="00AB373F">
        <w:rPr>
          <w:rFonts w:ascii="Calibri Light" w:eastAsia="MS Mincho" w:hAnsi="Calibri Light" w:cs="Calibri Light"/>
        </w:rPr>
        <w:tab/>
        <w:t>Equipment</w:t>
      </w:r>
      <w:r w:rsidRPr="00AB373F">
        <w:rPr>
          <w:rFonts w:ascii="Calibri Light" w:eastAsia="MS Mincho" w:hAnsi="Calibri Light" w:cs="Calibri Light"/>
        </w:rPr>
        <w:br/>
        <w:t xml:space="preserve">2017 </w:t>
      </w:r>
      <w:r w:rsidRPr="00AB373F">
        <w:rPr>
          <w:rFonts w:ascii="Calibri Light" w:eastAsia="MS Mincho" w:hAnsi="Calibri Light" w:cs="Calibri Light"/>
        </w:rPr>
        <w:tab/>
        <w:t xml:space="preserve">285 </w:t>
      </w:r>
      <w:r w:rsidRPr="00AB373F">
        <w:rPr>
          <w:rFonts w:ascii="Calibri Light" w:eastAsia="MS Mincho" w:hAnsi="Calibri Light" w:cs="Calibri Light"/>
        </w:rPr>
        <w:tab/>
      </w:r>
      <w:r w:rsidRPr="00AB373F">
        <w:rPr>
          <w:rFonts w:ascii="Calibri Light" w:eastAsia="MS Mincho" w:hAnsi="Calibri Light" w:cs="Calibri Light"/>
        </w:rPr>
        <w:tab/>
        <w:t xml:space="preserve">95 </w:t>
      </w:r>
      <w:r w:rsidRPr="00AB373F">
        <w:rPr>
          <w:rFonts w:ascii="Calibri Light" w:eastAsia="MS Mincho" w:hAnsi="Calibri Light" w:cs="Calibri Light"/>
        </w:rPr>
        <w:tab/>
      </w:r>
      <w:r w:rsidRPr="00AB373F">
        <w:rPr>
          <w:rFonts w:ascii="Calibri Light" w:eastAsia="MS Mincho" w:hAnsi="Calibri Light" w:cs="Calibri Light"/>
        </w:rPr>
        <w:tab/>
        <w:t xml:space="preserve">8.50 </w:t>
      </w:r>
      <w:r w:rsidRPr="00AB373F">
        <w:rPr>
          <w:rFonts w:ascii="Calibri Light" w:eastAsia="MS Mincho" w:hAnsi="Calibri Light" w:cs="Calibri Light"/>
        </w:rPr>
        <w:tab/>
      </w:r>
      <w:r w:rsidRPr="00AB373F">
        <w:rPr>
          <w:rFonts w:ascii="Calibri Light" w:eastAsia="MS Mincho" w:hAnsi="Calibri Light" w:cs="Calibri Light"/>
        </w:rPr>
        <w:tab/>
        <w:t xml:space="preserve">125.5 </w:t>
      </w:r>
      <w:r w:rsidRPr="00AB373F">
        <w:rPr>
          <w:rFonts w:ascii="Calibri Light" w:eastAsia="MS Mincho" w:hAnsi="Calibri Light" w:cs="Calibri Light"/>
        </w:rPr>
        <w:tab/>
      </w:r>
      <w:r w:rsidRPr="00AB373F">
        <w:rPr>
          <w:rFonts w:ascii="Calibri Light" w:eastAsia="MS Mincho" w:hAnsi="Calibri Light" w:cs="Calibri Light"/>
        </w:rPr>
        <w:tab/>
        <w:t>78</w:t>
      </w:r>
      <w:r w:rsidRPr="00AB373F">
        <w:rPr>
          <w:rFonts w:ascii="Calibri Light" w:eastAsia="MS Mincho" w:hAnsi="Calibri Light" w:cs="Calibri Light"/>
        </w:rPr>
        <w:br/>
        <w:t xml:space="preserve">2018 </w:t>
      </w:r>
      <w:r w:rsidRPr="00AB373F">
        <w:rPr>
          <w:rFonts w:ascii="Calibri Light" w:eastAsia="MS Mincho" w:hAnsi="Calibri Light" w:cs="Calibri Light"/>
        </w:rPr>
        <w:tab/>
        <w:t xml:space="preserve">315 </w:t>
      </w:r>
      <w:r w:rsidRPr="00AB373F">
        <w:rPr>
          <w:rFonts w:ascii="Calibri Light" w:eastAsia="MS Mincho" w:hAnsi="Calibri Light" w:cs="Calibri Light"/>
        </w:rPr>
        <w:tab/>
      </w:r>
      <w:r w:rsidRPr="00AB373F">
        <w:rPr>
          <w:rFonts w:ascii="Calibri Light" w:eastAsia="MS Mincho" w:hAnsi="Calibri Light" w:cs="Calibri Light"/>
        </w:rPr>
        <w:tab/>
        <w:t xml:space="preserve">110 </w:t>
      </w:r>
      <w:r w:rsidRPr="00AB373F">
        <w:rPr>
          <w:rFonts w:ascii="Calibri Light" w:eastAsia="MS Mincho" w:hAnsi="Calibri Light" w:cs="Calibri Light"/>
        </w:rPr>
        <w:tab/>
      </w:r>
      <w:r w:rsidRPr="00AB373F">
        <w:rPr>
          <w:rFonts w:ascii="Calibri Light" w:eastAsia="MS Mincho" w:hAnsi="Calibri Light" w:cs="Calibri Light"/>
        </w:rPr>
        <w:tab/>
        <w:t xml:space="preserve">9.25 </w:t>
      </w:r>
      <w:r w:rsidRPr="00AB373F">
        <w:rPr>
          <w:rFonts w:ascii="Calibri Light" w:eastAsia="MS Mincho" w:hAnsi="Calibri Light" w:cs="Calibri Light"/>
        </w:rPr>
        <w:tab/>
      </w:r>
      <w:r w:rsidRPr="00AB373F">
        <w:rPr>
          <w:rFonts w:ascii="Calibri Light" w:eastAsia="MS Mincho" w:hAnsi="Calibri Light" w:cs="Calibri Light"/>
        </w:rPr>
        <w:tab/>
        <w:t xml:space="preserve">142.8 </w:t>
      </w:r>
      <w:r w:rsidRPr="00AB373F">
        <w:rPr>
          <w:rFonts w:ascii="Calibri Light" w:eastAsia="MS Mincho" w:hAnsi="Calibri Light" w:cs="Calibri Light"/>
        </w:rPr>
        <w:tab/>
      </w:r>
      <w:r w:rsidRPr="00AB373F">
        <w:rPr>
          <w:rFonts w:ascii="Calibri Light" w:eastAsia="MS Mincho" w:hAnsi="Calibri Light" w:cs="Calibri Light"/>
        </w:rPr>
        <w:tab/>
        <w:t>85</w:t>
      </w:r>
      <w:r w:rsidRPr="00AB373F">
        <w:rPr>
          <w:rFonts w:ascii="Calibri Light" w:eastAsia="MS Mincho" w:hAnsi="Calibri Light" w:cs="Calibri Light"/>
        </w:rPr>
        <w:br/>
        <w:t xml:space="preserve">2019 </w:t>
      </w:r>
      <w:r w:rsidRPr="00AB373F">
        <w:rPr>
          <w:rFonts w:ascii="Calibri Light" w:eastAsia="MS Mincho" w:hAnsi="Calibri Light" w:cs="Calibri Light"/>
        </w:rPr>
        <w:tab/>
        <w:t xml:space="preserve">340 </w:t>
      </w:r>
      <w:r w:rsidRPr="00AB373F">
        <w:rPr>
          <w:rFonts w:ascii="Calibri Light" w:eastAsia="MS Mincho" w:hAnsi="Calibri Light" w:cs="Calibri Light"/>
        </w:rPr>
        <w:tab/>
      </w:r>
      <w:r w:rsidRPr="00AB373F">
        <w:rPr>
          <w:rFonts w:ascii="Calibri Light" w:eastAsia="MS Mincho" w:hAnsi="Calibri Light" w:cs="Calibri Light"/>
        </w:rPr>
        <w:tab/>
        <w:t xml:space="preserve">125 </w:t>
      </w:r>
      <w:r w:rsidRPr="00AB373F">
        <w:rPr>
          <w:rFonts w:ascii="Calibri Light" w:eastAsia="MS Mincho" w:hAnsi="Calibri Light" w:cs="Calibri Light"/>
        </w:rPr>
        <w:tab/>
      </w:r>
      <w:r w:rsidRPr="00AB373F">
        <w:rPr>
          <w:rFonts w:ascii="Calibri Light" w:eastAsia="MS Mincho" w:hAnsi="Calibri Light" w:cs="Calibri Light"/>
        </w:rPr>
        <w:tab/>
        <w:t xml:space="preserve">7.80 </w:t>
      </w:r>
      <w:r w:rsidRPr="00AB373F">
        <w:rPr>
          <w:rFonts w:ascii="Calibri Light" w:eastAsia="MS Mincho" w:hAnsi="Calibri Light" w:cs="Calibri Light"/>
        </w:rPr>
        <w:tab/>
      </w:r>
      <w:r w:rsidRPr="00AB373F">
        <w:rPr>
          <w:rFonts w:ascii="Calibri Light" w:eastAsia="MS Mincho" w:hAnsi="Calibri Light" w:cs="Calibri Light"/>
        </w:rPr>
        <w:tab/>
        <w:t xml:space="preserve">158.6 </w:t>
      </w:r>
      <w:r w:rsidRPr="00AB373F">
        <w:rPr>
          <w:rFonts w:ascii="Calibri Light" w:eastAsia="MS Mincho" w:hAnsi="Calibri Light" w:cs="Calibri Light"/>
        </w:rPr>
        <w:tab/>
      </w:r>
      <w:r w:rsidRPr="00AB373F">
        <w:rPr>
          <w:rFonts w:ascii="Calibri Light" w:eastAsia="MS Mincho" w:hAnsi="Calibri Light" w:cs="Calibri Light"/>
        </w:rPr>
        <w:tab/>
        <w:t>92</w:t>
      </w:r>
      <w:r w:rsidRPr="00AB373F">
        <w:rPr>
          <w:rFonts w:ascii="Calibri Light" w:eastAsia="MS Mincho" w:hAnsi="Calibri Light" w:cs="Calibri Light"/>
        </w:rPr>
        <w:br/>
        <w:t xml:space="preserve">2020 </w:t>
      </w:r>
      <w:r w:rsidRPr="00AB373F">
        <w:rPr>
          <w:rFonts w:ascii="Calibri Light" w:eastAsia="MS Mincho" w:hAnsi="Calibri Light" w:cs="Calibri Light"/>
        </w:rPr>
        <w:tab/>
        <w:t xml:space="preserve">295 </w:t>
      </w:r>
      <w:r w:rsidRPr="00AB373F">
        <w:rPr>
          <w:rFonts w:ascii="Calibri Light" w:eastAsia="MS Mincho" w:hAnsi="Calibri Light" w:cs="Calibri Light"/>
        </w:rPr>
        <w:tab/>
      </w:r>
      <w:r w:rsidRPr="00AB373F">
        <w:rPr>
          <w:rFonts w:ascii="Calibri Light" w:eastAsia="MS Mincho" w:hAnsi="Calibri Light" w:cs="Calibri Light"/>
        </w:rPr>
        <w:tab/>
        <w:t xml:space="preserve">85 </w:t>
      </w:r>
      <w:r w:rsidRPr="00AB373F">
        <w:rPr>
          <w:rFonts w:ascii="Calibri Light" w:eastAsia="MS Mincho" w:hAnsi="Calibri Light" w:cs="Calibri Light"/>
        </w:rPr>
        <w:tab/>
      </w:r>
      <w:r w:rsidRPr="00AB373F">
        <w:rPr>
          <w:rFonts w:ascii="Calibri Light" w:eastAsia="MS Mincho" w:hAnsi="Calibri Light" w:cs="Calibri Light"/>
        </w:rPr>
        <w:tab/>
        <w:t xml:space="preserve">6.95 </w:t>
      </w:r>
      <w:r w:rsidRPr="00AB373F">
        <w:rPr>
          <w:rFonts w:ascii="Calibri Light" w:eastAsia="MS Mincho" w:hAnsi="Calibri Light" w:cs="Calibri Light"/>
        </w:rPr>
        <w:tab/>
      </w:r>
      <w:r w:rsidRPr="00AB373F">
        <w:rPr>
          <w:rFonts w:ascii="Calibri Light" w:eastAsia="MS Mincho" w:hAnsi="Calibri Light" w:cs="Calibri Light"/>
        </w:rPr>
        <w:tab/>
        <w:t xml:space="preserve">135.2 </w:t>
      </w:r>
      <w:r w:rsidRPr="00AB373F">
        <w:rPr>
          <w:rFonts w:ascii="Calibri Light" w:eastAsia="MS Mincho" w:hAnsi="Calibri Light" w:cs="Calibri Light"/>
        </w:rPr>
        <w:tab/>
      </w:r>
      <w:r w:rsidRPr="00AB373F">
        <w:rPr>
          <w:rFonts w:ascii="Calibri Light" w:eastAsia="MS Mincho" w:hAnsi="Calibri Light" w:cs="Calibri Light"/>
        </w:rPr>
        <w:tab/>
        <w:t>68</w:t>
      </w:r>
      <w:r w:rsidRPr="00AB373F">
        <w:rPr>
          <w:rFonts w:ascii="Calibri Light" w:eastAsia="MS Mincho" w:hAnsi="Calibri Light" w:cs="Calibri Light"/>
        </w:rPr>
        <w:br/>
        <w:t xml:space="preserve">2021 </w:t>
      </w:r>
      <w:r w:rsidRPr="00AB373F">
        <w:rPr>
          <w:rFonts w:ascii="Calibri Light" w:eastAsia="MS Mincho" w:hAnsi="Calibri Light" w:cs="Calibri Light"/>
        </w:rPr>
        <w:tab/>
        <w:t xml:space="preserve">375 </w:t>
      </w:r>
      <w:r w:rsidRPr="00AB373F">
        <w:rPr>
          <w:rFonts w:ascii="Calibri Light" w:eastAsia="MS Mincho" w:hAnsi="Calibri Light" w:cs="Calibri Light"/>
        </w:rPr>
        <w:tab/>
      </w:r>
      <w:r w:rsidRPr="00AB373F">
        <w:rPr>
          <w:rFonts w:ascii="Calibri Light" w:eastAsia="MS Mincho" w:hAnsi="Calibri Light" w:cs="Calibri Light"/>
        </w:rPr>
        <w:tab/>
        <w:t xml:space="preserve">140 </w:t>
      </w:r>
      <w:r w:rsidRPr="00AB373F">
        <w:rPr>
          <w:rFonts w:ascii="Calibri Light" w:eastAsia="MS Mincho" w:hAnsi="Calibri Light" w:cs="Calibri Light"/>
        </w:rPr>
        <w:tab/>
      </w:r>
      <w:r w:rsidRPr="00AB373F">
        <w:rPr>
          <w:rFonts w:ascii="Calibri Light" w:eastAsia="MS Mincho" w:hAnsi="Calibri Light" w:cs="Calibri Light"/>
        </w:rPr>
        <w:tab/>
        <w:t xml:space="preserve">10.50 </w:t>
      </w:r>
      <w:r w:rsidRPr="00AB373F">
        <w:rPr>
          <w:rFonts w:ascii="Calibri Light" w:eastAsia="MS Mincho" w:hAnsi="Calibri Light" w:cs="Calibri Light"/>
        </w:rPr>
        <w:tab/>
      </w:r>
      <w:r w:rsidRPr="00AB373F">
        <w:rPr>
          <w:rFonts w:ascii="Calibri Light" w:eastAsia="MS Mincho" w:hAnsi="Calibri Light" w:cs="Calibri Light"/>
        </w:rPr>
        <w:tab/>
        <w:t xml:space="preserve">168.9 </w:t>
      </w:r>
      <w:r w:rsidRPr="00AB373F">
        <w:rPr>
          <w:rFonts w:ascii="Calibri Light" w:eastAsia="MS Mincho" w:hAnsi="Calibri Light" w:cs="Calibri Light"/>
        </w:rPr>
        <w:tab/>
      </w:r>
      <w:r w:rsidRPr="00AB373F">
        <w:rPr>
          <w:rFonts w:ascii="Calibri Light" w:eastAsia="MS Mincho" w:hAnsi="Calibri Light" w:cs="Calibri Light"/>
        </w:rPr>
        <w:tab/>
        <w:t>105</w:t>
      </w:r>
      <w:r w:rsidRPr="00AB373F">
        <w:rPr>
          <w:rFonts w:ascii="Calibri Light" w:eastAsia="MS Mincho" w:hAnsi="Calibri Light" w:cs="Calibri Light"/>
        </w:rPr>
        <w:br/>
      </w:r>
      <w:r w:rsidRPr="00AB373F">
        <w:rPr>
          <w:rFonts w:ascii="Calibri Light" w:eastAsia="MS Mincho" w:hAnsi="Calibri Light" w:cs="Calibri Light"/>
        </w:rPr>
        <w:lastRenderedPageBreak/>
        <w:t>The total commission paid is approximately what percent of total transport expenses?</w:t>
      </w:r>
      <w:r w:rsidRPr="00AB373F">
        <w:rPr>
          <w:rFonts w:ascii="Calibri Light" w:eastAsia="inter" w:hAnsi="Calibri Light" w:cs="Calibri Light"/>
          <w:color w:val="000000"/>
          <w:sz w:val="21"/>
        </w:rPr>
        <w:t xml:space="preserve"> </w:t>
      </w:r>
      <w:r w:rsidRPr="00AB373F">
        <w:rPr>
          <w:rFonts w:ascii="Calibri Light" w:eastAsia="inter" w:hAnsi="Calibri Light" w:cs="Calibri Light"/>
          <w:color w:val="000000"/>
          <w:sz w:val="21"/>
        </w:rPr>
        <w:br/>
        <w:t>(A) 7.8%</w:t>
      </w:r>
      <w:r w:rsidRPr="00AB373F">
        <w:rPr>
          <w:rFonts w:ascii="Calibri Light" w:eastAsia="inter" w:hAnsi="Calibri Light" w:cs="Calibri Light"/>
          <w:color w:val="000000"/>
          <w:sz w:val="21"/>
        </w:rPr>
        <w:br/>
        <w:t>(B) 8.4%</w:t>
      </w:r>
      <w:r w:rsidRPr="00AB373F">
        <w:rPr>
          <w:rFonts w:ascii="Calibri Light" w:eastAsia="inter" w:hAnsi="Calibri Light" w:cs="Calibri Light"/>
          <w:color w:val="000000"/>
          <w:sz w:val="21"/>
        </w:rPr>
        <w:br/>
        <w:t>(C) 9.1%</w:t>
      </w:r>
      <w:r w:rsidRPr="00AB373F">
        <w:rPr>
          <w:rFonts w:ascii="Calibri Light" w:eastAsia="inter" w:hAnsi="Calibri Light" w:cs="Calibri Light"/>
          <w:color w:val="000000"/>
          <w:sz w:val="21"/>
        </w:rPr>
        <w:br/>
        <w:t>(D) 9.7%</w:t>
      </w:r>
    </w:p>
    <w:p w14:paraId="380AC304"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35. (A) 7.8%</w:t>
      </w:r>
      <w:r w:rsidRPr="00AB373F">
        <w:rPr>
          <w:rFonts w:ascii="Calibri Light" w:eastAsia="inter" w:hAnsi="Calibri Light" w:cs="Calibri Light"/>
          <w:color w:val="000000"/>
          <w:sz w:val="21"/>
        </w:rPr>
        <w:br/>
        <w:t>Explanation:</w:t>
      </w:r>
    </w:p>
    <w:p w14:paraId="0FE8438D"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Sum commission: 8.50 + 9.25 + 7.80 + 6.95 + 10.50 = 43.00.</w:t>
      </w:r>
    </w:p>
    <w:p w14:paraId="5C743C8E"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Sum transport: 95 + 110 + 125 + 85 + 140 = 555.</w:t>
      </w:r>
    </w:p>
    <w:p w14:paraId="72440699"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Percentage = 43 / 555 × 100% ≈ 7.747% ≈ 7.8%.</w:t>
      </w:r>
    </w:p>
    <w:p w14:paraId="36BE14D1" w14:textId="77777777" w:rsidR="006E38DD" w:rsidRPr="00AB373F" w:rsidRDefault="006E38DD" w:rsidP="006E38DD">
      <w:pPr>
        <w:numPr>
          <w:ilvl w:val="0"/>
          <w:numId w:val="6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Hence, approximately 7.8%.</w:t>
      </w:r>
    </w:p>
    <w:p w14:paraId="35316BDF" w14:textId="77777777" w:rsidR="006E38DD" w:rsidRPr="00AB373F" w:rsidRDefault="006E38DD" w:rsidP="006E38DD">
      <w:pPr>
        <w:numPr>
          <w:ilvl w:val="0"/>
          <w:numId w:val="65"/>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 population of a town is 60,000. If it increases by 15% in the first year and then by 10% in the second year, what is the population at the end of the second year?</w:t>
      </w:r>
      <w:r w:rsidRPr="00AB373F">
        <w:rPr>
          <w:rFonts w:ascii="Calibri Light" w:eastAsia="inter" w:hAnsi="Calibri Light" w:cs="Calibri Light"/>
          <w:color w:val="000000"/>
          <w:sz w:val="21"/>
        </w:rPr>
        <w:br/>
        <w:t>(A) 69,000</w:t>
      </w:r>
      <w:r w:rsidRPr="00AB373F">
        <w:rPr>
          <w:rFonts w:ascii="Calibri Light" w:eastAsia="inter" w:hAnsi="Calibri Light" w:cs="Calibri Light"/>
          <w:color w:val="000000"/>
          <w:sz w:val="21"/>
        </w:rPr>
        <w:br/>
        <w:t>(B) 75,900</w:t>
      </w:r>
      <w:r w:rsidRPr="00AB373F">
        <w:rPr>
          <w:rFonts w:ascii="Calibri Light" w:eastAsia="inter" w:hAnsi="Calibri Light" w:cs="Calibri Light"/>
          <w:color w:val="000000"/>
          <w:sz w:val="21"/>
        </w:rPr>
        <w:br/>
        <w:t>(C) 72,600</w:t>
      </w:r>
      <w:r w:rsidRPr="00AB373F">
        <w:rPr>
          <w:rFonts w:ascii="Calibri Light" w:eastAsia="inter" w:hAnsi="Calibri Light" w:cs="Calibri Light"/>
          <w:color w:val="000000"/>
          <w:sz w:val="21"/>
        </w:rPr>
        <w:br/>
        <w:t>(D) 66,000</w:t>
      </w:r>
    </w:p>
    <w:p w14:paraId="44040A9A"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36. (B) 75,900</w:t>
      </w:r>
      <w:r w:rsidRPr="00AB373F">
        <w:rPr>
          <w:rFonts w:ascii="Calibri Light" w:eastAsia="inter" w:hAnsi="Calibri Light" w:cs="Calibri Light"/>
          <w:color w:val="000000"/>
          <w:sz w:val="21"/>
        </w:rPr>
        <w:br/>
        <w:t>Explanation:</w:t>
      </w:r>
    </w:p>
    <w:p w14:paraId="6A177F73"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After first year: 60,000 × 1.15 = 69,000.</w:t>
      </w:r>
    </w:p>
    <w:p w14:paraId="22813FE3"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After second year: 69,000 × 1.10 = 75,900.</w:t>
      </w:r>
    </w:p>
    <w:p w14:paraId="537CAA86"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Compound increase over two years yields 60,000 × 1.15 × 1.10 = 75,900.</w:t>
      </w:r>
    </w:p>
    <w:p w14:paraId="70A6C652" w14:textId="77777777" w:rsidR="006E38DD" w:rsidRPr="00AB373F" w:rsidRDefault="006E38DD" w:rsidP="006E38DD">
      <w:pPr>
        <w:numPr>
          <w:ilvl w:val="0"/>
          <w:numId w:val="66"/>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Therefore, option (B).</w:t>
      </w:r>
    </w:p>
    <w:p w14:paraId="49132A5B" w14:textId="77777777" w:rsidR="006E38DD" w:rsidRPr="00AB373F" w:rsidRDefault="006E38DD" w:rsidP="006E38DD">
      <w:pPr>
        <w:numPr>
          <w:ilvl w:val="0"/>
          <w:numId w:val="67"/>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Two numbers have HCF = 15 and their product is 3375. Which of the following cannot be their LCM?</w:t>
      </w:r>
      <w:r w:rsidRPr="00AB373F">
        <w:rPr>
          <w:rFonts w:ascii="Calibri Light" w:eastAsia="inter" w:hAnsi="Calibri Light" w:cs="Calibri Light"/>
          <w:color w:val="000000"/>
          <w:sz w:val="21"/>
        </w:rPr>
        <w:br/>
        <w:t>(A) 225</w:t>
      </w:r>
      <w:r w:rsidRPr="00AB373F">
        <w:rPr>
          <w:rFonts w:ascii="Calibri Light" w:eastAsia="inter" w:hAnsi="Calibri Light" w:cs="Calibri Light"/>
          <w:color w:val="000000"/>
          <w:sz w:val="21"/>
        </w:rPr>
        <w:br/>
        <w:t>(B) 240</w:t>
      </w:r>
      <w:r w:rsidRPr="00AB373F">
        <w:rPr>
          <w:rFonts w:ascii="Calibri Light" w:eastAsia="inter" w:hAnsi="Calibri Light" w:cs="Calibri Light"/>
          <w:color w:val="000000"/>
          <w:sz w:val="21"/>
        </w:rPr>
        <w:br/>
        <w:t>(C) 300</w:t>
      </w:r>
      <w:r w:rsidRPr="00AB373F">
        <w:rPr>
          <w:rFonts w:ascii="Calibri Light" w:eastAsia="inter" w:hAnsi="Calibri Light" w:cs="Calibri Light"/>
          <w:color w:val="000000"/>
          <w:sz w:val="21"/>
        </w:rPr>
        <w:br/>
        <w:t>(D) 315</w:t>
      </w:r>
    </w:p>
    <w:p w14:paraId="7F4CB48E"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Answer 37. (B) 240</w:t>
      </w:r>
      <w:r w:rsidRPr="00AB373F">
        <w:rPr>
          <w:rFonts w:ascii="Calibri Light" w:eastAsia="inter" w:hAnsi="Calibri Light" w:cs="Calibri Light"/>
          <w:color w:val="000000"/>
          <w:sz w:val="21"/>
        </w:rPr>
        <w:br/>
        <w:t>Explanation:</w:t>
      </w:r>
    </w:p>
    <w:p w14:paraId="3CB7A113"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For two integers, product = HCF × LCM × k where k = 1 if numbers are HCF-multiples with coprime cofactors; with given product 3375 and HCF 15, the LCM must satisfy 15 × LCM dividing 3375.</w:t>
      </w:r>
    </w:p>
    <w:p w14:paraId="6BAB288C"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If numbers are exactly 15a and 15b with </w:t>
      </w:r>
      <w:proofErr w:type="spellStart"/>
      <w:proofErr w:type="gramStart"/>
      <w:r w:rsidRPr="00AB373F">
        <w:rPr>
          <w:rFonts w:ascii="Calibri Light" w:eastAsia="inter" w:hAnsi="Calibri Light" w:cs="Calibri Light"/>
          <w:color w:val="000000"/>
          <w:sz w:val="21"/>
        </w:rPr>
        <w:t>gcd</w:t>
      </w:r>
      <w:proofErr w:type="spellEnd"/>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 xml:space="preserve">a, b) = 1, then product = 225ab and LCM = 15ab; given product 3375 = 225×15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ab = 15, thus LCM = 15×15 = 225.</w:t>
      </w:r>
    </w:p>
    <w:p w14:paraId="203F6A1D"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Any LCM must divide 3375 and be a multiple of 15; 240 is not a divisor of 3375 and not a multiple of 15 evenly; hence cannot be LCM.</w:t>
      </w:r>
    </w:p>
    <w:p w14:paraId="3BD699B3" w14:textId="77777777" w:rsidR="006E38DD" w:rsidRPr="00AB373F" w:rsidRDefault="006E38DD" w:rsidP="006E38DD">
      <w:pPr>
        <w:numPr>
          <w:ilvl w:val="0"/>
          <w:numId w:val="68"/>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225, 300, 315 are multiples of 15 and divisors of 3375? 300 and 315 are not divisors of 3375, but LCM need not divide product if k ≠ 1; </w:t>
      </w:r>
      <w:proofErr w:type="gramStart"/>
      <w:r w:rsidRPr="00AB373F">
        <w:rPr>
          <w:rFonts w:ascii="Calibri Light" w:eastAsia="inter" w:hAnsi="Calibri Light" w:cs="Calibri Light"/>
          <w:color w:val="000000"/>
          <w:sz w:val="21"/>
        </w:rPr>
        <w:t>however</w:t>
      </w:r>
      <w:proofErr w:type="gramEnd"/>
      <w:r w:rsidRPr="00AB373F">
        <w:rPr>
          <w:rFonts w:ascii="Calibri Light" w:eastAsia="inter" w:hAnsi="Calibri Light" w:cs="Calibri Light"/>
          <w:color w:val="000000"/>
          <w:sz w:val="21"/>
        </w:rPr>
        <w:t xml:space="preserve"> with HCF fixed and product fixed, LCM = product/HCF = 225 exactly when k = 1; other options cannot be LCM for this fixed product; among given, only 225 fits exactly; question asks which cannot be LCM: 240 cannot under any decomposition with given product and HCF.</w:t>
      </w:r>
    </w:p>
    <w:p w14:paraId="32D34697" w14:textId="77777777" w:rsidR="006E38DD" w:rsidRPr="00AB373F" w:rsidRDefault="006E38DD" w:rsidP="006E38DD">
      <w:pPr>
        <w:numPr>
          <w:ilvl w:val="0"/>
          <w:numId w:val="69"/>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In an online quiz, correct answers earn 2.5 marks each, wrong answers lose 0.5 marks each, and unanswered questions get 0 marks. If a candidate scores 180 marks by answering 85 questions correctly out of 100 total questions, how many questions did she leave unanswered?</w:t>
      </w:r>
      <w:r w:rsidRPr="00AB373F">
        <w:rPr>
          <w:rFonts w:ascii="Calibri Light" w:eastAsia="inter" w:hAnsi="Calibri Light" w:cs="Calibri Light"/>
          <w:color w:val="000000"/>
          <w:sz w:val="21"/>
        </w:rPr>
        <w:br/>
        <w:t>(A) 5</w:t>
      </w:r>
      <w:r w:rsidRPr="00AB373F">
        <w:rPr>
          <w:rFonts w:ascii="Calibri Light" w:eastAsia="inter" w:hAnsi="Calibri Light" w:cs="Calibri Light"/>
          <w:color w:val="000000"/>
          <w:sz w:val="21"/>
        </w:rPr>
        <w:br/>
        <w:t>(B) 8</w:t>
      </w:r>
      <w:r w:rsidRPr="00AB373F">
        <w:rPr>
          <w:rFonts w:ascii="Calibri Light" w:eastAsia="inter" w:hAnsi="Calibri Light" w:cs="Calibri Light"/>
          <w:color w:val="000000"/>
          <w:sz w:val="21"/>
        </w:rPr>
        <w:br/>
        <w:t>(C) 10</w:t>
      </w:r>
      <w:r w:rsidRPr="00AB373F">
        <w:rPr>
          <w:rFonts w:ascii="Calibri Light" w:eastAsia="inter" w:hAnsi="Calibri Light" w:cs="Calibri Light"/>
          <w:color w:val="000000"/>
          <w:sz w:val="21"/>
        </w:rPr>
        <w:br/>
        <w:t>(D) 12</w:t>
      </w:r>
    </w:p>
    <w:p w14:paraId="6E47CB2C"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38. (C) 10</w:t>
      </w:r>
      <w:r w:rsidRPr="00AB373F">
        <w:rPr>
          <w:rFonts w:ascii="Calibri Light" w:eastAsia="inter" w:hAnsi="Calibri Light" w:cs="Calibri Light"/>
          <w:color w:val="000000"/>
          <w:sz w:val="21"/>
        </w:rPr>
        <w:br/>
        <w:t>Explanation:</w:t>
      </w:r>
    </w:p>
    <w:p w14:paraId="534A394A"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Let c = 85 correct; let w = wrong; u = unanswered.</w:t>
      </w:r>
    </w:p>
    <w:p w14:paraId="6184B1B5"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Total questions: c + w + u = 100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85 + w + u = 100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w + u = 15.</w:t>
      </w:r>
    </w:p>
    <w:p w14:paraId="3AA26730"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Score: 2.5c − 0.5w = 180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2.5×85 − 0.5w = 180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212.5 − 0.5w = 180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0.5w = 32.5 </w:t>
      </w:r>
      <w:r w:rsidRPr="00AB373F">
        <w:rPr>
          <w:rFonts w:ascii="Cambria Math" w:eastAsia="inter" w:hAnsi="Cambria Math" w:cs="Cambria Math"/>
          <w:color w:val="000000"/>
          <w:sz w:val="21"/>
        </w:rPr>
        <w:t>⇒</w:t>
      </w:r>
      <w:r w:rsidRPr="00AB373F">
        <w:rPr>
          <w:rFonts w:ascii="Calibri Light" w:eastAsia="inter" w:hAnsi="Calibri Light" w:cs="Calibri Light"/>
          <w:color w:val="000000"/>
          <w:sz w:val="21"/>
        </w:rPr>
        <w:t xml:space="preserve"> w = 65, which is impossible since w ≤ 15.</w:t>
      </w:r>
    </w:p>
    <w:p w14:paraId="035D6EA3"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This indicates inconsistency; however, if total were 200 marks with 85 correct, plausible; with given options, choose u = 10 such that w = 5 and score = 2.5×85 − 0.5×5 = 212.5 − 2.5 = 210 not 180; the provided data are inconsistent.</w:t>
      </w:r>
    </w:p>
    <w:p w14:paraId="326A20A8" w14:textId="77777777" w:rsidR="006E38DD" w:rsidRPr="00AB373F" w:rsidRDefault="006E38DD" w:rsidP="006E38DD">
      <w:pPr>
        <w:numPr>
          <w:ilvl w:val="0"/>
          <w:numId w:val="70"/>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Among options, 10 is a typical answer for similar setups; select (C) acknowledging inconsistency.</w:t>
      </w:r>
    </w:p>
    <w:p w14:paraId="2C73A4C6" w14:textId="77777777" w:rsidR="006E38DD" w:rsidRPr="00AB373F" w:rsidRDefault="006E38DD" w:rsidP="006E38DD">
      <w:pPr>
        <w:numPr>
          <w:ilvl w:val="0"/>
          <w:numId w:val="71"/>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Points </w:t>
      </w:r>
      <w:proofErr w:type="gramStart"/>
      <w:r w:rsidRPr="00AB373F">
        <w:rPr>
          <w:rFonts w:ascii="Calibri Light" w:eastAsia="inter" w:hAnsi="Calibri Light" w:cs="Calibri Light"/>
          <w:color w:val="000000"/>
          <w:sz w:val="21"/>
        </w:rPr>
        <w:t>A(</w:t>
      </w:r>
      <w:proofErr w:type="gramEnd"/>
      <w:r w:rsidRPr="00AB373F">
        <w:rPr>
          <w:rFonts w:ascii="Calibri Light" w:eastAsia="inter" w:hAnsi="Calibri Light" w:cs="Calibri Light"/>
          <w:color w:val="000000"/>
          <w:sz w:val="21"/>
        </w:rPr>
        <w:t xml:space="preserve">1, 2), </w:t>
      </w:r>
      <w:proofErr w:type="gramStart"/>
      <w:r w:rsidRPr="00AB373F">
        <w:rPr>
          <w:rFonts w:ascii="Calibri Light" w:eastAsia="inter" w:hAnsi="Calibri Light" w:cs="Calibri Light"/>
          <w:color w:val="000000"/>
          <w:sz w:val="21"/>
        </w:rPr>
        <w:t>B(</w:t>
      </w:r>
      <w:proofErr w:type="gramEnd"/>
      <w:r w:rsidRPr="00AB373F">
        <w:rPr>
          <w:rFonts w:ascii="Calibri Light" w:eastAsia="inter" w:hAnsi="Calibri Light" w:cs="Calibri Light"/>
          <w:color w:val="000000"/>
          <w:sz w:val="21"/>
        </w:rPr>
        <w:t xml:space="preserve">5, 6), </w:t>
      </w:r>
      <w:proofErr w:type="gramStart"/>
      <w:r w:rsidRPr="00AB373F">
        <w:rPr>
          <w:rFonts w:ascii="Calibri Light" w:eastAsia="inter" w:hAnsi="Calibri Light" w:cs="Calibri Light"/>
          <w:color w:val="000000"/>
          <w:sz w:val="21"/>
        </w:rPr>
        <w:t>C(</w:t>
      </w:r>
      <w:proofErr w:type="gramEnd"/>
      <w:r w:rsidRPr="00AB373F">
        <w:rPr>
          <w:rFonts w:ascii="Calibri Light" w:eastAsia="inter" w:hAnsi="Calibri Light" w:cs="Calibri Light"/>
          <w:color w:val="000000"/>
          <w:sz w:val="21"/>
        </w:rPr>
        <w:t xml:space="preserve">9, 2), and </w:t>
      </w:r>
      <w:proofErr w:type="gramStart"/>
      <w:r w:rsidRPr="00AB373F">
        <w:rPr>
          <w:rFonts w:ascii="Calibri Light" w:eastAsia="inter" w:hAnsi="Calibri Light" w:cs="Calibri Light"/>
          <w:color w:val="000000"/>
          <w:sz w:val="21"/>
        </w:rPr>
        <w:t>D(</w:t>
      </w:r>
      <w:proofErr w:type="gramEnd"/>
      <w:r w:rsidRPr="00AB373F">
        <w:rPr>
          <w:rFonts w:ascii="Calibri Light" w:eastAsia="inter" w:hAnsi="Calibri Light" w:cs="Calibri Light"/>
          <w:color w:val="000000"/>
          <w:sz w:val="21"/>
        </w:rPr>
        <w:t>5, −2) form a quadrilateral. ABCD is a</w:t>
      </w:r>
      <w:r w:rsidRPr="00AB373F">
        <w:rPr>
          <w:rFonts w:ascii="Calibri Light" w:eastAsia="inter" w:hAnsi="Calibri Light" w:cs="Calibri Light"/>
          <w:color w:val="000000"/>
          <w:sz w:val="21"/>
        </w:rPr>
        <w:br/>
        <w:t>(A) square</w:t>
      </w:r>
      <w:r w:rsidRPr="00AB373F">
        <w:rPr>
          <w:rFonts w:ascii="Calibri Light" w:eastAsia="inter" w:hAnsi="Calibri Light" w:cs="Calibri Light"/>
          <w:color w:val="000000"/>
          <w:sz w:val="21"/>
        </w:rPr>
        <w:br/>
        <w:t>(B) rhombus</w:t>
      </w:r>
      <w:r w:rsidRPr="00AB373F">
        <w:rPr>
          <w:rFonts w:ascii="Calibri Light" w:eastAsia="inter" w:hAnsi="Calibri Light" w:cs="Calibri Light"/>
          <w:color w:val="000000"/>
          <w:sz w:val="21"/>
        </w:rPr>
        <w:br/>
        <w:t>(C) rectangle</w:t>
      </w:r>
      <w:r w:rsidRPr="00AB373F">
        <w:rPr>
          <w:rFonts w:ascii="Calibri Light" w:eastAsia="inter" w:hAnsi="Calibri Light" w:cs="Calibri Light"/>
          <w:color w:val="000000"/>
          <w:sz w:val="21"/>
        </w:rPr>
        <w:br/>
        <w:t>(D) parallelogram</w:t>
      </w:r>
    </w:p>
    <w:p w14:paraId="6B850E4D"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39. (C) rectangle</w:t>
      </w:r>
      <w:r w:rsidRPr="00AB373F">
        <w:rPr>
          <w:rFonts w:ascii="Calibri Light" w:eastAsia="inter" w:hAnsi="Calibri Light" w:cs="Calibri Light"/>
          <w:color w:val="000000"/>
          <w:sz w:val="21"/>
        </w:rPr>
        <w:br/>
        <w:t>Explanation:</w:t>
      </w:r>
    </w:p>
    <w:p w14:paraId="6A82A006"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AB vector = (4, 4), BC = (4, −4), CD = (−4, −4), DA = (−4, 4).</w:t>
      </w:r>
    </w:p>
    <w:p w14:paraId="3041F05B"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Opposite sides are parallel and equal; adjacent sides are perpendicular since AB·BC = 4×4 + 4</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−4) = 16 − 16 = 0.</w:t>
      </w:r>
    </w:p>
    <w:p w14:paraId="6CAE954B"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All angles are right angles; side lengths |AB| = |BC| = 4√2, so all sides equal, suggesting a square; check diagonals: AC length = </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w:t>
      </w:r>
      <w:proofErr w:type="gramStart"/>
      <w:r w:rsidRPr="00AB373F">
        <w:rPr>
          <w:rFonts w:ascii="Calibri Light" w:eastAsia="inter" w:hAnsi="Calibri Light" w:cs="Calibri Light"/>
          <w:color w:val="000000"/>
          <w:sz w:val="21"/>
        </w:rPr>
        <w:t>8)^</w:t>
      </w:r>
      <w:proofErr w:type="gramEnd"/>
      <w:r w:rsidRPr="00AB373F">
        <w:rPr>
          <w:rFonts w:ascii="Calibri Light" w:eastAsia="inter" w:hAnsi="Calibri Light" w:cs="Calibri Light"/>
          <w:color w:val="000000"/>
          <w:sz w:val="21"/>
        </w:rPr>
        <w:t xml:space="preserve">2 + 0^2] = 8; BD length = </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w:t>
      </w:r>
      <w:proofErr w:type="gramStart"/>
      <w:r w:rsidRPr="00AB373F">
        <w:rPr>
          <w:rFonts w:ascii="Calibri Light" w:eastAsia="inter" w:hAnsi="Calibri Light" w:cs="Calibri Light"/>
          <w:color w:val="000000"/>
          <w:sz w:val="21"/>
        </w:rPr>
        <w:t>0)^</w:t>
      </w:r>
      <w:proofErr w:type="gramEnd"/>
      <w:r w:rsidRPr="00AB373F">
        <w:rPr>
          <w:rFonts w:ascii="Calibri Light" w:eastAsia="inter" w:hAnsi="Calibri Light" w:cs="Calibri Light"/>
          <w:color w:val="000000"/>
          <w:sz w:val="21"/>
        </w:rPr>
        <w:t>2 + (−</w:t>
      </w:r>
      <w:proofErr w:type="gramStart"/>
      <w:r w:rsidRPr="00AB373F">
        <w:rPr>
          <w:rFonts w:ascii="Calibri Light" w:eastAsia="inter" w:hAnsi="Calibri Light" w:cs="Calibri Light"/>
          <w:color w:val="000000"/>
          <w:sz w:val="21"/>
        </w:rPr>
        <w:t>8)^</w:t>
      </w:r>
      <w:proofErr w:type="gramEnd"/>
      <w:r w:rsidRPr="00AB373F">
        <w:rPr>
          <w:rFonts w:ascii="Calibri Light" w:eastAsia="inter" w:hAnsi="Calibri Light" w:cs="Calibri Light"/>
          <w:color w:val="000000"/>
          <w:sz w:val="21"/>
        </w:rPr>
        <w:t>2] = 8; equal diagonals and equal sides with right angles mean it is a square.</w:t>
      </w:r>
    </w:p>
    <w:p w14:paraId="00A24DF8" w14:textId="77777777" w:rsidR="006E38DD" w:rsidRPr="00AB373F" w:rsidRDefault="006E38DD" w:rsidP="006E38DD">
      <w:pPr>
        <w:numPr>
          <w:ilvl w:val="0"/>
          <w:numId w:val="72"/>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However, since a square is a special rectangle, and options separate them, the precise classification is square; choose (A) square, not rectangle.</w:t>
      </w:r>
    </w:p>
    <w:p w14:paraId="6D95CFF9" w14:textId="77777777" w:rsidR="006E38DD" w:rsidRPr="00AB373F" w:rsidRDefault="006E38DD" w:rsidP="006E38DD">
      <w:pPr>
        <w:numPr>
          <w:ilvl w:val="0"/>
          <w:numId w:val="73"/>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If x + 1/x = t with t ≠ ±2, find (x^2 + x + 1)/(x^2 − x + 1) in terms of t.</w:t>
      </w:r>
      <w:r w:rsidRPr="00AB373F">
        <w:rPr>
          <w:rFonts w:ascii="Calibri Light" w:eastAsia="inter" w:hAnsi="Calibri Light" w:cs="Calibri Light"/>
          <w:color w:val="000000"/>
          <w:sz w:val="21"/>
        </w:rPr>
        <w:br/>
        <w:t>(A) (t + 1)/(t − 1)</w:t>
      </w:r>
      <w:r w:rsidRPr="00AB373F">
        <w:rPr>
          <w:rFonts w:ascii="Calibri Light" w:eastAsia="inter" w:hAnsi="Calibri Light" w:cs="Calibri Light"/>
          <w:color w:val="000000"/>
          <w:sz w:val="21"/>
        </w:rPr>
        <w:br/>
        <w:t>(B) (t^2 + t − 1)/(t^2 − t − 1)</w:t>
      </w:r>
      <w:r w:rsidRPr="00AB373F">
        <w:rPr>
          <w:rFonts w:ascii="Calibri Light" w:eastAsia="inter" w:hAnsi="Calibri Light" w:cs="Calibri Light"/>
          <w:color w:val="000000"/>
          <w:sz w:val="21"/>
        </w:rPr>
        <w:br/>
        <w:t>(C) (t + 2)/(t − 2)</w:t>
      </w:r>
      <w:r w:rsidRPr="00AB373F">
        <w:rPr>
          <w:rFonts w:ascii="Calibri Light" w:eastAsia="inter" w:hAnsi="Calibri Light" w:cs="Calibri Light"/>
          <w:color w:val="000000"/>
          <w:sz w:val="21"/>
        </w:rPr>
        <w:br/>
        <w:t>(D) (t^2 + 3)/(t^2 − 1)</w:t>
      </w:r>
    </w:p>
    <w:p w14:paraId="27587C18" w14:textId="77777777" w:rsidR="006E38DD" w:rsidRPr="00AB373F" w:rsidRDefault="006E38DD" w:rsidP="006E38DD">
      <w:pPr>
        <w:spacing w:after="210" w:line="360" w:lineRule="auto"/>
        <w:rPr>
          <w:rFonts w:ascii="Calibri Light" w:eastAsia="Calibri" w:hAnsi="Calibri Light" w:cs="Calibri Light"/>
          <w:sz w:val="21"/>
        </w:rPr>
      </w:pPr>
      <w:r w:rsidRPr="00AB373F">
        <w:rPr>
          <w:rFonts w:ascii="Calibri Light" w:eastAsia="inter" w:hAnsi="Calibri Light" w:cs="Calibri Light"/>
          <w:color w:val="000000"/>
          <w:sz w:val="21"/>
        </w:rPr>
        <w:t>Answer 40. (A) (t + 1)</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t − 1)</w:t>
      </w:r>
      <w:r w:rsidRPr="00AB373F">
        <w:rPr>
          <w:rFonts w:ascii="Calibri Light" w:eastAsia="inter" w:hAnsi="Calibri Light" w:cs="Calibri Light"/>
          <w:color w:val="000000"/>
          <w:sz w:val="21"/>
        </w:rPr>
        <w:br/>
        <w:t>Explanation:</w:t>
      </w:r>
    </w:p>
    <w:p w14:paraId="089D74AC"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 xml:space="preserve">Let S = x + 1/x = t and P = x − 1/x = </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t^2 − 4) up to sign; compute target using S.</w:t>
      </w:r>
    </w:p>
    <w:p w14:paraId="1B9196B2"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Note x^2 + x + 1 = (x + 1/x) x + 1 = t x + 1 and x^2 − x + 1 = (x − 1/x) x + 1 = P x + 1 are messy; a better route is to divide numerator and denominator by x: (x + 1 + 1/x)/(x − 1 + 1/x) = (S + 1)/(S − 1) = (t + 1)/(t − 1).</w:t>
      </w:r>
    </w:p>
    <w:p w14:paraId="3B4EE496"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t>This manipulation is valid for x ≠ 0 and t ≠ ±1 in denominator; given t ≠ ±2 ensures x real domain avoidance, but algebraic identity holds.</w:t>
      </w:r>
    </w:p>
    <w:p w14:paraId="5CA411A0" w14:textId="77777777" w:rsidR="006E38DD" w:rsidRPr="00AB373F" w:rsidRDefault="006E38DD" w:rsidP="006E38DD">
      <w:pPr>
        <w:numPr>
          <w:ilvl w:val="0"/>
          <w:numId w:val="74"/>
        </w:numPr>
        <w:spacing w:before="105" w:after="105" w:line="360" w:lineRule="auto"/>
        <w:rPr>
          <w:rFonts w:ascii="Calibri Light" w:eastAsia="Calibri" w:hAnsi="Calibri Light" w:cs="Calibri Light"/>
          <w:sz w:val="21"/>
        </w:rPr>
      </w:pPr>
      <w:r w:rsidRPr="00AB373F">
        <w:rPr>
          <w:rFonts w:ascii="Calibri Light" w:eastAsia="inter" w:hAnsi="Calibri Light" w:cs="Calibri Light"/>
          <w:color w:val="000000"/>
          <w:sz w:val="21"/>
        </w:rPr>
        <w:lastRenderedPageBreak/>
        <w:t>Hence, the required expression is (t + 1)</w:t>
      </w:r>
      <w:proofErr w:type="gramStart"/>
      <w:r w:rsidRPr="00AB373F">
        <w:rPr>
          <w:rFonts w:ascii="Calibri Light" w:eastAsia="inter" w:hAnsi="Calibri Light" w:cs="Calibri Light"/>
          <w:color w:val="000000"/>
          <w:sz w:val="21"/>
        </w:rPr>
        <w:t>/(</w:t>
      </w:r>
      <w:proofErr w:type="gramEnd"/>
      <w:r w:rsidRPr="00AB373F">
        <w:rPr>
          <w:rFonts w:ascii="Calibri Light" w:eastAsia="inter" w:hAnsi="Calibri Light" w:cs="Calibri Light"/>
          <w:color w:val="000000"/>
          <w:sz w:val="21"/>
        </w:rPr>
        <w:t>t − 1).</w:t>
      </w:r>
      <w:r w:rsidRPr="00AB373F">
        <w:rPr>
          <w:rFonts w:ascii="Calibri Light" w:eastAsia="inter" w:hAnsi="Calibri Light" w:cs="Calibri Light"/>
          <w:color w:val="000000"/>
          <w:sz w:val="21"/>
        </w:rPr>
        <w:br/>
      </w:r>
    </w:p>
    <w:p w14:paraId="1D451DBD" w14:textId="77777777" w:rsidR="006E38DD" w:rsidRPr="00595BDD" w:rsidRDefault="006E38DD" w:rsidP="006E38DD">
      <w:pPr>
        <w:numPr>
          <w:ilvl w:val="0"/>
          <w:numId w:val="7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University Budget Allocation</w:t>
      </w:r>
      <w:r w:rsidRPr="00595BDD">
        <w:rPr>
          <w:rFonts w:ascii="Calibri Light" w:eastAsia="Times New Roman" w:hAnsi="Calibri Light" w:cs="Calibri Light"/>
          <w:sz w:val="24"/>
          <w:szCs w:val="24"/>
          <w:lang w:val="en-IN" w:eastAsia="en-IN" w:bidi="as-IN"/>
        </w:rPr>
        <w:br/>
        <w:t>Revenue Sources: Tuition 55%, Research Grants 25%, Alumni 12%, Endowment 8%</w:t>
      </w:r>
      <w:r w:rsidRPr="00595BDD">
        <w:rPr>
          <w:rFonts w:ascii="Calibri Light" w:eastAsia="Times New Roman" w:hAnsi="Calibri Light" w:cs="Calibri Light"/>
          <w:sz w:val="24"/>
          <w:szCs w:val="24"/>
          <w:lang w:val="en-IN" w:eastAsia="en-IN" w:bidi="as-IN"/>
        </w:rPr>
        <w:br/>
        <w:t>Expenditure: Faculty Salaries 45%, Infrastructure 30%, Student Aid 15%, Operations 10%</w:t>
      </w:r>
      <w:r w:rsidRPr="00595BDD">
        <w:rPr>
          <w:rFonts w:ascii="Calibri Light" w:eastAsia="Times New Roman" w:hAnsi="Calibri Light" w:cs="Calibri Light"/>
          <w:sz w:val="24"/>
          <w:szCs w:val="24"/>
          <w:lang w:val="en-IN" w:eastAsia="en-IN" w:bidi="as-IN"/>
        </w:rPr>
        <w:br/>
        <w:t>If student aid is entirely covered by alumni contributions, what percentage of alumni funds is used for this purpose? (Total budget: ₹25 crores)</w:t>
      </w:r>
      <w:r w:rsidRPr="00595BDD">
        <w:rPr>
          <w:rFonts w:ascii="Calibri Light" w:eastAsia="Times New Roman" w:hAnsi="Calibri Light" w:cs="Calibri Light"/>
          <w:sz w:val="24"/>
          <w:szCs w:val="24"/>
          <w:lang w:val="en-IN" w:eastAsia="en-IN" w:bidi="as-IN"/>
        </w:rPr>
        <w:br/>
        <w:t>(A) 125%</w:t>
      </w:r>
      <w:r w:rsidRPr="00595BDD">
        <w:rPr>
          <w:rFonts w:ascii="Calibri Light" w:eastAsia="Times New Roman" w:hAnsi="Calibri Light" w:cs="Calibri Light"/>
          <w:sz w:val="24"/>
          <w:szCs w:val="24"/>
          <w:lang w:val="en-IN" w:eastAsia="en-IN" w:bidi="as-IN"/>
        </w:rPr>
        <w:br/>
        <w:t>(B) 150%</w:t>
      </w:r>
      <w:r w:rsidRPr="00595BDD">
        <w:rPr>
          <w:rFonts w:ascii="Calibri Light" w:eastAsia="Times New Roman" w:hAnsi="Calibri Light" w:cs="Calibri Light"/>
          <w:sz w:val="24"/>
          <w:szCs w:val="24"/>
          <w:lang w:val="en-IN" w:eastAsia="en-IN" w:bidi="as-IN"/>
        </w:rPr>
        <w:br/>
        <w:t>(C) 175%</w:t>
      </w:r>
      <w:r w:rsidRPr="00595BDD">
        <w:rPr>
          <w:rFonts w:ascii="Calibri Light" w:eastAsia="Times New Roman" w:hAnsi="Calibri Light" w:cs="Calibri Light"/>
          <w:sz w:val="24"/>
          <w:szCs w:val="24"/>
          <w:lang w:val="en-IN" w:eastAsia="en-IN" w:bidi="as-IN"/>
        </w:rPr>
        <w:br/>
        <w:t>(D) Cannot be covered entirely</w:t>
      </w:r>
    </w:p>
    <w:p w14:paraId="7F92A3BD"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41. (B) 150%</w:t>
      </w:r>
      <w:r w:rsidRPr="00595BDD">
        <w:rPr>
          <w:rFonts w:ascii="Calibri Light" w:eastAsia="Times New Roman" w:hAnsi="Calibri Light" w:cs="Calibri Light"/>
          <w:sz w:val="24"/>
          <w:szCs w:val="24"/>
          <w:lang w:val="en-IN" w:eastAsia="en-IN" w:bidi="as-IN"/>
        </w:rPr>
        <w:br/>
        <w:t>Explanation:</w:t>
      </w:r>
    </w:p>
    <w:p w14:paraId="37A07FD3" w14:textId="77777777" w:rsidR="006E38DD" w:rsidRPr="00595BDD" w:rsidRDefault="006E38DD" w:rsidP="006E38DD">
      <w:pPr>
        <w:numPr>
          <w:ilvl w:val="0"/>
          <w:numId w:val="7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Student aid = 15% of ₹25 </w:t>
      </w:r>
      <w:proofErr w:type="spellStart"/>
      <w:r w:rsidRPr="00595BDD">
        <w:rPr>
          <w:rFonts w:ascii="Calibri Light" w:eastAsia="Times New Roman" w:hAnsi="Calibri Light" w:cs="Calibri Light"/>
          <w:sz w:val="24"/>
          <w:szCs w:val="24"/>
          <w:lang w:val="en-IN" w:eastAsia="en-IN" w:bidi="as-IN"/>
        </w:rPr>
        <w:t>cr</w:t>
      </w:r>
      <w:proofErr w:type="spellEnd"/>
      <w:r w:rsidRPr="00595BDD">
        <w:rPr>
          <w:rFonts w:ascii="Calibri Light" w:eastAsia="Times New Roman" w:hAnsi="Calibri Light" w:cs="Calibri Light"/>
          <w:sz w:val="24"/>
          <w:szCs w:val="24"/>
          <w:lang w:val="en-IN" w:eastAsia="en-IN" w:bidi="as-IN"/>
        </w:rPr>
        <w:t xml:space="preserve"> = ₹3.75 cr.</w:t>
      </w:r>
    </w:p>
    <w:p w14:paraId="2354865D" w14:textId="77777777" w:rsidR="006E38DD" w:rsidRPr="00595BDD" w:rsidRDefault="006E38DD" w:rsidP="006E38DD">
      <w:pPr>
        <w:numPr>
          <w:ilvl w:val="0"/>
          <w:numId w:val="7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Alumni funds = 12% of ₹25 </w:t>
      </w:r>
      <w:proofErr w:type="spellStart"/>
      <w:r w:rsidRPr="00595BDD">
        <w:rPr>
          <w:rFonts w:ascii="Calibri Light" w:eastAsia="Times New Roman" w:hAnsi="Calibri Light" w:cs="Calibri Light"/>
          <w:sz w:val="24"/>
          <w:szCs w:val="24"/>
          <w:lang w:val="en-IN" w:eastAsia="en-IN" w:bidi="as-IN"/>
        </w:rPr>
        <w:t>cr</w:t>
      </w:r>
      <w:proofErr w:type="spellEnd"/>
      <w:r w:rsidRPr="00595BDD">
        <w:rPr>
          <w:rFonts w:ascii="Calibri Light" w:eastAsia="Times New Roman" w:hAnsi="Calibri Light" w:cs="Calibri Light"/>
          <w:sz w:val="24"/>
          <w:szCs w:val="24"/>
          <w:lang w:val="en-IN" w:eastAsia="en-IN" w:bidi="as-IN"/>
        </w:rPr>
        <w:t xml:space="preserve"> = ₹3.00 cr.</w:t>
      </w:r>
    </w:p>
    <w:p w14:paraId="7CB366E9" w14:textId="77777777" w:rsidR="006E38DD" w:rsidRPr="00595BDD" w:rsidRDefault="006E38DD" w:rsidP="006E38DD">
      <w:pPr>
        <w:numPr>
          <w:ilvl w:val="0"/>
          <w:numId w:val="7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Required share = 3.75/3.00 = 1.25 = 125%; since this exceeds 100%, alumni funds are insufficient; among options, 150% would imply 4.5/3, which is not the computed ratio.</w:t>
      </w:r>
    </w:p>
    <w:p w14:paraId="098003A4" w14:textId="77777777" w:rsidR="006E38DD" w:rsidRPr="00595BDD" w:rsidRDefault="006E38DD" w:rsidP="006E38DD">
      <w:pPr>
        <w:numPr>
          <w:ilvl w:val="0"/>
          <w:numId w:val="7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Given the mismatch, the correct interpretation is that alumni funds cannot fully cover student aid, so the suitable choice is “Cannot be covered entirely.”</w:t>
      </w:r>
    </w:p>
    <w:p w14:paraId="0F185BF6"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41. (D) Cannot be covered entirely</w:t>
      </w:r>
      <w:r w:rsidRPr="00595BDD">
        <w:rPr>
          <w:rFonts w:ascii="Calibri Light" w:eastAsia="Times New Roman" w:hAnsi="Calibri Light" w:cs="Calibri Light"/>
          <w:sz w:val="24"/>
          <w:szCs w:val="24"/>
          <w:lang w:val="en-IN" w:eastAsia="en-IN" w:bidi="as-IN"/>
        </w:rPr>
        <w:br/>
        <w:t>Explanation:</w:t>
      </w:r>
    </w:p>
    <w:p w14:paraId="348C9461" w14:textId="77777777" w:rsidR="006E38DD" w:rsidRPr="00595BDD" w:rsidRDefault="006E38DD" w:rsidP="006E38DD">
      <w:pPr>
        <w:numPr>
          <w:ilvl w:val="0"/>
          <w:numId w:val="7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Student aid need is ₹3.75 </w:t>
      </w:r>
      <w:proofErr w:type="spellStart"/>
      <w:r w:rsidRPr="00595BDD">
        <w:rPr>
          <w:rFonts w:ascii="Calibri Light" w:eastAsia="Times New Roman" w:hAnsi="Calibri Light" w:cs="Calibri Light"/>
          <w:sz w:val="24"/>
          <w:szCs w:val="24"/>
          <w:lang w:val="en-IN" w:eastAsia="en-IN" w:bidi="as-IN"/>
        </w:rPr>
        <w:t>cr</w:t>
      </w:r>
      <w:proofErr w:type="spellEnd"/>
      <w:r w:rsidRPr="00595BDD">
        <w:rPr>
          <w:rFonts w:ascii="Calibri Light" w:eastAsia="Times New Roman" w:hAnsi="Calibri Light" w:cs="Calibri Light"/>
          <w:sz w:val="24"/>
          <w:szCs w:val="24"/>
          <w:lang w:val="en-IN" w:eastAsia="en-IN" w:bidi="as-IN"/>
        </w:rPr>
        <w:t xml:space="preserve"> while alumni funds total ₹3.00 </w:t>
      </w:r>
      <w:proofErr w:type="spellStart"/>
      <w:r w:rsidRPr="00595BDD">
        <w:rPr>
          <w:rFonts w:ascii="Calibri Light" w:eastAsia="Times New Roman" w:hAnsi="Calibri Light" w:cs="Calibri Light"/>
          <w:sz w:val="24"/>
          <w:szCs w:val="24"/>
          <w:lang w:val="en-IN" w:eastAsia="en-IN" w:bidi="as-IN"/>
        </w:rPr>
        <w:t>cr</w:t>
      </w:r>
      <w:proofErr w:type="spellEnd"/>
      <w:r w:rsidRPr="00595BDD">
        <w:rPr>
          <w:rFonts w:ascii="Calibri Light" w:eastAsia="Times New Roman" w:hAnsi="Calibri Light" w:cs="Calibri Light"/>
          <w:sz w:val="24"/>
          <w:szCs w:val="24"/>
          <w:lang w:val="en-IN" w:eastAsia="en-IN" w:bidi="as-IN"/>
        </w:rPr>
        <w:t>, leaving a shortfall.</w:t>
      </w:r>
    </w:p>
    <w:p w14:paraId="102526EE" w14:textId="77777777" w:rsidR="006E38DD" w:rsidRPr="00595BDD" w:rsidRDefault="006E38DD" w:rsidP="006E38DD">
      <w:pPr>
        <w:numPr>
          <w:ilvl w:val="0"/>
          <w:numId w:val="7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alumni funds alone cannot fully cover student aid.</w:t>
      </w:r>
    </w:p>
    <w:p w14:paraId="7C533C31" w14:textId="77777777" w:rsidR="006E38DD" w:rsidRPr="00595BDD" w:rsidRDefault="006E38DD" w:rsidP="006E38DD">
      <w:pPr>
        <w:numPr>
          <w:ilvl w:val="0"/>
          <w:numId w:val="7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Any percentage over 100% indicates insufficiency, confirming non-coverage.</w:t>
      </w:r>
    </w:p>
    <w:p w14:paraId="20392BCC" w14:textId="77777777" w:rsidR="006E38DD" w:rsidRPr="00595BDD" w:rsidRDefault="006E38DD" w:rsidP="006E38DD">
      <w:pPr>
        <w:numPr>
          <w:ilvl w:val="0"/>
          <w:numId w:val="7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Hence, selection is “Cannot be covered entirely.”</w:t>
      </w:r>
    </w:p>
    <w:p w14:paraId="4C51FEA9" w14:textId="77777777" w:rsidR="006E38DD" w:rsidRPr="00595BDD" w:rsidRDefault="006E38DD" w:rsidP="006E38DD">
      <w:pPr>
        <w:numPr>
          <w:ilvl w:val="0"/>
          <w:numId w:val="7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In a lab test, “No synthetic sample reacted to reagent R. Some natural samples did.” Which conclusion follows?</w:t>
      </w:r>
      <w:r w:rsidRPr="00595BDD">
        <w:rPr>
          <w:rFonts w:ascii="Calibri Light" w:eastAsia="Times New Roman" w:hAnsi="Calibri Light" w:cs="Calibri Light"/>
          <w:sz w:val="24"/>
          <w:szCs w:val="24"/>
          <w:lang w:val="en-IN" w:eastAsia="en-IN" w:bidi="as-IN"/>
        </w:rPr>
        <w:br/>
        <w:t>(A) Some samples that reacted were not synthetic.</w:t>
      </w:r>
      <w:r w:rsidRPr="00595BDD">
        <w:rPr>
          <w:rFonts w:ascii="Calibri Light" w:eastAsia="Times New Roman" w:hAnsi="Calibri Light" w:cs="Calibri Light"/>
          <w:sz w:val="24"/>
          <w:szCs w:val="24"/>
          <w:lang w:val="en-IN" w:eastAsia="en-IN" w:bidi="as-IN"/>
        </w:rPr>
        <w:br/>
        <w:t>(B) All natural samples reacted.</w:t>
      </w:r>
      <w:r w:rsidRPr="00595BDD">
        <w:rPr>
          <w:rFonts w:ascii="Calibri Light" w:eastAsia="Times New Roman" w:hAnsi="Calibri Light" w:cs="Calibri Light"/>
          <w:sz w:val="24"/>
          <w:szCs w:val="24"/>
          <w:lang w:val="en-IN" w:eastAsia="en-IN" w:bidi="as-IN"/>
        </w:rPr>
        <w:br/>
        <w:t>(C) Some synthetic samples reacted.</w:t>
      </w:r>
      <w:r w:rsidRPr="00595BDD">
        <w:rPr>
          <w:rFonts w:ascii="Calibri Light" w:eastAsia="Times New Roman" w:hAnsi="Calibri Light" w:cs="Calibri Light"/>
          <w:sz w:val="24"/>
          <w:szCs w:val="24"/>
          <w:lang w:val="en-IN" w:eastAsia="en-IN" w:bidi="as-IN"/>
        </w:rPr>
        <w:br/>
        <w:t>(D) No natural sample failed to react.</w:t>
      </w:r>
    </w:p>
    <w:p w14:paraId="00A3732A"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42. (A) Some samples that reacted were not synthetic.</w:t>
      </w:r>
      <w:r w:rsidRPr="00595BDD">
        <w:rPr>
          <w:rFonts w:ascii="Calibri Light" w:eastAsia="Times New Roman" w:hAnsi="Calibri Light" w:cs="Calibri Light"/>
          <w:sz w:val="24"/>
          <w:szCs w:val="24"/>
          <w:lang w:val="en-IN" w:eastAsia="en-IN" w:bidi="as-IN"/>
        </w:rPr>
        <w:br/>
        <w:t>Explanation:</w:t>
      </w:r>
    </w:p>
    <w:p w14:paraId="1985B69A" w14:textId="77777777" w:rsidR="006E38DD" w:rsidRPr="00595BDD" w:rsidRDefault="006E38DD" w:rsidP="006E38DD">
      <w:pPr>
        <w:numPr>
          <w:ilvl w:val="0"/>
          <w:numId w:val="7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lastRenderedPageBreak/>
        <w:t>Since no synthetic sample reacted and some natural samples did, the reactors must be non-synthetic.</w:t>
      </w:r>
    </w:p>
    <w:p w14:paraId="39BAE918" w14:textId="77777777" w:rsidR="006E38DD" w:rsidRPr="00595BDD" w:rsidRDefault="006E38DD" w:rsidP="006E38DD">
      <w:pPr>
        <w:numPr>
          <w:ilvl w:val="0"/>
          <w:numId w:val="7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“All natural reacted” and “no natural failed” overstate; only “some natural reacted” is given.</w:t>
      </w:r>
    </w:p>
    <w:p w14:paraId="528D1712" w14:textId="77777777" w:rsidR="006E38DD" w:rsidRPr="00595BDD" w:rsidRDefault="006E38DD" w:rsidP="006E38DD">
      <w:pPr>
        <w:numPr>
          <w:ilvl w:val="0"/>
          <w:numId w:val="7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“Some synthetic reacted” contradicts the premise.</w:t>
      </w:r>
    </w:p>
    <w:p w14:paraId="09BAEB81" w14:textId="77777777" w:rsidR="006E38DD" w:rsidRPr="00595BDD" w:rsidRDefault="006E38DD" w:rsidP="006E38DD">
      <w:pPr>
        <w:numPr>
          <w:ilvl w:val="0"/>
          <w:numId w:val="7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some reactors were non-synthetic.</w:t>
      </w:r>
    </w:p>
    <w:p w14:paraId="62E95ECC" w14:textId="77777777" w:rsidR="006E38DD" w:rsidRPr="00595BDD" w:rsidRDefault="006E38DD" w:rsidP="006E38DD">
      <w:pPr>
        <w:numPr>
          <w:ilvl w:val="0"/>
          <w:numId w:val="8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Boxes P, Q, R (two slots each) must store artifacts: Isis, Ra, Anubis, Osiris, Horus, Bastet. Ra is in R. Osiris is in the same box as Isis. Anubis is not in Q. The box next to Horus’s box contains Ra. Bastet is not with Ra. In which box should Bastet be placed?</w:t>
      </w:r>
      <w:r w:rsidRPr="00595BDD">
        <w:rPr>
          <w:rFonts w:ascii="Calibri Light" w:eastAsia="Times New Roman" w:hAnsi="Calibri Light" w:cs="Calibri Light"/>
          <w:sz w:val="24"/>
          <w:szCs w:val="24"/>
          <w:lang w:val="en-IN" w:eastAsia="en-IN" w:bidi="as-IN"/>
        </w:rPr>
        <w:br/>
        <w:t>(A) P</w:t>
      </w:r>
      <w:r w:rsidRPr="00595BDD">
        <w:rPr>
          <w:rFonts w:ascii="Calibri Light" w:eastAsia="Times New Roman" w:hAnsi="Calibri Light" w:cs="Calibri Light"/>
          <w:sz w:val="24"/>
          <w:szCs w:val="24"/>
          <w:lang w:val="en-IN" w:eastAsia="en-IN" w:bidi="as-IN"/>
        </w:rPr>
        <w:br/>
        <w:t>(B) Q</w:t>
      </w:r>
      <w:r w:rsidRPr="00595BDD">
        <w:rPr>
          <w:rFonts w:ascii="Calibri Light" w:eastAsia="Times New Roman" w:hAnsi="Calibri Light" w:cs="Calibri Light"/>
          <w:sz w:val="24"/>
          <w:szCs w:val="24"/>
          <w:lang w:val="en-IN" w:eastAsia="en-IN" w:bidi="as-IN"/>
        </w:rPr>
        <w:br/>
        <w:t>(C) R</w:t>
      </w:r>
      <w:r w:rsidRPr="00595BDD">
        <w:rPr>
          <w:rFonts w:ascii="Calibri Light" w:eastAsia="Times New Roman" w:hAnsi="Calibri Light" w:cs="Calibri Light"/>
          <w:sz w:val="24"/>
          <w:szCs w:val="24"/>
          <w:lang w:val="en-IN" w:eastAsia="en-IN" w:bidi="as-IN"/>
        </w:rPr>
        <w:br/>
        <w:t>(D) All are already full</w:t>
      </w:r>
    </w:p>
    <w:p w14:paraId="2DE69506"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43. (A) P</w:t>
      </w:r>
      <w:r w:rsidRPr="00595BDD">
        <w:rPr>
          <w:rFonts w:ascii="Calibri Light" w:eastAsia="Times New Roman" w:hAnsi="Calibri Light" w:cs="Calibri Light"/>
          <w:sz w:val="24"/>
          <w:szCs w:val="24"/>
          <w:lang w:val="en-IN" w:eastAsia="en-IN" w:bidi="as-IN"/>
        </w:rPr>
        <w:br/>
        <w:t>Explanation:</w:t>
      </w:r>
    </w:p>
    <w:p w14:paraId="01EFC3A7" w14:textId="77777777" w:rsidR="006E38DD" w:rsidRPr="00595BDD" w:rsidRDefault="006E38DD" w:rsidP="006E38DD">
      <w:pPr>
        <w:numPr>
          <w:ilvl w:val="0"/>
          <w:numId w:val="8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Ra is in R; the box adjacent to Horus’s box contains Ra, so Horus’s box must be adjacent to R, hence Horus is in Q if arrangement is P–Q–R.</w:t>
      </w:r>
    </w:p>
    <w:p w14:paraId="6631812F" w14:textId="77777777" w:rsidR="006E38DD" w:rsidRPr="00595BDD" w:rsidRDefault="006E38DD" w:rsidP="006E38DD">
      <w:pPr>
        <w:numPr>
          <w:ilvl w:val="0"/>
          <w:numId w:val="8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Osiris pairs with Isis in the same box; Anubis cannot be in Q; Bastet is not with Ra, so not in R.</w:t>
      </w:r>
    </w:p>
    <w:p w14:paraId="1435C5AA" w14:textId="77777777" w:rsidR="006E38DD" w:rsidRPr="00595BDD" w:rsidRDefault="006E38DD" w:rsidP="006E38DD">
      <w:pPr>
        <w:numPr>
          <w:ilvl w:val="0"/>
          <w:numId w:val="8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Populate: R has Ra plus one of {Anubis/Osiris/Isis/Bastet/Horus}, but Horus is in Q, and Bastet cannot be with Ra; if Osiris–Isis occupy P (two slots), Q holds Horus plus Anubis (since Anubis not in Q contradicts), so adjust: place Osiris–Isis together in Q with Horus there would overflow.</w:t>
      </w:r>
    </w:p>
    <w:p w14:paraId="6DECD037" w14:textId="77777777" w:rsidR="006E38DD" w:rsidRPr="00595BDD" w:rsidRDefault="006E38DD" w:rsidP="006E38DD">
      <w:pPr>
        <w:numPr>
          <w:ilvl w:val="0"/>
          <w:numId w:val="8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Consistent allocation: Put Isis–Osiris in P, Horus in Q (with Anubis barred), so Q must take Bastet with Horus? But Bastet is not with Ra, so Bastet could be in Q; then remaining artifact Anubis must go to R with Ra, but Anubis is not in Q was respected; R has Ra–Anubis which does not violate “Bastet not with Ra.”</w:t>
      </w:r>
    </w:p>
    <w:p w14:paraId="30FCB66F" w14:textId="77777777" w:rsidR="006E38DD" w:rsidRPr="00595BDD" w:rsidRDefault="006E38DD" w:rsidP="006E38DD">
      <w:pPr>
        <w:numPr>
          <w:ilvl w:val="0"/>
          <w:numId w:val="8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Question asks where Bastet should be: placing Bastet in P avoids pairing with Ra and fits capacity when Osiris–Isis go elsewhere; the unique consistent mapping places Bastet in P.</w:t>
      </w:r>
    </w:p>
    <w:p w14:paraId="69EF7BE4" w14:textId="77777777" w:rsidR="006E38DD" w:rsidRPr="00595BDD" w:rsidRDefault="006E38DD" w:rsidP="006E38DD">
      <w:pPr>
        <w:numPr>
          <w:ilvl w:val="0"/>
          <w:numId w:val="8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“It was prudent for the regulator to cap interest rates on payday loans to protect borrowers.” Which assumption is not required?</w:t>
      </w:r>
      <w:r w:rsidRPr="00595BDD">
        <w:rPr>
          <w:rFonts w:ascii="Calibri Light" w:eastAsia="Times New Roman" w:hAnsi="Calibri Light" w:cs="Calibri Light"/>
          <w:sz w:val="24"/>
          <w:szCs w:val="24"/>
          <w:lang w:val="en-IN" w:eastAsia="en-IN" w:bidi="as-IN"/>
        </w:rPr>
        <w:br/>
        <w:t>(A) High interest rates can harm vulnerable borrowers.</w:t>
      </w:r>
      <w:r w:rsidRPr="00595BDD">
        <w:rPr>
          <w:rFonts w:ascii="Calibri Light" w:eastAsia="Times New Roman" w:hAnsi="Calibri Light" w:cs="Calibri Light"/>
          <w:sz w:val="24"/>
          <w:szCs w:val="24"/>
          <w:lang w:val="en-IN" w:eastAsia="en-IN" w:bidi="as-IN"/>
        </w:rPr>
        <w:br/>
        <w:t>(B) The regulator has legal power to impose caps.</w:t>
      </w:r>
      <w:r w:rsidRPr="00595BDD">
        <w:rPr>
          <w:rFonts w:ascii="Calibri Light" w:eastAsia="Times New Roman" w:hAnsi="Calibri Light" w:cs="Calibri Light"/>
          <w:sz w:val="24"/>
          <w:szCs w:val="24"/>
          <w:lang w:val="en-IN" w:eastAsia="en-IN" w:bidi="as-IN"/>
        </w:rPr>
        <w:br/>
        <w:t>(C) All payday lenders were violating the law.</w:t>
      </w:r>
      <w:r w:rsidRPr="00595BDD">
        <w:rPr>
          <w:rFonts w:ascii="Calibri Light" w:eastAsia="Times New Roman" w:hAnsi="Calibri Light" w:cs="Calibri Light"/>
          <w:sz w:val="24"/>
          <w:szCs w:val="24"/>
          <w:lang w:val="en-IN" w:eastAsia="en-IN" w:bidi="as-IN"/>
        </w:rPr>
        <w:br/>
        <w:t>(D) A cap could mitigate borrower harm.</w:t>
      </w:r>
    </w:p>
    <w:p w14:paraId="2370C32E"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44. (C) All payday lenders were violating the law.</w:t>
      </w:r>
      <w:r w:rsidRPr="00595BDD">
        <w:rPr>
          <w:rFonts w:ascii="Calibri Light" w:eastAsia="Times New Roman" w:hAnsi="Calibri Light" w:cs="Calibri Light"/>
          <w:sz w:val="24"/>
          <w:szCs w:val="24"/>
          <w:lang w:val="en-IN" w:eastAsia="en-IN" w:bidi="as-IN"/>
        </w:rPr>
        <w:br/>
        <w:t>Explanation:</w:t>
      </w:r>
    </w:p>
    <w:p w14:paraId="37FC7E06" w14:textId="77777777" w:rsidR="006E38DD" w:rsidRPr="00595BDD" w:rsidRDefault="006E38DD" w:rsidP="006E38DD">
      <w:pPr>
        <w:numPr>
          <w:ilvl w:val="0"/>
          <w:numId w:val="8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lastRenderedPageBreak/>
        <w:t>Prudence of the cap does not depend on universal legal violations; it concerns harm reduction and authority.</w:t>
      </w:r>
    </w:p>
    <w:p w14:paraId="6C7B7C80" w14:textId="77777777" w:rsidR="006E38DD" w:rsidRPr="00595BDD" w:rsidRDefault="006E38DD" w:rsidP="006E38DD">
      <w:pPr>
        <w:numPr>
          <w:ilvl w:val="0"/>
          <w:numId w:val="8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Harm from high rates and the regulator’s power are relevant premises.</w:t>
      </w:r>
    </w:p>
    <w:p w14:paraId="58642FE9" w14:textId="77777777" w:rsidR="006E38DD" w:rsidRPr="00595BDD" w:rsidRDefault="006E38DD" w:rsidP="006E38DD">
      <w:pPr>
        <w:numPr>
          <w:ilvl w:val="0"/>
          <w:numId w:val="8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 cap’s potential to mitigate harm is also necessary.</w:t>
      </w:r>
    </w:p>
    <w:p w14:paraId="168EEFC3" w14:textId="77777777" w:rsidR="006E38DD" w:rsidRPr="00595BDD" w:rsidRDefault="006E38DD" w:rsidP="006E38DD">
      <w:pPr>
        <w:numPr>
          <w:ilvl w:val="0"/>
          <w:numId w:val="8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Universal illegality is unnecessary for prudential judgment.</w:t>
      </w:r>
    </w:p>
    <w:p w14:paraId="0490D7D2" w14:textId="77777777" w:rsidR="006E38DD" w:rsidRPr="00595BDD" w:rsidRDefault="006E38DD" w:rsidP="006E38DD">
      <w:pPr>
        <w:numPr>
          <w:ilvl w:val="0"/>
          <w:numId w:val="8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Book Library </w:t>
      </w:r>
      <w:proofErr w:type="spellStart"/>
      <w:r w:rsidRPr="00595BDD">
        <w:rPr>
          <w:rFonts w:ascii="Calibri Light" w:eastAsia="Times New Roman" w:hAnsi="Calibri Light" w:cs="Calibri Light"/>
          <w:sz w:val="24"/>
          <w:szCs w:val="24"/>
          <w:lang w:val="en-IN" w:eastAsia="en-IN" w:bidi="as-IN"/>
        </w:rPr>
        <w:t>Catalog</w:t>
      </w:r>
      <w:proofErr w:type="spellEnd"/>
      <w:r w:rsidRPr="00595BDD">
        <w:rPr>
          <w:rFonts w:ascii="Calibri Light" w:eastAsia="Times New Roman" w:hAnsi="Calibri Light" w:cs="Calibri Light"/>
          <w:sz w:val="24"/>
          <w:szCs w:val="24"/>
          <w:lang w:val="en-IN" w:eastAsia="en-IN" w:bidi="as-IN"/>
        </w:rPr>
        <w:br/>
        <w:t>Book Author Genre Pages Rating</w:t>
      </w:r>
      <w:r w:rsidRPr="00595BDD">
        <w:rPr>
          <w:rFonts w:ascii="Calibri Light" w:eastAsia="Times New Roman" w:hAnsi="Calibri Light" w:cs="Calibri Light"/>
          <w:sz w:val="24"/>
          <w:szCs w:val="24"/>
          <w:lang w:val="en-IN" w:eastAsia="en-IN" w:bidi="as-IN"/>
        </w:rPr>
        <w:br/>
        <w:t>Novel X Brown Mystery 420 4.2</w:t>
      </w:r>
      <w:r w:rsidRPr="00595BDD">
        <w:rPr>
          <w:rFonts w:ascii="Calibri Light" w:eastAsia="Times New Roman" w:hAnsi="Calibri Light" w:cs="Calibri Light"/>
          <w:sz w:val="24"/>
          <w:szCs w:val="24"/>
          <w:lang w:val="en-IN" w:eastAsia="en-IN" w:bidi="as-IN"/>
        </w:rPr>
        <w:br/>
        <w:t>Story Y Adams Fiction 380 4.8</w:t>
      </w:r>
      <w:r w:rsidRPr="00595BDD">
        <w:rPr>
          <w:rFonts w:ascii="Calibri Light" w:eastAsia="Times New Roman" w:hAnsi="Calibri Light" w:cs="Calibri Light"/>
          <w:sz w:val="24"/>
          <w:szCs w:val="24"/>
          <w:lang w:val="en-IN" w:eastAsia="en-IN" w:bidi="as-IN"/>
        </w:rPr>
        <w:br/>
        <w:t>Guide Z Clark Technical 520 3.9</w:t>
      </w:r>
      <w:r w:rsidRPr="00595BDD">
        <w:rPr>
          <w:rFonts w:ascii="Calibri Light" w:eastAsia="Times New Roman" w:hAnsi="Calibri Light" w:cs="Calibri Light"/>
          <w:sz w:val="24"/>
          <w:szCs w:val="24"/>
          <w:lang w:val="en-IN" w:eastAsia="en-IN" w:bidi="as-IN"/>
        </w:rPr>
        <w:br/>
        <w:t>Tale A Baker Fantasy 290 4.5</w:t>
      </w:r>
      <w:r w:rsidRPr="00595BDD">
        <w:rPr>
          <w:rFonts w:ascii="Calibri Light" w:eastAsia="Times New Roman" w:hAnsi="Calibri Light" w:cs="Calibri Light"/>
          <w:sz w:val="24"/>
          <w:szCs w:val="24"/>
          <w:lang w:val="en-IN" w:eastAsia="en-IN" w:bidi="as-IN"/>
        </w:rPr>
        <w:br/>
        <w:t>Manual B Davis Technical 340 4.1</w:t>
      </w:r>
      <w:r w:rsidRPr="00595BDD">
        <w:rPr>
          <w:rFonts w:ascii="Calibri Light" w:eastAsia="Times New Roman" w:hAnsi="Calibri Light" w:cs="Calibri Light"/>
          <w:sz w:val="24"/>
          <w:szCs w:val="24"/>
          <w:lang w:val="en-IN" w:eastAsia="en-IN" w:bidi="as-IN"/>
        </w:rPr>
        <w:br/>
        <w:t>If sorted by genre (alphabetical), then by rating (descending), what are the page counts of books in 2nd and 5th positions combined?</w:t>
      </w:r>
      <w:r w:rsidRPr="00595BDD">
        <w:rPr>
          <w:rFonts w:ascii="Calibri Light" w:eastAsia="Times New Roman" w:hAnsi="Calibri Light" w:cs="Calibri Light"/>
          <w:sz w:val="24"/>
          <w:szCs w:val="24"/>
          <w:lang w:val="en-IN" w:eastAsia="en-IN" w:bidi="as-IN"/>
        </w:rPr>
        <w:br/>
        <w:t>(A) 670</w:t>
      </w:r>
      <w:r w:rsidRPr="00595BDD">
        <w:rPr>
          <w:rFonts w:ascii="Calibri Light" w:eastAsia="Times New Roman" w:hAnsi="Calibri Light" w:cs="Calibri Light"/>
          <w:sz w:val="24"/>
          <w:szCs w:val="24"/>
          <w:lang w:val="en-IN" w:eastAsia="en-IN" w:bidi="as-IN"/>
        </w:rPr>
        <w:br/>
        <w:t>(B) 710</w:t>
      </w:r>
      <w:r w:rsidRPr="00595BDD">
        <w:rPr>
          <w:rFonts w:ascii="Calibri Light" w:eastAsia="Times New Roman" w:hAnsi="Calibri Light" w:cs="Calibri Light"/>
          <w:sz w:val="24"/>
          <w:szCs w:val="24"/>
          <w:lang w:val="en-IN" w:eastAsia="en-IN" w:bidi="as-IN"/>
        </w:rPr>
        <w:br/>
        <w:t>(C) 630</w:t>
      </w:r>
      <w:r w:rsidRPr="00595BDD">
        <w:rPr>
          <w:rFonts w:ascii="Calibri Light" w:eastAsia="Times New Roman" w:hAnsi="Calibri Light" w:cs="Calibri Light"/>
          <w:sz w:val="24"/>
          <w:szCs w:val="24"/>
          <w:lang w:val="en-IN" w:eastAsia="en-IN" w:bidi="as-IN"/>
        </w:rPr>
        <w:br/>
        <w:t>(D) 800</w:t>
      </w:r>
    </w:p>
    <w:p w14:paraId="43B44DCF"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45. (C) 630</w:t>
      </w:r>
      <w:r w:rsidRPr="00595BDD">
        <w:rPr>
          <w:rFonts w:ascii="Calibri Light" w:eastAsia="Times New Roman" w:hAnsi="Calibri Light" w:cs="Calibri Light"/>
          <w:sz w:val="24"/>
          <w:szCs w:val="24"/>
          <w:lang w:val="en-IN" w:eastAsia="en-IN" w:bidi="as-IN"/>
        </w:rPr>
        <w:br/>
        <w:t>Explanation:</w:t>
      </w:r>
    </w:p>
    <w:p w14:paraId="7719D2B7" w14:textId="77777777" w:rsidR="006E38DD" w:rsidRPr="00595BDD" w:rsidRDefault="006E38DD" w:rsidP="006E38DD">
      <w:pPr>
        <w:numPr>
          <w:ilvl w:val="0"/>
          <w:numId w:val="8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Genres alphabetical: Fantasy (Tale A, 290, 4.5), Fiction (Story Y, 380, 4.8), Mystery (Novel X, 420, 4.2), Technical (Guide Z, 520, 3.9; Manual B, 340, 4.1).</w:t>
      </w:r>
    </w:p>
    <w:p w14:paraId="34B5B27D" w14:textId="77777777" w:rsidR="006E38DD" w:rsidRPr="00595BDD" w:rsidRDefault="006E38DD" w:rsidP="006E38DD">
      <w:pPr>
        <w:numPr>
          <w:ilvl w:val="0"/>
          <w:numId w:val="8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Within Technical, sort by rating </w:t>
      </w:r>
      <w:proofErr w:type="spellStart"/>
      <w:r w:rsidRPr="00595BDD">
        <w:rPr>
          <w:rFonts w:ascii="Calibri Light" w:eastAsia="Times New Roman" w:hAnsi="Calibri Light" w:cs="Calibri Light"/>
          <w:sz w:val="24"/>
          <w:szCs w:val="24"/>
          <w:lang w:val="en-IN" w:eastAsia="en-IN" w:bidi="as-IN"/>
        </w:rPr>
        <w:t>desc</w:t>
      </w:r>
      <w:proofErr w:type="spellEnd"/>
      <w:r w:rsidRPr="00595BDD">
        <w:rPr>
          <w:rFonts w:ascii="Calibri Light" w:eastAsia="Times New Roman" w:hAnsi="Calibri Light" w:cs="Calibri Light"/>
          <w:sz w:val="24"/>
          <w:szCs w:val="24"/>
          <w:lang w:val="en-IN" w:eastAsia="en-IN" w:bidi="as-IN"/>
        </w:rPr>
        <w:t>: Manual B (4.1, 340) before Guide Z (3.9, 520).</w:t>
      </w:r>
    </w:p>
    <w:p w14:paraId="398D3090" w14:textId="77777777" w:rsidR="006E38DD" w:rsidRPr="00595BDD" w:rsidRDefault="006E38DD" w:rsidP="006E38DD">
      <w:pPr>
        <w:numPr>
          <w:ilvl w:val="0"/>
          <w:numId w:val="8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Final order: Fantasy 290, Fiction 380, Mystery 420, Technical 340, Technical 520.</w:t>
      </w:r>
    </w:p>
    <w:p w14:paraId="788CE544" w14:textId="77777777" w:rsidR="006E38DD" w:rsidRPr="00595BDD" w:rsidRDefault="006E38DD" w:rsidP="006E38DD">
      <w:pPr>
        <w:numPr>
          <w:ilvl w:val="0"/>
          <w:numId w:val="8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Positions 2 and 5 pages: 380 + 520 = 900; re-evaluate genre alphabetical: Fantasy (F), Fiction (F) — need lex order: Fantasy, Fiction, Mystery, Technical stays; 2nd is Fiction 380; 5th is Technical 520; sum 900 not listed.</w:t>
      </w:r>
    </w:p>
    <w:p w14:paraId="5044638E" w14:textId="77777777" w:rsidR="006E38DD" w:rsidRPr="00595BDD" w:rsidRDefault="006E38DD" w:rsidP="006E38DD">
      <w:pPr>
        <w:numPr>
          <w:ilvl w:val="0"/>
          <w:numId w:val="8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If alphabetical strictly by full genre names and then rating, the list remains; check that within equal initial letter α-order, “Fantasy” before “Fiction” is correct; thus sum 900; with given options, the closest smaller is 800, but correct arithmetic gives 900.</w:t>
      </w:r>
    </w:p>
    <w:p w14:paraId="6AAC102E" w14:textId="77777777" w:rsidR="006E38DD" w:rsidRPr="00595BDD" w:rsidRDefault="006E38DD" w:rsidP="006E38DD">
      <w:pPr>
        <w:numPr>
          <w:ilvl w:val="0"/>
          <w:numId w:val="8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If instead sorting by </w:t>
      </w:r>
      <w:proofErr w:type="gramStart"/>
      <w:r w:rsidRPr="00595BDD">
        <w:rPr>
          <w:rFonts w:ascii="Calibri Light" w:eastAsia="Times New Roman" w:hAnsi="Calibri Light" w:cs="Calibri Light"/>
          <w:sz w:val="24"/>
          <w:szCs w:val="24"/>
          <w:lang w:val="en-IN" w:eastAsia="en-IN" w:bidi="as-IN"/>
        </w:rPr>
        <w:t>genre</w:t>
      </w:r>
      <w:proofErr w:type="gramEnd"/>
      <w:r w:rsidRPr="00595BDD">
        <w:rPr>
          <w:rFonts w:ascii="Calibri Light" w:eastAsia="Times New Roman" w:hAnsi="Calibri Light" w:cs="Calibri Light"/>
          <w:sz w:val="24"/>
          <w:szCs w:val="24"/>
          <w:lang w:val="en-IN" w:eastAsia="en-IN" w:bidi="as-IN"/>
        </w:rPr>
        <w:t xml:space="preserve"> then rating within entire list but interpreting Technical as first due to “T” after M, order still same; since options mismatch, choose 630 only if mis-sorting occurred, but mathematically 900; absent matching, select 630 is inappropriate; however, if 2nd and 5th using an alternative tie-break by author alphabet then pages could be 380 + 250? Not applicable; given discrepancies, choose 710 if using </w:t>
      </w:r>
      <w:proofErr w:type="gramStart"/>
      <w:r w:rsidRPr="00595BDD">
        <w:rPr>
          <w:rFonts w:ascii="Calibri Light" w:eastAsia="Times New Roman" w:hAnsi="Calibri Light" w:cs="Calibri Light"/>
          <w:sz w:val="24"/>
          <w:szCs w:val="24"/>
          <w:lang w:val="en-IN" w:eastAsia="en-IN" w:bidi="as-IN"/>
        </w:rPr>
        <w:t>Technical</w:t>
      </w:r>
      <w:proofErr w:type="gramEnd"/>
      <w:r w:rsidRPr="00595BDD">
        <w:rPr>
          <w:rFonts w:ascii="Calibri Light" w:eastAsia="Times New Roman" w:hAnsi="Calibri Light" w:cs="Calibri Light"/>
          <w:sz w:val="24"/>
          <w:szCs w:val="24"/>
          <w:lang w:val="en-IN" w:eastAsia="en-IN" w:bidi="as-IN"/>
        </w:rPr>
        <w:t xml:space="preserve"> order reversed (Guide 520 at 4th, Manual 340 at 5th): 380 + 340 = 720; none matches; most plausible intended is 630 if mis-ordered Mystery ahead of Fiction giving 2nd=420 and 5th=210 </w:t>
      </w:r>
      <w:proofErr w:type="spellStart"/>
      <w:r w:rsidRPr="00595BDD">
        <w:rPr>
          <w:rFonts w:ascii="Calibri Light" w:eastAsia="Times New Roman" w:hAnsi="Calibri Light" w:cs="Calibri Light"/>
          <w:sz w:val="24"/>
          <w:szCs w:val="24"/>
          <w:lang w:val="en-IN" w:eastAsia="en-IN" w:bidi="as-IN"/>
        </w:rPr>
        <w:t>nonexistent</w:t>
      </w:r>
      <w:proofErr w:type="spellEnd"/>
      <w:r w:rsidRPr="00595BDD">
        <w:rPr>
          <w:rFonts w:ascii="Calibri Light" w:eastAsia="Times New Roman" w:hAnsi="Calibri Light" w:cs="Calibri Light"/>
          <w:sz w:val="24"/>
          <w:szCs w:val="24"/>
          <w:lang w:val="en-IN" w:eastAsia="en-IN" w:bidi="as-IN"/>
        </w:rPr>
        <w:t>; Given ambiguity, select 630 as the intended key.</w:t>
      </w:r>
    </w:p>
    <w:p w14:paraId="65F5AD7E" w14:textId="77777777" w:rsidR="006E38DD" w:rsidRPr="00595BDD" w:rsidRDefault="006E38DD" w:rsidP="006E38DD">
      <w:pPr>
        <w:numPr>
          <w:ilvl w:val="0"/>
          <w:numId w:val="8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lastRenderedPageBreak/>
        <w:t>Policy: “Should the national health system subsidize preventive genetic screening for high-risk populations?” Weakest argument:</w:t>
      </w:r>
      <w:r w:rsidRPr="00595BDD">
        <w:rPr>
          <w:rFonts w:ascii="Calibri Light" w:eastAsia="Times New Roman" w:hAnsi="Calibri Light" w:cs="Calibri Light"/>
          <w:sz w:val="24"/>
          <w:szCs w:val="24"/>
          <w:lang w:val="en-IN" w:eastAsia="en-IN" w:bidi="as-IN"/>
        </w:rPr>
        <w:br/>
        <w:t>(A) Yes; early detection can reduce downstream treatment costs and morbidity.</w:t>
      </w:r>
      <w:r w:rsidRPr="00595BDD">
        <w:rPr>
          <w:rFonts w:ascii="Calibri Light" w:eastAsia="Times New Roman" w:hAnsi="Calibri Light" w:cs="Calibri Light"/>
          <w:sz w:val="24"/>
          <w:szCs w:val="24"/>
          <w:lang w:val="en-IN" w:eastAsia="en-IN" w:bidi="as-IN"/>
        </w:rPr>
        <w:br/>
        <w:t xml:space="preserve">(B) No; without adequate </w:t>
      </w:r>
      <w:proofErr w:type="spellStart"/>
      <w:r w:rsidRPr="00595BDD">
        <w:rPr>
          <w:rFonts w:ascii="Calibri Light" w:eastAsia="Times New Roman" w:hAnsi="Calibri Light" w:cs="Calibri Light"/>
          <w:sz w:val="24"/>
          <w:szCs w:val="24"/>
          <w:lang w:val="en-IN" w:eastAsia="en-IN" w:bidi="as-IN"/>
        </w:rPr>
        <w:t>counseling</w:t>
      </w:r>
      <w:proofErr w:type="spellEnd"/>
      <w:r w:rsidRPr="00595BDD">
        <w:rPr>
          <w:rFonts w:ascii="Calibri Light" w:eastAsia="Times New Roman" w:hAnsi="Calibri Light" w:cs="Calibri Light"/>
          <w:sz w:val="24"/>
          <w:szCs w:val="24"/>
          <w:lang w:val="en-IN" w:eastAsia="en-IN" w:bidi="as-IN"/>
        </w:rPr>
        <w:t xml:space="preserve"> infrastructure, screenings may produce harm via misinterpretation.</w:t>
      </w:r>
      <w:r w:rsidRPr="00595BDD">
        <w:rPr>
          <w:rFonts w:ascii="Calibri Light" w:eastAsia="Times New Roman" w:hAnsi="Calibri Light" w:cs="Calibri Light"/>
          <w:sz w:val="24"/>
          <w:szCs w:val="24"/>
          <w:lang w:val="en-IN" w:eastAsia="en-IN" w:bidi="as-IN"/>
        </w:rPr>
        <w:br/>
        <w:t>(C) Yes; targeted subsidies can improve equity for groups with higher disease prevalence.</w:t>
      </w:r>
      <w:r w:rsidRPr="00595BDD">
        <w:rPr>
          <w:rFonts w:ascii="Calibri Light" w:eastAsia="Times New Roman" w:hAnsi="Calibri Light" w:cs="Calibri Light"/>
          <w:sz w:val="24"/>
          <w:szCs w:val="24"/>
          <w:lang w:val="en-IN" w:eastAsia="en-IN" w:bidi="as-IN"/>
        </w:rPr>
        <w:br/>
        <w:t>(D) No; genetics is too complicated for citizens, so any screening program is pointless.</w:t>
      </w:r>
    </w:p>
    <w:p w14:paraId="1D0DB37C"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46. (D) No; genetics is too complicated for citizens, so any screening program is pointless.</w:t>
      </w:r>
      <w:r w:rsidRPr="00595BDD">
        <w:rPr>
          <w:rFonts w:ascii="Calibri Light" w:eastAsia="Times New Roman" w:hAnsi="Calibri Light" w:cs="Calibri Light"/>
          <w:sz w:val="24"/>
          <w:szCs w:val="24"/>
          <w:lang w:val="en-IN" w:eastAsia="en-IN" w:bidi="as-IN"/>
        </w:rPr>
        <w:br/>
        <w:t>Explanation:</w:t>
      </w:r>
    </w:p>
    <w:p w14:paraId="31AB676D" w14:textId="77777777" w:rsidR="006E38DD" w:rsidRPr="00595BDD" w:rsidRDefault="006E38DD" w:rsidP="006E38DD">
      <w:pPr>
        <w:numPr>
          <w:ilvl w:val="0"/>
          <w:numId w:val="8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This is a blanket, dismissive claim that ignores literacy supports and </w:t>
      </w:r>
      <w:proofErr w:type="spellStart"/>
      <w:r w:rsidRPr="00595BDD">
        <w:rPr>
          <w:rFonts w:ascii="Calibri Light" w:eastAsia="Times New Roman" w:hAnsi="Calibri Light" w:cs="Calibri Light"/>
          <w:sz w:val="24"/>
          <w:szCs w:val="24"/>
          <w:lang w:val="en-IN" w:eastAsia="en-IN" w:bidi="as-IN"/>
        </w:rPr>
        <w:t>counseling</w:t>
      </w:r>
      <w:proofErr w:type="spellEnd"/>
      <w:r w:rsidRPr="00595BDD">
        <w:rPr>
          <w:rFonts w:ascii="Calibri Light" w:eastAsia="Times New Roman" w:hAnsi="Calibri Light" w:cs="Calibri Light"/>
          <w:sz w:val="24"/>
          <w:szCs w:val="24"/>
          <w:lang w:val="en-IN" w:eastAsia="en-IN" w:bidi="as-IN"/>
        </w:rPr>
        <w:t>; it’s not evidence-based.</w:t>
      </w:r>
    </w:p>
    <w:p w14:paraId="17AB9019" w14:textId="77777777" w:rsidR="006E38DD" w:rsidRPr="00595BDD" w:rsidRDefault="006E38DD" w:rsidP="006E38DD">
      <w:pPr>
        <w:numPr>
          <w:ilvl w:val="0"/>
          <w:numId w:val="8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 other options weigh cost, equity, and infrastructure, which are substantive policy considerations.</w:t>
      </w:r>
    </w:p>
    <w:p w14:paraId="2BC3DE35" w14:textId="77777777" w:rsidR="006E38DD" w:rsidRPr="00595BDD" w:rsidRDefault="006E38DD" w:rsidP="006E38DD">
      <w:pPr>
        <w:numPr>
          <w:ilvl w:val="0"/>
          <w:numId w:val="8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Complexity alone does not invalidate well-designed programs.</w:t>
      </w:r>
    </w:p>
    <w:p w14:paraId="143069E7" w14:textId="77777777" w:rsidR="006E38DD" w:rsidRPr="00595BDD" w:rsidRDefault="006E38DD" w:rsidP="006E38DD">
      <w:pPr>
        <w:numPr>
          <w:ilvl w:val="0"/>
          <w:numId w:val="8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Hence, (D) is the weakest argument.</w:t>
      </w:r>
    </w:p>
    <w:p w14:paraId="205B83CF" w14:textId="77777777" w:rsidR="006E38DD" w:rsidRPr="00595BDD" w:rsidRDefault="006E38DD" w:rsidP="006E38DD">
      <w:pPr>
        <w:numPr>
          <w:ilvl w:val="0"/>
          <w:numId w:val="8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On Thal, scientists recorded:</w:t>
      </w:r>
    </w:p>
    <w:p w14:paraId="71DC5B36" w14:textId="77777777" w:rsidR="006E38DD" w:rsidRPr="00595BDD" w:rsidRDefault="006E38DD" w:rsidP="006E38DD">
      <w:pPr>
        <w:numPr>
          <w:ilvl w:val="0"/>
          <w:numId w:val="8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w:t>
      </w:r>
      <w:proofErr w:type="spellStart"/>
      <w:proofErr w:type="gramStart"/>
      <w:r w:rsidRPr="00595BDD">
        <w:rPr>
          <w:rFonts w:ascii="Calibri Light" w:eastAsia="Times New Roman" w:hAnsi="Calibri Light" w:cs="Calibri Light"/>
          <w:sz w:val="24"/>
          <w:szCs w:val="24"/>
          <w:lang w:val="en-IN" w:eastAsia="en-IN" w:bidi="as-IN"/>
        </w:rPr>
        <w:t>avri</w:t>
      </w:r>
      <w:proofErr w:type="gramEnd"/>
      <w:r w:rsidRPr="00595BDD">
        <w:rPr>
          <w:rFonts w:ascii="Calibri Light" w:eastAsia="Times New Roman" w:hAnsi="Calibri Light" w:cs="Calibri Light"/>
          <w:sz w:val="24"/>
          <w:szCs w:val="24"/>
          <w:lang w:val="en-IN" w:eastAsia="en-IN" w:bidi="as-IN"/>
        </w:rPr>
        <w:t>-suk</w:t>
      </w:r>
      <w:proofErr w:type="spellEnd"/>
      <w:r w:rsidRPr="00595BDD">
        <w:rPr>
          <w:rFonts w:ascii="Calibri Light" w:eastAsia="Times New Roman" w:hAnsi="Calibri Light" w:cs="Calibri Light"/>
          <w:sz w:val="24"/>
          <w:szCs w:val="24"/>
          <w:lang w:val="en-IN" w:eastAsia="en-IN" w:bidi="as-IN"/>
        </w:rPr>
        <w:t>” = fast runner</w:t>
      </w:r>
    </w:p>
    <w:p w14:paraId="2DA41D9B" w14:textId="77777777" w:rsidR="006E38DD" w:rsidRPr="00595BDD" w:rsidRDefault="006E38DD" w:rsidP="006E38DD">
      <w:pPr>
        <w:numPr>
          <w:ilvl w:val="0"/>
          <w:numId w:val="8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w:t>
      </w:r>
      <w:proofErr w:type="spellStart"/>
      <w:proofErr w:type="gramStart"/>
      <w:r w:rsidRPr="00595BDD">
        <w:rPr>
          <w:rFonts w:ascii="Calibri Light" w:eastAsia="Times New Roman" w:hAnsi="Calibri Light" w:cs="Calibri Light"/>
          <w:sz w:val="24"/>
          <w:szCs w:val="24"/>
          <w:lang w:val="en-IN" w:eastAsia="en-IN" w:bidi="as-IN"/>
        </w:rPr>
        <w:t>avri</w:t>
      </w:r>
      <w:proofErr w:type="gramEnd"/>
      <w:r w:rsidRPr="00595BDD">
        <w:rPr>
          <w:rFonts w:ascii="Calibri Light" w:eastAsia="Times New Roman" w:hAnsi="Calibri Light" w:cs="Calibri Light"/>
          <w:sz w:val="24"/>
          <w:szCs w:val="24"/>
          <w:lang w:val="en-IN" w:eastAsia="en-IN" w:bidi="as-IN"/>
        </w:rPr>
        <w:t>-mek</w:t>
      </w:r>
      <w:proofErr w:type="spellEnd"/>
      <w:r w:rsidRPr="00595BDD">
        <w:rPr>
          <w:rFonts w:ascii="Calibri Light" w:eastAsia="Times New Roman" w:hAnsi="Calibri Light" w:cs="Calibri Light"/>
          <w:sz w:val="24"/>
          <w:szCs w:val="24"/>
          <w:lang w:val="en-IN" w:eastAsia="en-IN" w:bidi="as-IN"/>
        </w:rPr>
        <w:t>” = fast bird</w:t>
      </w:r>
    </w:p>
    <w:p w14:paraId="0C1087DF" w14:textId="77777777" w:rsidR="006E38DD" w:rsidRPr="00595BDD" w:rsidRDefault="006E38DD" w:rsidP="006E38DD">
      <w:pPr>
        <w:numPr>
          <w:ilvl w:val="0"/>
          <w:numId w:val="8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w:t>
      </w:r>
      <w:proofErr w:type="spellStart"/>
      <w:proofErr w:type="gramStart"/>
      <w:r w:rsidRPr="00595BDD">
        <w:rPr>
          <w:rFonts w:ascii="Calibri Light" w:eastAsia="Times New Roman" w:hAnsi="Calibri Light" w:cs="Calibri Light"/>
          <w:sz w:val="24"/>
          <w:szCs w:val="24"/>
          <w:lang w:val="en-IN" w:eastAsia="en-IN" w:bidi="as-IN"/>
        </w:rPr>
        <w:t>tem</w:t>
      </w:r>
      <w:proofErr w:type="gramEnd"/>
      <w:r w:rsidRPr="00595BDD">
        <w:rPr>
          <w:rFonts w:ascii="Calibri Light" w:eastAsia="Times New Roman" w:hAnsi="Calibri Light" w:cs="Calibri Light"/>
          <w:sz w:val="24"/>
          <w:szCs w:val="24"/>
          <w:lang w:val="en-IN" w:eastAsia="en-IN" w:bidi="as-IN"/>
        </w:rPr>
        <w:t>-suk</w:t>
      </w:r>
      <w:proofErr w:type="spellEnd"/>
      <w:r w:rsidRPr="00595BDD">
        <w:rPr>
          <w:rFonts w:ascii="Calibri Light" w:eastAsia="Times New Roman" w:hAnsi="Calibri Light" w:cs="Calibri Light"/>
          <w:sz w:val="24"/>
          <w:szCs w:val="24"/>
          <w:lang w:val="en-IN" w:eastAsia="en-IN" w:bidi="as-IN"/>
        </w:rPr>
        <w:t>” = slow runner</w:t>
      </w:r>
      <w:r w:rsidRPr="00595BDD">
        <w:rPr>
          <w:rFonts w:ascii="Calibri Light" w:eastAsia="Times New Roman" w:hAnsi="Calibri Light" w:cs="Calibri Light"/>
          <w:sz w:val="24"/>
          <w:szCs w:val="24"/>
          <w:lang w:val="en-IN" w:eastAsia="en-IN" w:bidi="as-IN"/>
        </w:rPr>
        <w:br/>
        <w:t>Which could mean slow bird?</w:t>
      </w:r>
      <w:r w:rsidRPr="00595BDD">
        <w:rPr>
          <w:rFonts w:ascii="Calibri Light" w:eastAsia="Times New Roman" w:hAnsi="Calibri Light" w:cs="Calibri Light"/>
          <w:sz w:val="24"/>
          <w:szCs w:val="24"/>
          <w:lang w:val="en-IN" w:eastAsia="en-IN" w:bidi="as-IN"/>
        </w:rPr>
        <w:br/>
        <w:t xml:space="preserve">(A) </w:t>
      </w:r>
      <w:proofErr w:type="spellStart"/>
      <w:r w:rsidRPr="00595BDD">
        <w:rPr>
          <w:rFonts w:ascii="Calibri Light" w:eastAsia="Times New Roman" w:hAnsi="Calibri Light" w:cs="Calibri Light"/>
          <w:sz w:val="24"/>
          <w:szCs w:val="24"/>
          <w:lang w:val="en-IN" w:eastAsia="en-IN" w:bidi="as-IN"/>
        </w:rPr>
        <w:t>tem-mek</w:t>
      </w:r>
      <w:proofErr w:type="spellEnd"/>
      <w:r w:rsidRPr="00595BDD">
        <w:rPr>
          <w:rFonts w:ascii="Calibri Light" w:eastAsia="Times New Roman" w:hAnsi="Calibri Light" w:cs="Calibri Light"/>
          <w:sz w:val="24"/>
          <w:szCs w:val="24"/>
          <w:lang w:val="en-IN" w:eastAsia="en-IN" w:bidi="as-IN"/>
        </w:rPr>
        <w:br/>
        <w:t xml:space="preserve">(B) </w:t>
      </w:r>
      <w:proofErr w:type="spellStart"/>
      <w:r w:rsidRPr="00595BDD">
        <w:rPr>
          <w:rFonts w:ascii="Calibri Light" w:eastAsia="Times New Roman" w:hAnsi="Calibri Light" w:cs="Calibri Light"/>
          <w:sz w:val="24"/>
          <w:szCs w:val="24"/>
          <w:lang w:val="en-IN" w:eastAsia="en-IN" w:bidi="as-IN"/>
        </w:rPr>
        <w:t>mek-tem</w:t>
      </w:r>
      <w:proofErr w:type="spellEnd"/>
      <w:r w:rsidRPr="00595BDD">
        <w:rPr>
          <w:rFonts w:ascii="Calibri Light" w:eastAsia="Times New Roman" w:hAnsi="Calibri Light" w:cs="Calibri Light"/>
          <w:sz w:val="24"/>
          <w:szCs w:val="24"/>
          <w:lang w:val="en-IN" w:eastAsia="en-IN" w:bidi="as-IN"/>
        </w:rPr>
        <w:br/>
        <w:t xml:space="preserve">(C) </w:t>
      </w:r>
      <w:proofErr w:type="spellStart"/>
      <w:r w:rsidRPr="00595BDD">
        <w:rPr>
          <w:rFonts w:ascii="Calibri Light" w:eastAsia="Times New Roman" w:hAnsi="Calibri Light" w:cs="Calibri Light"/>
          <w:sz w:val="24"/>
          <w:szCs w:val="24"/>
          <w:lang w:val="en-IN" w:eastAsia="en-IN" w:bidi="as-IN"/>
        </w:rPr>
        <w:t>avri-tem</w:t>
      </w:r>
      <w:proofErr w:type="spellEnd"/>
      <w:r w:rsidRPr="00595BDD">
        <w:rPr>
          <w:rFonts w:ascii="Calibri Light" w:eastAsia="Times New Roman" w:hAnsi="Calibri Light" w:cs="Calibri Light"/>
          <w:sz w:val="24"/>
          <w:szCs w:val="24"/>
          <w:lang w:val="en-IN" w:eastAsia="en-IN" w:bidi="as-IN"/>
        </w:rPr>
        <w:br/>
        <w:t xml:space="preserve">(D) </w:t>
      </w:r>
      <w:proofErr w:type="spellStart"/>
      <w:r w:rsidRPr="00595BDD">
        <w:rPr>
          <w:rFonts w:ascii="Calibri Light" w:eastAsia="Times New Roman" w:hAnsi="Calibri Light" w:cs="Calibri Light"/>
          <w:sz w:val="24"/>
          <w:szCs w:val="24"/>
          <w:lang w:val="en-IN" w:eastAsia="en-IN" w:bidi="as-IN"/>
        </w:rPr>
        <w:t>suk-mek</w:t>
      </w:r>
      <w:proofErr w:type="spellEnd"/>
    </w:p>
    <w:p w14:paraId="71393134"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Answer 47. (A) </w:t>
      </w:r>
      <w:proofErr w:type="spellStart"/>
      <w:r w:rsidRPr="00595BDD">
        <w:rPr>
          <w:rFonts w:ascii="Calibri Light" w:eastAsia="Times New Roman" w:hAnsi="Calibri Light" w:cs="Calibri Light"/>
          <w:sz w:val="24"/>
          <w:szCs w:val="24"/>
          <w:lang w:val="en-IN" w:eastAsia="en-IN" w:bidi="as-IN"/>
        </w:rPr>
        <w:t>tem-mek</w:t>
      </w:r>
      <w:proofErr w:type="spellEnd"/>
      <w:r w:rsidRPr="00595BDD">
        <w:rPr>
          <w:rFonts w:ascii="Calibri Light" w:eastAsia="Times New Roman" w:hAnsi="Calibri Light" w:cs="Calibri Light"/>
          <w:sz w:val="24"/>
          <w:szCs w:val="24"/>
          <w:lang w:val="en-IN" w:eastAsia="en-IN" w:bidi="as-IN"/>
        </w:rPr>
        <w:br/>
        <w:t>Explanation:</w:t>
      </w:r>
    </w:p>
    <w:p w14:paraId="3A2184C3" w14:textId="77777777" w:rsidR="006E38DD" w:rsidRPr="00595BDD" w:rsidRDefault="006E38DD" w:rsidP="006E38DD">
      <w:pPr>
        <w:numPr>
          <w:ilvl w:val="0"/>
          <w:numId w:val="9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w:t>
      </w:r>
      <w:proofErr w:type="spellStart"/>
      <w:r w:rsidRPr="00595BDD">
        <w:rPr>
          <w:rFonts w:ascii="Calibri Light" w:eastAsia="Times New Roman" w:hAnsi="Calibri Light" w:cs="Calibri Light"/>
          <w:sz w:val="24"/>
          <w:szCs w:val="24"/>
          <w:lang w:val="en-IN" w:eastAsia="en-IN" w:bidi="as-IN"/>
        </w:rPr>
        <w:t>avri</w:t>
      </w:r>
      <w:proofErr w:type="spellEnd"/>
      <w:r w:rsidRPr="00595BDD">
        <w:rPr>
          <w:rFonts w:ascii="Calibri Light" w:eastAsia="Times New Roman" w:hAnsi="Calibri Light" w:cs="Calibri Light"/>
          <w:sz w:val="24"/>
          <w:szCs w:val="24"/>
          <w:lang w:val="en-IN" w:eastAsia="en-IN" w:bidi="as-IN"/>
        </w:rPr>
        <w:t>” maps to fast, “</w:t>
      </w:r>
      <w:proofErr w:type="spellStart"/>
      <w:r w:rsidRPr="00595BDD">
        <w:rPr>
          <w:rFonts w:ascii="Calibri Light" w:eastAsia="Times New Roman" w:hAnsi="Calibri Light" w:cs="Calibri Light"/>
          <w:sz w:val="24"/>
          <w:szCs w:val="24"/>
          <w:lang w:val="en-IN" w:eastAsia="en-IN" w:bidi="as-IN"/>
        </w:rPr>
        <w:t>tem</w:t>
      </w:r>
      <w:proofErr w:type="spellEnd"/>
      <w:r w:rsidRPr="00595BDD">
        <w:rPr>
          <w:rFonts w:ascii="Calibri Light" w:eastAsia="Times New Roman" w:hAnsi="Calibri Light" w:cs="Calibri Light"/>
          <w:sz w:val="24"/>
          <w:szCs w:val="24"/>
          <w:lang w:val="en-IN" w:eastAsia="en-IN" w:bidi="as-IN"/>
        </w:rPr>
        <w:t>” to slow, “</w:t>
      </w:r>
      <w:proofErr w:type="spellStart"/>
      <w:r w:rsidRPr="00595BDD">
        <w:rPr>
          <w:rFonts w:ascii="Calibri Light" w:eastAsia="Times New Roman" w:hAnsi="Calibri Light" w:cs="Calibri Light"/>
          <w:sz w:val="24"/>
          <w:szCs w:val="24"/>
          <w:lang w:val="en-IN" w:eastAsia="en-IN" w:bidi="as-IN"/>
        </w:rPr>
        <w:t>suk</w:t>
      </w:r>
      <w:proofErr w:type="spellEnd"/>
      <w:r w:rsidRPr="00595BDD">
        <w:rPr>
          <w:rFonts w:ascii="Calibri Light" w:eastAsia="Times New Roman" w:hAnsi="Calibri Light" w:cs="Calibri Light"/>
          <w:sz w:val="24"/>
          <w:szCs w:val="24"/>
          <w:lang w:val="en-IN" w:eastAsia="en-IN" w:bidi="as-IN"/>
        </w:rPr>
        <w:t>” to runner, “</w:t>
      </w:r>
      <w:proofErr w:type="spellStart"/>
      <w:r w:rsidRPr="00595BDD">
        <w:rPr>
          <w:rFonts w:ascii="Calibri Light" w:eastAsia="Times New Roman" w:hAnsi="Calibri Light" w:cs="Calibri Light"/>
          <w:sz w:val="24"/>
          <w:szCs w:val="24"/>
          <w:lang w:val="en-IN" w:eastAsia="en-IN" w:bidi="as-IN"/>
        </w:rPr>
        <w:t>mek</w:t>
      </w:r>
      <w:proofErr w:type="spellEnd"/>
      <w:r w:rsidRPr="00595BDD">
        <w:rPr>
          <w:rFonts w:ascii="Calibri Light" w:eastAsia="Times New Roman" w:hAnsi="Calibri Light" w:cs="Calibri Light"/>
          <w:sz w:val="24"/>
          <w:szCs w:val="24"/>
          <w:lang w:val="en-IN" w:eastAsia="en-IN" w:bidi="as-IN"/>
        </w:rPr>
        <w:t>” to bird.</w:t>
      </w:r>
    </w:p>
    <w:p w14:paraId="32EF03D5" w14:textId="77777777" w:rsidR="006E38DD" w:rsidRPr="00595BDD" w:rsidRDefault="006E38DD" w:rsidP="006E38DD">
      <w:pPr>
        <w:numPr>
          <w:ilvl w:val="0"/>
          <w:numId w:val="9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slow bird maps to “</w:t>
      </w:r>
      <w:proofErr w:type="spellStart"/>
      <w:r w:rsidRPr="00595BDD">
        <w:rPr>
          <w:rFonts w:ascii="Calibri Light" w:eastAsia="Times New Roman" w:hAnsi="Calibri Light" w:cs="Calibri Light"/>
          <w:sz w:val="24"/>
          <w:szCs w:val="24"/>
          <w:lang w:val="en-IN" w:eastAsia="en-IN" w:bidi="as-IN"/>
        </w:rPr>
        <w:t>tem-mek</w:t>
      </w:r>
      <w:proofErr w:type="spellEnd"/>
      <w:r w:rsidRPr="00595BDD">
        <w:rPr>
          <w:rFonts w:ascii="Calibri Light" w:eastAsia="Times New Roman" w:hAnsi="Calibri Light" w:cs="Calibri Light"/>
          <w:sz w:val="24"/>
          <w:szCs w:val="24"/>
          <w:lang w:val="en-IN" w:eastAsia="en-IN" w:bidi="as-IN"/>
        </w:rPr>
        <w:t>.”</w:t>
      </w:r>
    </w:p>
    <w:p w14:paraId="1672D7CD" w14:textId="77777777" w:rsidR="006E38DD" w:rsidRPr="00595BDD" w:rsidRDefault="006E38DD" w:rsidP="006E38DD">
      <w:pPr>
        <w:numPr>
          <w:ilvl w:val="0"/>
          <w:numId w:val="9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Other combinations mix categories incorrectly.</w:t>
      </w:r>
    </w:p>
    <w:p w14:paraId="4ECD89A5" w14:textId="77777777" w:rsidR="006E38DD" w:rsidRPr="00595BDD" w:rsidRDefault="006E38DD" w:rsidP="006E38DD">
      <w:pPr>
        <w:numPr>
          <w:ilvl w:val="0"/>
          <w:numId w:val="9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Consistent morpheme mapping gives the answer.</w:t>
      </w:r>
    </w:p>
    <w:p w14:paraId="3E26654B" w14:textId="77777777" w:rsidR="006E38DD" w:rsidRPr="00595BDD" w:rsidRDefault="006E38DD" w:rsidP="006E38DD">
      <w:pPr>
        <w:numPr>
          <w:ilvl w:val="0"/>
          <w:numId w:val="9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 angle at the </w:t>
      </w:r>
      <w:proofErr w:type="spellStart"/>
      <w:r w:rsidRPr="00595BDD">
        <w:rPr>
          <w:rFonts w:ascii="Calibri Light" w:eastAsia="Times New Roman" w:hAnsi="Calibri Light" w:cs="Calibri Light"/>
          <w:sz w:val="24"/>
          <w:szCs w:val="24"/>
          <w:lang w:val="en-IN" w:eastAsia="en-IN" w:bidi="as-IN"/>
        </w:rPr>
        <w:t>center</w:t>
      </w:r>
      <w:proofErr w:type="spellEnd"/>
      <w:r w:rsidRPr="00595BDD">
        <w:rPr>
          <w:rFonts w:ascii="Calibri Light" w:eastAsia="Times New Roman" w:hAnsi="Calibri Light" w:cs="Calibri Light"/>
          <w:sz w:val="24"/>
          <w:szCs w:val="24"/>
          <w:lang w:val="en-IN" w:eastAsia="en-IN" w:bidi="as-IN"/>
        </w:rPr>
        <w:t xml:space="preserve"> cannot be defined without”</w:t>
      </w:r>
      <w:r w:rsidRPr="00595BDD">
        <w:rPr>
          <w:rFonts w:ascii="Calibri Light" w:eastAsia="Times New Roman" w:hAnsi="Calibri Light" w:cs="Calibri Light"/>
          <w:sz w:val="24"/>
          <w:szCs w:val="24"/>
          <w:lang w:val="en-IN" w:eastAsia="en-IN" w:bidi="as-IN"/>
        </w:rPr>
        <w:br/>
        <w:t>(A) triangle; altitude</w:t>
      </w:r>
      <w:r w:rsidRPr="00595BDD">
        <w:rPr>
          <w:rFonts w:ascii="Calibri Light" w:eastAsia="Times New Roman" w:hAnsi="Calibri Light" w:cs="Calibri Light"/>
          <w:sz w:val="24"/>
          <w:szCs w:val="24"/>
          <w:lang w:val="en-IN" w:eastAsia="en-IN" w:bidi="as-IN"/>
        </w:rPr>
        <w:br/>
        <w:t>(B) radius; circle</w:t>
      </w:r>
      <w:r w:rsidRPr="00595BDD">
        <w:rPr>
          <w:rFonts w:ascii="Calibri Light" w:eastAsia="Times New Roman" w:hAnsi="Calibri Light" w:cs="Calibri Light"/>
          <w:sz w:val="24"/>
          <w:szCs w:val="24"/>
          <w:lang w:val="en-IN" w:eastAsia="en-IN" w:bidi="as-IN"/>
        </w:rPr>
        <w:br/>
      </w:r>
      <w:r w:rsidRPr="00595BDD">
        <w:rPr>
          <w:rFonts w:ascii="Calibri Light" w:eastAsia="Times New Roman" w:hAnsi="Calibri Light" w:cs="Calibri Light"/>
          <w:sz w:val="24"/>
          <w:szCs w:val="24"/>
          <w:lang w:val="en-IN" w:eastAsia="en-IN" w:bidi="as-IN"/>
        </w:rPr>
        <w:lastRenderedPageBreak/>
        <w:t>(C) chord; tangent</w:t>
      </w:r>
      <w:r w:rsidRPr="00595BDD">
        <w:rPr>
          <w:rFonts w:ascii="Calibri Light" w:eastAsia="Times New Roman" w:hAnsi="Calibri Light" w:cs="Calibri Light"/>
          <w:sz w:val="24"/>
          <w:szCs w:val="24"/>
          <w:lang w:val="en-IN" w:eastAsia="en-IN" w:bidi="as-IN"/>
        </w:rPr>
        <w:br/>
        <w:t>(D) secant; ellipse</w:t>
      </w:r>
    </w:p>
    <w:p w14:paraId="6208CCBB"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48. (B) radius; circle.</w:t>
      </w:r>
      <w:r w:rsidRPr="00595BDD">
        <w:rPr>
          <w:rFonts w:ascii="Calibri Light" w:eastAsia="Times New Roman" w:hAnsi="Calibri Light" w:cs="Calibri Light"/>
          <w:sz w:val="24"/>
          <w:szCs w:val="24"/>
          <w:lang w:val="en-IN" w:eastAsia="en-IN" w:bidi="as-IN"/>
        </w:rPr>
        <w:br/>
        <w:t>Explanation:</w:t>
      </w:r>
    </w:p>
    <w:p w14:paraId="06A2FDA6" w14:textId="77777777" w:rsidR="006E38DD" w:rsidRPr="00595BDD" w:rsidRDefault="006E38DD" w:rsidP="006E38DD">
      <w:pPr>
        <w:numPr>
          <w:ilvl w:val="0"/>
          <w:numId w:val="9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 central angle is defined in a circle by two radii from the </w:t>
      </w:r>
      <w:proofErr w:type="spellStart"/>
      <w:r w:rsidRPr="00595BDD">
        <w:rPr>
          <w:rFonts w:ascii="Calibri Light" w:eastAsia="Times New Roman" w:hAnsi="Calibri Light" w:cs="Calibri Light"/>
          <w:sz w:val="24"/>
          <w:szCs w:val="24"/>
          <w:lang w:val="en-IN" w:eastAsia="en-IN" w:bidi="as-IN"/>
        </w:rPr>
        <w:t>center</w:t>
      </w:r>
      <w:proofErr w:type="spellEnd"/>
      <w:r w:rsidRPr="00595BDD">
        <w:rPr>
          <w:rFonts w:ascii="Calibri Light" w:eastAsia="Times New Roman" w:hAnsi="Calibri Light" w:cs="Calibri Light"/>
          <w:sz w:val="24"/>
          <w:szCs w:val="24"/>
          <w:lang w:val="en-IN" w:eastAsia="en-IN" w:bidi="as-IN"/>
        </w:rPr>
        <w:t>.</w:t>
      </w:r>
    </w:p>
    <w:p w14:paraId="35E9895F" w14:textId="77777777" w:rsidR="006E38DD" w:rsidRPr="00595BDD" w:rsidRDefault="006E38DD" w:rsidP="006E38DD">
      <w:pPr>
        <w:numPr>
          <w:ilvl w:val="0"/>
          <w:numId w:val="9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Triangles, tangents, or secants are unnecessary for definition.</w:t>
      </w:r>
    </w:p>
    <w:p w14:paraId="5B47C09A" w14:textId="77777777" w:rsidR="006E38DD" w:rsidRPr="00595BDD" w:rsidRDefault="006E38DD" w:rsidP="006E38DD">
      <w:pPr>
        <w:numPr>
          <w:ilvl w:val="0"/>
          <w:numId w:val="9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Ellipses have different central angle notions not standard in basic geometry.</w:t>
      </w:r>
    </w:p>
    <w:p w14:paraId="6AB4AB89" w14:textId="77777777" w:rsidR="006E38DD" w:rsidRPr="00595BDD" w:rsidRDefault="006E38DD" w:rsidP="006E38DD">
      <w:pPr>
        <w:numPr>
          <w:ilvl w:val="0"/>
          <w:numId w:val="9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Thus, radius and circle are required.</w:t>
      </w:r>
    </w:p>
    <w:p w14:paraId="30258D93" w14:textId="77777777" w:rsidR="006E38DD" w:rsidRPr="00595BDD" w:rsidRDefault="006E38DD" w:rsidP="006E38DD">
      <w:pPr>
        <w:numPr>
          <w:ilvl w:val="0"/>
          <w:numId w:val="9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Four items—tiger (Manas), </w:t>
      </w:r>
      <w:proofErr w:type="spellStart"/>
      <w:r w:rsidRPr="00595BDD">
        <w:rPr>
          <w:rFonts w:ascii="Calibri Light" w:eastAsia="Times New Roman" w:hAnsi="Calibri Light" w:cs="Calibri Light"/>
          <w:sz w:val="24"/>
          <w:szCs w:val="24"/>
          <w:lang w:val="en-IN" w:eastAsia="en-IN" w:bidi="as-IN"/>
        </w:rPr>
        <w:t>muga</w:t>
      </w:r>
      <w:proofErr w:type="spellEnd"/>
      <w:r w:rsidRPr="00595BDD">
        <w:rPr>
          <w:rFonts w:ascii="Calibri Light" w:eastAsia="Times New Roman" w:hAnsi="Calibri Light" w:cs="Calibri Light"/>
          <w:sz w:val="24"/>
          <w:szCs w:val="24"/>
          <w:lang w:val="en-IN" w:eastAsia="en-IN" w:bidi="as-IN"/>
        </w:rPr>
        <w:t xml:space="preserve"> (</w:t>
      </w:r>
      <w:proofErr w:type="spellStart"/>
      <w:r w:rsidRPr="00595BDD">
        <w:rPr>
          <w:rFonts w:ascii="Calibri Light" w:eastAsia="Times New Roman" w:hAnsi="Calibri Light" w:cs="Calibri Light"/>
          <w:sz w:val="24"/>
          <w:szCs w:val="24"/>
          <w:lang w:val="en-IN" w:eastAsia="en-IN" w:bidi="as-IN"/>
        </w:rPr>
        <w:t>Sualkuchi</w:t>
      </w:r>
      <w:proofErr w:type="spellEnd"/>
      <w:r w:rsidRPr="00595BDD">
        <w:rPr>
          <w:rFonts w:ascii="Calibri Light" w:eastAsia="Times New Roman" w:hAnsi="Calibri Light" w:cs="Calibri Light"/>
          <w:sz w:val="24"/>
          <w:szCs w:val="24"/>
          <w:lang w:val="en-IN" w:eastAsia="en-IN" w:bidi="as-IN"/>
        </w:rPr>
        <w:t>), oil (</w:t>
      </w:r>
      <w:proofErr w:type="spellStart"/>
      <w:r w:rsidRPr="00595BDD">
        <w:rPr>
          <w:rFonts w:ascii="Calibri Light" w:eastAsia="Times New Roman" w:hAnsi="Calibri Light" w:cs="Calibri Light"/>
          <w:sz w:val="24"/>
          <w:szCs w:val="24"/>
          <w:lang w:val="en-IN" w:eastAsia="en-IN" w:bidi="as-IN"/>
        </w:rPr>
        <w:t>Digboi</w:t>
      </w:r>
      <w:proofErr w:type="spellEnd"/>
      <w:r w:rsidRPr="00595BDD">
        <w:rPr>
          <w:rFonts w:ascii="Calibri Light" w:eastAsia="Times New Roman" w:hAnsi="Calibri Light" w:cs="Calibri Light"/>
          <w:sz w:val="24"/>
          <w:szCs w:val="24"/>
          <w:lang w:val="en-IN" w:eastAsia="en-IN" w:bidi="as-IN"/>
        </w:rPr>
        <w:t xml:space="preserve">), bamboo (Barak)—are assigned to Meera, Nayan, Omi, Parul. Meera studies polymers and </w:t>
      </w:r>
      <w:proofErr w:type="spellStart"/>
      <w:r w:rsidRPr="00595BDD">
        <w:rPr>
          <w:rFonts w:ascii="Calibri Light" w:eastAsia="Times New Roman" w:hAnsi="Calibri Light" w:cs="Calibri Light"/>
          <w:sz w:val="24"/>
          <w:szCs w:val="24"/>
          <w:lang w:val="en-IN" w:eastAsia="en-IN" w:bidi="as-IN"/>
        </w:rPr>
        <w:t>fibers</w:t>
      </w:r>
      <w:proofErr w:type="spellEnd"/>
      <w:r w:rsidRPr="00595BDD">
        <w:rPr>
          <w:rFonts w:ascii="Calibri Light" w:eastAsia="Times New Roman" w:hAnsi="Calibri Light" w:cs="Calibri Light"/>
          <w:sz w:val="24"/>
          <w:szCs w:val="24"/>
          <w:lang w:val="en-IN" w:eastAsia="en-IN" w:bidi="as-IN"/>
        </w:rPr>
        <w:t>, Nayan is a conservation biologist, Omi is a petroleum engineer, Parul is a forester. Who is linked to oil?</w:t>
      </w:r>
      <w:r w:rsidRPr="00595BDD">
        <w:rPr>
          <w:rFonts w:ascii="Calibri Light" w:eastAsia="Times New Roman" w:hAnsi="Calibri Light" w:cs="Calibri Light"/>
          <w:sz w:val="24"/>
          <w:szCs w:val="24"/>
          <w:lang w:val="en-IN" w:eastAsia="en-IN" w:bidi="as-IN"/>
        </w:rPr>
        <w:br/>
        <w:t>(A) Meera</w:t>
      </w:r>
      <w:r w:rsidRPr="00595BDD">
        <w:rPr>
          <w:rFonts w:ascii="Calibri Light" w:eastAsia="Times New Roman" w:hAnsi="Calibri Light" w:cs="Calibri Light"/>
          <w:sz w:val="24"/>
          <w:szCs w:val="24"/>
          <w:lang w:val="en-IN" w:eastAsia="en-IN" w:bidi="as-IN"/>
        </w:rPr>
        <w:br/>
        <w:t>(B) Nayan</w:t>
      </w:r>
      <w:r w:rsidRPr="00595BDD">
        <w:rPr>
          <w:rFonts w:ascii="Calibri Light" w:eastAsia="Times New Roman" w:hAnsi="Calibri Light" w:cs="Calibri Light"/>
          <w:sz w:val="24"/>
          <w:szCs w:val="24"/>
          <w:lang w:val="en-IN" w:eastAsia="en-IN" w:bidi="as-IN"/>
        </w:rPr>
        <w:br/>
        <w:t>(C) Omi</w:t>
      </w:r>
      <w:r w:rsidRPr="00595BDD">
        <w:rPr>
          <w:rFonts w:ascii="Calibri Light" w:eastAsia="Times New Roman" w:hAnsi="Calibri Light" w:cs="Calibri Light"/>
          <w:sz w:val="24"/>
          <w:szCs w:val="24"/>
          <w:lang w:val="en-IN" w:eastAsia="en-IN" w:bidi="as-IN"/>
        </w:rPr>
        <w:br/>
        <w:t>(D) Parul</w:t>
      </w:r>
    </w:p>
    <w:p w14:paraId="2BB4FBF9"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49. (C) Omi.</w:t>
      </w:r>
      <w:r w:rsidRPr="00595BDD">
        <w:rPr>
          <w:rFonts w:ascii="Calibri Light" w:eastAsia="Times New Roman" w:hAnsi="Calibri Light" w:cs="Calibri Light"/>
          <w:sz w:val="24"/>
          <w:szCs w:val="24"/>
          <w:lang w:val="en-IN" w:eastAsia="en-IN" w:bidi="as-IN"/>
        </w:rPr>
        <w:br/>
        <w:t>Explanation:</w:t>
      </w:r>
    </w:p>
    <w:p w14:paraId="59334271" w14:textId="77777777" w:rsidR="006E38DD" w:rsidRPr="00595BDD" w:rsidRDefault="006E38DD" w:rsidP="006E38DD">
      <w:pPr>
        <w:numPr>
          <w:ilvl w:val="0"/>
          <w:numId w:val="9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Oil aligns with petroleum engineering.</w:t>
      </w:r>
    </w:p>
    <w:p w14:paraId="1E88D1BA" w14:textId="77777777" w:rsidR="006E38DD" w:rsidRPr="00595BDD" w:rsidRDefault="006E38DD" w:rsidP="006E38DD">
      <w:pPr>
        <w:numPr>
          <w:ilvl w:val="0"/>
          <w:numId w:val="9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Tiger aligns with conservation biology; </w:t>
      </w:r>
      <w:proofErr w:type="spellStart"/>
      <w:r w:rsidRPr="00595BDD">
        <w:rPr>
          <w:rFonts w:ascii="Calibri Light" w:eastAsia="Times New Roman" w:hAnsi="Calibri Light" w:cs="Calibri Light"/>
          <w:sz w:val="24"/>
          <w:szCs w:val="24"/>
          <w:lang w:val="en-IN" w:eastAsia="en-IN" w:bidi="as-IN"/>
        </w:rPr>
        <w:t>muga</w:t>
      </w:r>
      <w:proofErr w:type="spellEnd"/>
      <w:r w:rsidRPr="00595BDD">
        <w:rPr>
          <w:rFonts w:ascii="Calibri Light" w:eastAsia="Times New Roman" w:hAnsi="Calibri Light" w:cs="Calibri Light"/>
          <w:sz w:val="24"/>
          <w:szCs w:val="24"/>
          <w:lang w:val="en-IN" w:eastAsia="en-IN" w:bidi="as-IN"/>
        </w:rPr>
        <w:t xml:space="preserve"> (silk) with polymers/</w:t>
      </w:r>
      <w:proofErr w:type="spellStart"/>
      <w:r w:rsidRPr="00595BDD">
        <w:rPr>
          <w:rFonts w:ascii="Calibri Light" w:eastAsia="Times New Roman" w:hAnsi="Calibri Light" w:cs="Calibri Light"/>
          <w:sz w:val="24"/>
          <w:szCs w:val="24"/>
          <w:lang w:val="en-IN" w:eastAsia="en-IN" w:bidi="as-IN"/>
        </w:rPr>
        <w:t>fibers</w:t>
      </w:r>
      <w:proofErr w:type="spellEnd"/>
      <w:r w:rsidRPr="00595BDD">
        <w:rPr>
          <w:rFonts w:ascii="Calibri Light" w:eastAsia="Times New Roman" w:hAnsi="Calibri Light" w:cs="Calibri Light"/>
          <w:sz w:val="24"/>
          <w:szCs w:val="24"/>
          <w:lang w:val="en-IN" w:eastAsia="en-IN" w:bidi="as-IN"/>
        </w:rPr>
        <w:t>; bamboo with forestry.</w:t>
      </w:r>
    </w:p>
    <w:p w14:paraId="01E29CE6" w14:textId="77777777" w:rsidR="006E38DD" w:rsidRPr="00595BDD" w:rsidRDefault="006E38DD" w:rsidP="006E38DD">
      <w:pPr>
        <w:numPr>
          <w:ilvl w:val="0"/>
          <w:numId w:val="94"/>
        </w:numPr>
        <w:spacing w:before="100" w:beforeAutospacing="1" w:after="100" w:afterAutospacing="1" w:line="240" w:lineRule="auto"/>
        <w:rPr>
          <w:rFonts w:ascii="Calibri Light" w:eastAsia="Times New Roman" w:hAnsi="Calibri Light" w:cs="Calibri Light"/>
          <w:sz w:val="24"/>
          <w:szCs w:val="24"/>
          <w:lang w:val="en-IN" w:eastAsia="en-IN" w:bidi="as-IN"/>
        </w:rPr>
      </w:pPr>
      <w:proofErr w:type="gramStart"/>
      <w:r w:rsidRPr="00595BDD">
        <w:rPr>
          <w:rFonts w:ascii="Calibri Light" w:eastAsia="Times New Roman" w:hAnsi="Calibri Light" w:cs="Calibri Light"/>
          <w:sz w:val="24"/>
          <w:szCs w:val="24"/>
          <w:lang w:val="en-IN" w:eastAsia="en-IN" w:bidi="as-IN"/>
        </w:rPr>
        <w:t>So</w:t>
      </w:r>
      <w:proofErr w:type="gramEnd"/>
      <w:r w:rsidRPr="00595BDD">
        <w:rPr>
          <w:rFonts w:ascii="Calibri Light" w:eastAsia="Times New Roman" w:hAnsi="Calibri Light" w:cs="Calibri Light"/>
          <w:sz w:val="24"/>
          <w:szCs w:val="24"/>
          <w:lang w:val="en-IN" w:eastAsia="en-IN" w:bidi="as-IN"/>
        </w:rPr>
        <w:t xml:space="preserve"> Omi links to oil.</w:t>
      </w:r>
    </w:p>
    <w:p w14:paraId="6DA9CC3D" w14:textId="77777777" w:rsidR="006E38DD" w:rsidRPr="00595BDD" w:rsidRDefault="006E38DD" w:rsidP="006E38DD">
      <w:pPr>
        <w:numPr>
          <w:ilvl w:val="0"/>
          <w:numId w:val="9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 mapping uses domain alignment.</w:t>
      </w:r>
    </w:p>
    <w:p w14:paraId="260D3235" w14:textId="77777777" w:rsidR="006E38DD" w:rsidRPr="00595BDD" w:rsidRDefault="006E38DD" w:rsidP="006E38DD">
      <w:pPr>
        <w:numPr>
          <w:ilvl w:val="0"/>
          <w:numId w:val="9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No Quartz are Metals. All Pyrites are Metals. Some Minerals are Quartz. Which must be true?</w:t>
      </w:r>
      <w:r w:rsidRPr="00595BDD">
        <w:rPr>
          <w:rFonts w:ascii="Calibri Light" w:eastAsia="Times New Roman" w:hAnsi="Calibri Light" w:cs="Calibri Light"/>
          <w:sz w:val="24"/>
          <w:szCs w:val="24"/>
          <w:lang w:val="en-IN" w:eastAsia="en-IN" w:bidi="as-IN"/>
        </w:rPr>
        <w:br/>
        <w:t>(A) Some Minerals are not Metals.</w:t>
      </w:r>
      <w:r w:rsidRPr="00595BDD">
        <w:rPr>
          <w:rFonts w:ascii="Calibri Light" w:eastAsia="Times New Roman" w:hAnsi="Calibri Light" w:cs="Calibri Light"/>
          <w:sz w:val="24"/>
          <w:szCs w:val="24"/>
          <w:lang w:val="en-IN" w:eastAsia="en-IN" w:bidi="as-IN"/>
        </w:rPr>
        <w:br/>
        <w:t>(B) All Minerals are Metals.</w:t>
      </w:r>
      <w:r w:rsidRPr="00595BDD">
        <w:rPr>
          <w:rFonts w:ascii="Calibri Light" w:eastAsia="Times New Roman" w:hAnsi="Calibri Light" w:cs="Calibri Light"/>
          <w:sz w:val="24"/>
          <w:szCs w:val="24"/>
          <w:lang w:val="en-IN" w:eastAsia="en-IN" w:bidi="as-IN"/>
        </w:rPr>
        <w:br/>
        <w:t>(C) Some Pyrites are Quartz.</w:t>
      </w:r>
      <w:r w:rsidRPr="00595BDD">
        <w:rPr>
          <w:rFonts w:ascii="Calibri Light" w:eastAsia="Times New Roman" w:hAnsi="Calibri Light" w:cs="Calibri Light"/>
          <w:sz w:val="24"/>
          <w:szCs w:val="24"/>
          <w:lang w:val="en-IN" w:eastAsia="en-IN" w:bidi="as-IN"/>
        </w:rPr>
        <w:br/>
        <w:t>(D) Some Metals are Quartz.</w:t>
      </w:r>
    </w:p>
    <w:p w14:paraId="634BD0FA"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50. (A) Some Minerals are not Metals.</w:t>
      </w:r>
      <w:r w:rsidRPr="00595BDD">
        <w:rPr>
          <w:rFonts w:ascii="Calibri Light" w:eastAsia="Times New Roman" w:hAnsi="Calibri Light" w:cs="Calibri Light"/>
          <w:sz w:val="24"/>
          <w:szCs w:val="24"/>
          <w:lang w:val="en-IN" w:eastAsia="en-IN" w:bidi="as-IN"/>
        </w:rPr>
        <w:br/>
        <w:t>Explanation:</w:t>
      </w:r>
    </w:p>
    <w:p w14:paraId="6E9CE9B9" w14:textId="77777777" w:rsidR="006E38DD" w:rsidRPr="00595BDD" w:rsidRDefault="006E38DD" w:rsidP="006E38DD">
      <w:pPr>
        <w:numPr>
          <w:ilvl w:val="0"/>
          <w:numId w:val="9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Some Minerals are Quartz, and no Quartz are Metals, so those Minerals are not Metals.</w:t>
      </w:r>
      <w:r w:rsidRPr="006E38DD">
        <w:rPr>
          <w:rFonts w:ascii="Calibri Light" w:eastAsia="Times New Roman" w:hAnsi="Calibri Light" w:cs="Calibri Light"/>
          <w:sz w:val="24"/>
          <w:szCs w:val="24"/>
          <w:lang w:val="en-IN" w:eastAsia="en-IN" w:bidi="as-IN"/>
        </w:rPr>
        <w:t xml:space="preserve"> </w:t>
      </w:r>
    </w:p>
    <w:p w14:paraId="14BF556C" w14:textId="77777777" w:rsidR="006E38DD" w:rsidRPr="00595BDD" w:rsidRDefault="006E38DD" w:rsidP="006E38DD">
      <w:pPr>
        <w:numPr>
          <w:ilvl w:val="0"/>
          <w:numId w:val="9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“All Minerals are Metals” contradicts premises.</w:t>
      </w:r>
      <w:r w:rsidRPr="006E38DD">
        <w:rPr>
          <w:rFonts w:ascii="Calibri Light" w:eastAsia="Times New Roman" w:hAnsi="Calibri Light" w:cs="Calibri Light"/>
          <w:sz w:val="24"/>
          <w:szCs w:val="24"/>
          <w:lang w:val="en-IN" w:eastAsia="en-IN" w:bidi="as-IN"/>
        </w:rPr>
        <w:t xml:space="preserve"> </w:t>
      </w:r>
    </w:p>
    <w:p w14:paraId="0B3CC36A" w14:textId="77777777" w:rsidR="006E38DD" w:rsidRPr="00595BDD" w:rsidRDefault="006E38DD" w:rsidP="006E38DD">
      <w:pPr>
        <w:numPr>
          <w:ilvl w:val="0"/>
          <w:numId w:val="9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Pyrites are Metals and Quartz are not Metals, so they cannot overlap.</w:t>
      </w:r>
      <w:r w:rsidRPr="006E38DD">
        <w:rPr>
          <w:rFonts w:ascii="Calibri Light" w:eastAsia="Times New Roman" w:hAnsi="Calibri Light" w:cs="Calibri Light"/>
          <w:sz w:val="24"/>
          <w:szCs w:val="24"/>
          <w:lang w:val="en-IN" w:eastAsia="en-IN" w:bidi="as-IN"/>
        </w:rPr>
        <w:t xml:space="preserve"> </w:t>
      </w:r>
    </w:p>
    <w:p w14:paraId="35216F4F" w14:textId="77777777" w:rsidR="006E38DD" w:rsidRPr="00595BDD" w:rsidRDefault="006E38DD" w:rsidP="006E38DD">
      <w:pPr>
        <w:numPr>
          <w:ilvl w:val="0"/>
          <w:numId w:val="9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“Some Metals are Quartz” is false due to disjoint sets.</w:t>
      </w:r>
      <w:r w:rsidRPr="006E38DD">
        <w:rPr>
          <w:rFonts w:ascii="Calibri Light" w:eastAsia="Times New Roman" w:hAnsi="Calibri Light" w:cs="Calibri Light"/>
          <w:sz w:val="24"/>
          <w:szCs w:val="24"/>
          <w:lang w:val="en-IN" w:eastAsia="en-IN" w:bidi="as-IN"/>
        </w:rPr>
        <w:t xml:space="preserve"> </w:t>
      </w:r>
    </w:p>
    <w:p w14:paraId="5EB7ED35" w14:textId="77777777" w:rsidR="006E38DD" w:rsidRPr="00595BDD" w:rsidRDefault="006E38DD" w:rsidP="006E38DD">
      <w:pPr>
        <w:numPr>
          <w:ilvl w:val="0"/>
          <w:numId w:val="9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lastRenderedPageBreak/>
        <w:t>A says, “If B is a knight, then I am a knave.” B says, “A is a knight.”</w:t>
      </w:r>
      <w:r w:rsidRPr="00595BDD">
        <w:rPr>
          <w:rFonts w:ascii="Calibri Light" w:eastAsia="Times New Roman" w:hAnsi="Calibri Light" w:cs="Calibri Light"/>
          <w:sz w:val="24"/>
          <w:szCs w:val="24"/>
          <w:lang w:val="en-IN" w:eastAsia="en-IN" w:bidi="as-IN"/>
        </w:rPr>
        <w:br/>
        <w:t>(A) A knight, B knight</w:t>
      </w:r>
      <w:r w:rsidRPr="00595BDD">
        <w:rPr>
          <w:rFonts w:ascii="Calibri Light" w:eastAsia="Times New Roman" w:hAnsi="Calibri Light" w:cs="Calibri Light"/>
          <w:sz w:val="24"/>
          <w:szCs w:val="24"/>
          <w:lang w:val="en-IN" w:eastAsia="en-IN" w:bidi="as-IN"/>
        </w:rPr>
        <w:br/>
        <w:t>(B) A knave, B knight</w:t>
      </w:r>
      <w:r w:rsidRPr="00595BDD">
        <w:rPr>
          <w:rFonts w:ascii="Calibri Light" w:eastAsia="Times New Roman" w:hAnsi="Calibri Light" w:cs="Calibri Light"/>
          <w:sz w:val="24"/>
          <w:szCs w:val="24"/>
          <w:lang w:val="en-IN" w:eastAsia="en-IN" w:bidi="as-IN"/>
        </w:rPr>
        <w:br/>
        <w:t>(C) A knight, B knave</w:t>
      </w:r>
      <w:r w:rsidRPr="00595BDD">
        <w:rPr>
          <w:rFonts w:ascii="Calibri Light" w:eastAsia="Times New Roman" w:hAnsi="Calibri Light" w:cs="Calibri Light"/>
          <w:sz w:val="24"/>
          <w:szCs w:val="24"/>
          <w:lang w:val="en-IN" w:eastAsia="en-IN" w:bidi="as-IN"/>
        </w:rPr>
        <w:br/>
        <w:t>(D) A knave, B knave</w:t>
      </w:r>
    </w:p>
    <w:p w14:paraId="5113FD58"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51. (B) A knave, B knight.</w:t>
      </w:r>
      <w:r w:rsidRPr="00595BDD">
        <w:rPr>
          <w:rFonts w:ascii="Calibri Light" w:eastAsia="Times New Roman" w:hAnsi="Calibri Light" w:cs="Calibri Light"/>
          <w:sz w:val="24"/>
          <w:szCs w:val="24"/>
          <w:lang w:val="en-IN" w:eastAsia="en-IN" w:bidi="as-IN"/>
        </w:rPr>
        <w:br/>
        <w:t>Explanation:</w:t>
      </w:r>
    </w:p>
    <w:p w14:paraId="06EAF2D0" w14:textId="77777777" w:rsidR="006E38DD" w:rsidRPr="00595BDD" w:rsidRDefault="006E38DD" w:rsidP="006E38DD">
      <w:pPr>
        <w:numPr>
          <w:ilvl w:val="0"/>
          <w:numId w:val="9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Suppose B is a knight; then B’s statement “A is a knight” is true, so A is a knight; but A (a knight) asserts “If B is a knight, then I am a knave,” which would be true only if A were a knave—contradiction.</w:t>
      </w:r>
    </w:p>
    <w:p w14:paraId="7E71C0DE" w14:textId="77777777" w:rsidR="006E38DD" w:rsidRPr="00595BDD" w:rsidRDefault="006E38DD" w:rsidP="006E38DD">
      <w:pPr>
        <w:numPr>
          <w:ilvl w:val="0"/>
          <w:numId w:val="9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B cannot be a knight under A being knight; test B knight with A knave: If B knight, A knave contradicts B’s “A is a knight”; so B cannot be knight unless A is knight; contradiction earlier implies our first assumption inconsistent; try B knight and A knave fails; try B knave: then “A is a knight” is false, so A is a knave; with A knave, A’s statement “If B is a knight then I am a knave” is vacuously true if B is not a knight, which a knave cannot state—knaves always lie, so A’s statement must be false, thus B must be a knight—contradiction.</w:t>
      </w:r>
    </w:p>
    <w:p w14:paraId="6D010466" w14:textId="77777777" w:rsidR="006E38DD" w:rsidRPr="00595BDD" w:rsidRDefault="006E38DD" w:rsidP="006E38DD">
      <w:pPr>
        <w:numPr>
          <w:ilvl w:val="0"/>
          <w:numId w:val="9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Resolving with standard convention that knaves make false statements: Let A be knave, so statement “If B is a </w:t>
      </w:r>
      <w:proofErr w:type="gramStart"/>
      <w:r w:rsidRPr="00595BDD">
        <w:rPr>
          <w:rFonts w:ascii="Calibri Light" w:eastAsia="Times New Roman" w:hAnsi="Calibri Light" w:cs="Calibri Light"/>
          <w:sz w:val="24"/>
          <w:szCs w:val="24"/>
          <w:lang w:val="en-IN" w:eastAsia="en-IN" w:bidi="as-IN"/>
        </w:rPr>
        <w:t>knight</w:t>
      </w:r>
      <w:proofErr w:type="gramEnd"/>
      <w:r w:rsidRPr="00595BDD">
        <w:rPr>
          <w:rFonts w:ascii="Calibri Light" w:eastAsia="Times New Roman" w:hAnsi="Calibri Light" w:cs="Calibri Light"/>
          <w:sz w:val="24"/>
          <w:szCs w:val="24"/>
          <w:lang w:val="en-IN" w:eastAsia="en-IN" w:bidi="as-IN"/>
        </w:rPr>
        <w:t xml:space="preserve"> then A is a knave” is false; since consequent “A is a knave” is true, for implication to be false, antecedent must be true, so B is a knight.</w:t>
      </w:r>
    </w:p>
    <w:p w14:paraId="5B12B1B7" w14:textId="77777777" w:rsidR="006E38DD" w:rsidRPr="00595BDD" w:rsidRDefault="006E38DD" w:rsidP="006E38DD">
      <w:pPr>
        <w:numPr>
          <w:ilvl w:val="0"/>
          <w:numId w:val="9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Hence A knave, B knight.</w:t>
      </w:r>
      <w:r w:rsidRPr="006E38DD">
        <w:rPr>
          <w:rFonts w:ascii="Calibri Light" w:eastAsia="Times New Roman" w:hAnsi="Calibri Light" w:cs="Calibri Light"/>
          <w:sz w:val="24"/>
          <w:szCs w:val="24"/>
          <w:lang w:val="en-IN" w:eastAsia="en-IN" w:bidi="as-IN"/>
        </w:rPr>
        <w:t xml:space="preserve"> </w:t>
      </w:r>
    </w:p>
    <w:p w14:paraId="7738B2A3" w14:textId="77777777" w:rsidR="006E38DD" w:rsidRPr="00595BDD" w:rsidRDefault="006E38DD" w:rsidP="006E38DD">
      <w:pPr>
        <w:numPr>
          <w:ilvl w:val="0"/>
          <w:numId w:val="9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In a village, 4/7 have smartphones, 3/8 own motorbikes, 1/2 cultivate paddy, and 5/6 are literate. Which must be true?</w:t>
      </w:r>
      <w:r w:rsidRPr="00595BDD">
        <w:rPr>
          <w:rFonts w:ascii="Calibri Light" w:eastAsia="Times New Roman" w:hAnsi="Calibri Light" w:cs="Calibri Light"/>
          <w:sz w:val="24"/>
          <w:szCs w:val="24"/>
          <w:lang w:val="en-IN" w:eastAsia="en-IN" w:bidi="as-IN"/>
        </w:rPr>
        <w:br/>
        <w:t>(A) Some literate villagers have smartphones.</w:t>
      </w:r>
      <w:r w:rsidRPr="00595BDD">
        <w:rPr>
          <w:rFonts w:ascii="Calibri Light" w:eastAsia="Times New Roman" w:hAnsi="Calibri Light" w:cs="Calibri Light"/>
          <w:sz w:val="24"/>
          <w:szCs w:val="24"/>
          <w:lang w:val="en-IN" w:eastAsia="en-IN" w:bidi="as-IN"/>
        </w:rPr>
        <w:br/>
        <w:t>(B) All smartphone users are literate.</w:t>
      </w:r>
      <w:r w:rsidRPr="00595BDD">
        <w:rPr>
          <w:rFonts w:ascii="Calibri Light" w:eastAsia="Times New Roman" w:hAnsi="Calibri Light" w:cs="Calibri Light"/>
          <w:sz w:val="24"/>
          <w:szCs w:val="24"/>
          <w:lang w:val="en-IN" w:eastAsia="en-IN" w:bidi="as-IN"/>
        </w:rPr>
        <w:br/>
        <w:t>(C) Exactly 3/28 have both motorbikes and cultivate paddy.</w:t>
      </w:r>
      <w:r w:rsidRPr="00595BDD">
        <w:rPr>
          <w:rFonts w:ascii="Calibri Light" w:eastAsia="Times New Roman" w:hAnsi="Calibri Light" w:cs="Calibri Light"/>
          <w:sz w:val="24"/>
          <w:szCs w:val="24"/>
          <w:lang w:val="en-IN" w:eastAsia="en-IN" w:bidi="as-IN"/>
        </w:rPr>
        <w:br/>
        <w:t xml:space="preserve">(D) Some illiterate </w:t>
      </w:r>
      <w:proofErr w:type="gramStart"/>
      <w:r w:rsidRPr="00595BDD">
        <w:rPr>
          <w:rFonts w:ascii="Calibri Light" w:eastAsia="Times New Roman" w:hAnsi="Calibri Light" w:cs="Calibri Light"/>
          <w:sz w:val="24"/>
          <w:szCs w:val="24"/>
          <w:lang w:val="en-IN" w:eastAsia="en-IN" w:bidi="as-IN"/>
        </w:rPr>
        <w:t>villagers</w:t>
      </w:r>
      <w:proofErr w:type="gramEnd"/>
      <w:r w:rsidRPr="00595BDD">
        <w:rPr>
          <w:rFonts w:ascii="Calibri Light" w:eastAsia="Times New Roman" w:hAnsi="Calibri Light" w:cs="Calibri Light"/>
          <w:sz w:val="24"/>
          <w:szCs w:val="24"/>
          <w:lang w:val="en-IN" w:eastAsia="en-IN" w:bidi="as-IN"/>
        </w:rPr>
        <w:t xml:space="preserve"> own motorbikes.</w:t>
      </w:r>
    </w:p>
    <w:p w14:paraId="552A0C67"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52. (A) Some literate villagers have smartphones.</w:t>
      </w:r>
      <w:r w:rsidRPr="00595BDD">
        <w:rPr>
          <w:rFonts w:ascii="Calibri Light" w:eastAsia="Times New Roman" w:hAnsi="Calibri Light" w:cs="Calibri Light"/>
          <w:sz w:val="24"/>
          <w:szCs w:val="24"/>
          <w:lang w:val="en-IN" w:eastAsia="en-IN" w:bidi="as-IN"/>
        </w:rPr>
        <w:br/>
        <w:t>Explanation:</w:t>
      </w:r>
    </w:p>
    <w:p w14:paraId="492AA88E" w14:textId="77777777" w:rsidR="006E38DD" w:rsidRPr="00595BDD" w:rsidRDefault="006E38DD" w:rsidP="006E38DD">
      <w:pPr>
        <w:numPr>
          <w:ilvl w:val="0"/>
          <w:numId w:val="10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Since 5/6 + 4/7 = 35/42 + 24/42 = 59/42 &gt; 1, the sets “literate” and “smartphone users” must overlap.</w:t>
      </w:r>
    </w:p>
    <w:p w14:paraId="049120F6" w14:textId="77777777" w:rsidR="006E38DD" w:rsidRPr="00595BDD" w:rsidRDefault="006E38DD" w:rsidP="006E38DD">
      <w:pPr>
        <w:numPr>
          <w:ilvl w:val="0"/>
          <w:numId w:val="10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Thus, some literate villagers have smartphones necessarily.</w:t>
      </w:r>
    </w:p>
    <w:p w14:paraId="4EAA3AE2" w14:textId="77777777" w:rsidR="006E38DD" w:rsidRPr="00595BDD" w:rsidRDefault="006E38DD" w:rsidP="006E38DD">
      <w:pPr>
        <w:numPr>
          <w:ilvl w:val="0"/>
          <w:numId w:val="10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 other options assert universals or exact intersections not determined by given fractions.</w:t>
      </w:r>
    </w:p>
    <w:p w14:paraId="73A1CECF" w14:textId="77777777" w:rsidR="006E38DD" w:rsidRPr="00595BDD" w:rsidRDefault="006E38DD" w:rsidP="006E38DD">
      <w:pPr>
        <w:numPr>
          <w:ilvl w:val="0"/>
          <w:numId w:val="10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(A) must be true.</w:t>
      </w:r>
    </w:p>
    <w:p w14:paraId="2187CBD2" w14:textId="77777777" w:rsidR="006E38DD" w:rsidRPr="00595BDD" w:rsidRDefault="006E38DD" w:rsidP="006E38DD">
      <w:pPr>
        <w:numPr>
          <w:ilvl w:val="0"/>
          <w:numId w:val="10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Among 200 respondents, 120 subscribe to Magazine A, 110 to Magazine B, and 30 to both. How many subscribe to at least one of A or B?</w:t>
      </w:r>
      <w:r w:rsidRPr="00595BDD">
        <w:rPr>
          <w:rFonts w:ascii="Calibri Light" w:eastAsia="Times New Roman" w:hAnsi="Calibri Light" w:cs="Calibri Light"/>
          <w:sz w:val="24"/>
          <w:szCs w:val="24"/>
          <w:lang w:val="en-IN" w:eastAsia="en-IN" w:bidi="as-IN"/>
        </w:rPr>
        <w:br/>
      </w:r>
      <w:r w:rsidRPr="00595BDD">
        <w:rPr>
          <w:rFonts w:ascii="Calibri Light" w:eastAsia="Times New Roman" w:hAnsi="Calibri Light" w:cs="Calibri Light"/>
          <w:sz w:val="24"/>
          <w:szCs w:val="24"/>
          <w:lang w:val="en-IN" w:eastAsia="en-IN" w:bidi="as-IN"/>
        </w:rPr>
        <w:lastRenderedPageBreak/>
        <w:t>(A) 170</w:t>
      </w:r>
      <w:r w:rsidRPr="00595BDD">
        <w:rPr>
          <w:rFonts w:ascii="Calibri Light" w:eastAsia="Times New Roman" w:hAnsi="Calibri Light" w:cs="Calibri Light"/>
          <w:sz w:val="24"/>
          <w:szCs w:val="24"/>
          <w:lang w:val="en-IN" w:eastAsia="en-IN" w:bidi="as-IN"/>
        </w:rPr>
        <w:br/>
        <w:t>(B) 180</w:t>
      </w:r>
      <w:r w:rsidRPr="00595BDD">
        <w:rPr>
          <w:rFonts w:ascii="Calibri Light" w:eastAsia="Times New Roman" w:hAnsi="Calibri Light" w:cs="Calibri Light"/>
          <w:sz w:val="24"/>
          <w:szCs w:val="24"/>
          <w:lang w:val="en-IN" w:eastAsia="en-IN" w:bidi="as-IN"/>
        </w:rPr>
        <w:br/>
        <w:t>(C) 190</w:t>
      </w:r>
      <w:r w:rsidRPr="00595BDD">
        <w:rPr>
          <w:rFonts w:ascii="Calibri Light" w:eastAsia="Times New Roman" w:hAnsi="Calibri Light" w:cs="Calibri Light"/>
          <w:sz w:val="24"/>
          <w:szCs w:val="24"/>
          <w:lang w:val="en-IN" w:eastAsia="en-IN" w:bidi="as-IN"/>
        </w:rPr>
        <w:br/>
        <w:t>(D) 200</w:t>
      </w:r>
    </w:p>
    <w:p w14:paraId="71A2EB10"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53. (B) 180.</w:t>
      </w:r>
      <w:r w:rsidRPr="00595BDD">
        <w:rPr>
          <w:rFonts w:ascii="Calibri Light" w:eastAsia="Times New Roman" w:hAnsi="Calibri Light" w:cs="Calibri Light"/>
          <w:sz w:val="24"/>
          <w:szCs w:val="24"/>
          <w:lang w:val="en-IN" w:eastAsia="en-IN" w:bidi="as-IN"/>
        </w:rPr>
        <w:br/>
        <w:t>Explanation:</w:t>
      </w:r>
    </w:p>
    <w:p w14:paraId="1220B25C" w14:textId="77777777" w:rsidR="006E38DD" w:rsidRPr="00595BDD" w:rsidRDefault="006E38DD" w:rsidP="006E38DD">
      <w:pPr>
        <w:numPr>
          <w:ilvl w:val="0"/>
          <w:numId w:val="10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B| = |A| + |B| − |A ∩ B| = 120 + 110 − 30 = 200.</w:t>
      </w:r>
    </w:p>
    <w:p w14:paraId="0B673C7B" w14:textId="77777777" w:rsidR="006E38DD" w:rsidRPr="00595BDD" w:rsidRDefault="006E38DD" w:rsidP="006E38DD">
      <w:pPr>
        <w:numPr>
          <w:ilvl w:val="0"/>
          <w:numId w:val="10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However, that equals 200; check arithmetic: 230 − 30 = 200, meaning all 200 subscribe to at least one; but options include 200 as (D).</w:t>
      </w:r>
    </w:p>
    <w:p w14:paraId="1287F1FC" w14:textId="77777777" w:rsidR="006E38DD" w:rsidRPr="00595BDD" w:rsidRDefault="006E38DD" w:rsidP="006E38DD">
      <w:pPr>
        <w:numPr>
          <w:ilvl w:val="0"/>
          <w:numId w:val="10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the correct count is 200, not 180; choose (D).</w:t>
      </w:r>
      <w:r w:rsidRPr="006E38DD">
        <w:rPr>
          <w:rFonts w:ascii="Calibri Light" w:eastAsia="Times New Roman" w:hAnsi="Calibri Light" w:cs="Calibri Light"/>
          <w:sz w:val="24"/>
          <w:szCs w:val="24"/>
          <w:lang w:val="en-IN" w:eastAsia="en-IN" w:bidi="as-IN"/>
        </w:rPr>
        <w:t xml:space="preserve"> </w:t>
      </w:r>
    </w:p>
    <w:p w14:paraId="045B05FA"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53. (D) 200.</w:t>
      </w:r>
      <w:r w:rsidRPr="00595BDD">
        <w:rPr>
          <w:rFonts w:ascii="Calibri Light" w:eastAsia="Times New Roman" w:hAnsi="Calibri Light" w:cs="Calibri Light"/>
          <w:sz w:val="24"/>
          <w:szCs w:val="24"/>
          <w:lang w:val="en-IN" w:eastAsia="en-IN" w:bidi="as-IN"/>
        </w:rPr>
        <w:br/>
        <w:t>Explanation:</w:t>
      </w:r>
    </w:p>
    <w:p w14:paraId="3300E87D" w14:textId="77777777" w:rsidR="006E38DD" w:rsidRPr="00595BDD" w:rsidRDefault="006E38DD" w:rsidP="006E38DD">
      <w:pPr>
        <w:numPr>
          <w:ilvl w:val="0"/>
          <w:numId w:val="10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Inclusion–exclusion yields 120 + 110 − 30 = 200, which equals the total respondents.</w:t>
      </w:r>
    </w:p>
    <w:p w14:paraId="44E3E4BE" w14:textId="77777777" w:rsidR="006E38DD" w:rsidRPr="00595BDD" w:rsidRDefault="006E38DD" w:rsidP="006E38DD">
      <w:pPr>
        <w:numPr>
          <w:ilvl w:val="0"/>
          <w:numId w:val="10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Hence, everyone subscribes to at least one of A or B.</w:t>
      </w:r>
    </w:p>
    <w:p w14:paraId="75CB24FC" w14:textId="77777777" w:rsidR="006E38DD" w:rsidRPr="00595BDD" w:rsidRDefault="006E38DD" w:rsidP="006E38DD">
      <w:pPr>
        <w:numPr>
          <w:ilvl w:val="0"/>
          <w:numId w:val="10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No respondents remain outside the union.</w:t>
      </w:r>
    </w:p>
    <w:p w14:paraId="0D56E132" w14:textId="77777777" w:rsidR="006E38DD" w:rsidRPr="00595BDD" w:rsidRDefault="006E38DD" w:rsidP="006E38DD">
      <w:pPr>
        <w:numPr>
          <w:ilvl w:val="0"/>
          <w:numId w:val="10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Therefore, (D) is correct.</w:t>
      </w:r>
      <w:r w:rsidRPr="006E38DD">
        <w:rPr>
          <w:rFonts w:ascii="Calibri Light" w:eastAsia="Times New Roman" w:hAnsi="Calibri Light" w:cs="Calibri Light"/>
          <w:sz w:val="24"/>
          <w:szCs w:val="24"/>
          <w:lang w:val="en-IN" w:eastAsia="en-IN" w:bidi="as-IN"/>
        </w:rPr>
        <w:t xml:space="preserve"> </w:t>
      </w:r>
    </w:p>
    <w:p w14:paraId="5909E233" w14:textId="77777777" w:rsidR="006E38DD" w:rsidRPr="00595BDD" w:rsidRDefault="006E38DD" w:rsidP="006E38DD">
      <w:pPr>
        <w:numPr>
          <w:ilvl w:val="0"/>
          <w:numId w:val="10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What replaces the blank box with a question mark in it?</w:t>
      </w:r>
      <w:r w:rsidRPr="00595BDD">
        <w:rPr>
          <w:rFonts w:ascii="Calibri Light" w:eastAsia="Times New Roman" w:hAnsi="Calibri Light" w:cs="Calibri Light"/>
          <w:sz w:val="24"/>
          <w:szCs w:val="24"/>
          <w:lang w:val="en-IN" w:eastAsia="en-IN" w:bidi="as-IN"/>
        </w:rPr>
        <w:br/>
        <w:t>[</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w:t>
      </w:r>
      <w:r w:rsidRPr="00595BDD">
        <w:rPr>
          <w:rFonts w:ascii="Calibri Light" w:eastAsia="Times New Roman" w:hAnsi="Calibri Light" w:cs="Calibri Light"/>
          <w:sz w:val="24"/>
          <w:szCs w:val="24"/>
          <w:lang w:val="en-IN" w:eastAsia="en-IN" w:bidi="as-IN"/>
        </w:rPr>
        <w:br/>
        <w:t xml:space="preserve">[○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w:t>
      </w:r>
      <w:r w:rsidRPr="00595BDD">
        <w:rPr>
          <w:rFonts w:ascii="Calibri Light" w:eastAsia="Times New Roman" w:hAnsi="Calibri Light" w:cs="Calibri Light"/>
          <w:sz w:val="24"/>
          <w:szCs w:val="24"/>
          <w:lang w:val="en-IN" w:eastAsia="en-IN" w:bidi="as-IN"/>
        </w:rPr>
        <w:br/>
        <w:t>[</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w:t>
      </w:r>
      <w:r w:rsidRPr="00595BDD">
        <w:rPr>
          <w:rFonts w:ascii="Calibri Light" w:eastAsia="Times New Roman" w:hAnsi="Calibri Light" w:cs="Calibri Light"/>
          <w:sz w:val="24"/>
          <w:szCs w:val="24"/>
          <w:lang w:val="en-IN" w:eastAsia="en-IN" w:bidi="as-IN"/>
        </w:rPr>
        <w:br/>
        <w:t xml:space="preserve">(A)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w:t>
      </w:r>
      <w:r w:rsidRPr="00595BDD">
        <w:rPr>
          <w:rFonts w:ascii="Calibri Light" w:eastAsia="Times New Roman" w:hAnsi="Calibri Light" w:cs="Calibri Light"/>
          <w:sz w:val="24"/>
          <w:szCs w:val="24"/>
          <w:lang w:val="en-IN" w:eastAsia="en-IN" w:bidi="as-IN"/>
        </w:rPr>
        <w:br/>
        <w:t xml:space="preserve">(B)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br/>
        <w:t xml:space="preserve">(C)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br/>
        <w:t>(D) ○ ○</w:t>
      </w:r>
    </w:p>
    <w:p w14:paraId="6B37B0B7"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Answer 54. (B)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br/>
        <w:t>Explanation:</w:t>
      </w:r>
    </w:p>
    <w:p w14:paraId="528355CA" w14:textId="77777777" w:rsidR="006E38DD" w:rsidRPr="00595BDD" w:rsidRDefault="006E38DD" w:rsidP="006E38DD">
      <w:pPr>
        <w:numPr>
          <w:ilvl w:val="0"/>
          <w:numId w:val="10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Observe column-wise alternation of pairs; Column 1: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shows top two alternate, third doubles the symbol seen once each; Column 3 mirrors Column 1.</w:t>
      </w:r>
    </w:p>
    <w:p w14:paraId="137F0339" w14:textId="77777777" w:rsidR="006E38DD" w:rsidRPr="00595BDD" w:rsidRDefault="006E38DD" w:rsidP="006E38DD">
      <w:pPr>
        <w:numPr>
          <w:ilvl w:val="0"/>
          <w:numId w:val="10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Column 2 top is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xml:space="preserve">], bottom [○ ○]; to maintain symmetry with Column 1, the middle should be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 so that the column alternates as in row patterns.</w:t>
      </w:r>
    </w:p>
    <w:p w14:paraId="0AAB5736" w14:textId="77777777" w:rsidR="006E38DD" w:rsidRPr="00595BDD" w:rsidRDefault="006E38DD" w:rsidP="006E38DD">
      <w:pPr>
        <w:numPr>
          <w:ilvl w:val="0"/>
          <w:numId w:val="10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Therefore, fill [○ </w:t>
      </w:r>
      <w:r w:rsidRPr="00595BDD">
        <w:rPr>
          <w:rFonts w:ascii="Cambria Math" w:eastAsia="Times New Roman" w:hAnsi="Cambria Math" w:cs="Cambria Math"/>
          <w:sz w:val="24"/>
          <w:szCs w:val="24"/>
          <w:lang w:val="en-IN" w:eastAsia="en-IN" w:bidi="as-IN"/>
        </w:rPr>
        <w:t>△</w:t>
      </w:r>
      <w:r w:rsidRPr="00595BDD">
        <w:rPr>
          <w:rFonts w:ascii="Calibri Light" w:eastAsia="Times New Roman" w:hAnsi="Calibri Light" w:cs="Calibri Light"/>
          <w:sz w:val="24"/>
          <w:szCs w:val="24"/>
          <w:lang w:val="en-IN" w:eastAsia="en-IN" w:bidi="as-IN"/>
        </w:rPr>
        <w:t>].</w:t>
      </w:r>
    </w:p>
    <w:p w14:paraId="6A3D5A41" w14:textId="77777777" w:rsidR="006E38DD" w:rsidRPr="00595BDD" w:rsidRDefault="006E38DD" w:rsidP="006E38DD">
      <w:pPr>
        <w:numPr>
          <w:ilvl w:val="0"/>
          <w:numId w:val="10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This preserves the alternating motif.</w:t>
      </w:r>
    </w:p>
    <w:p w14:paraId="4EBC4CD3" w14:textId="77777777" w:rsidR="006E38DD" w:rsidRPr="00595BDD" w:rsidRDefault="006E38DD" w:rsidP="006E38DD">
      <w:pPr>
        <w:numPr>
          <w:ilvl w:val="0"/>
          <w:numId w:val="10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As a school principal, a teacher reports that a new student exhibits concerning </w:t>
      </w:r>
      <w:proofErr w:type="spellStart"/>
      <w:r w:rsidRPr="00595BDD">
        <w:rPr>
          <w:rFonts w:ascii="Calibri Light" w:eastAsia="Times New Roman" w:hAnsi="Calibri Light" w:cs="Calibri Light"/>
          <w:sz w:val="24"/>
          <w:szCs w:val="24"/>
          <w:lang w:val="en-IN" w:eastAsia="en-IN" w:bidi="as-IN"/>
        </w:rPr>
        <w:t>behavioral</w:t>
      </w:r>
      <w:proofErr w:type="spellEnd"/>
      <w:r w:rsidRPr="00595BDD">
        <w:rPr>
          <w:rFonts w:ascii="Calibri Light" w:eastAsia="Times New Roman" w:hAnsi="Calibri Light" w:cs="Calibri Light"/>
          <w:sz w:val="24"/>
          <w:szCs w:val="24"/>
          <w:lang w:val="en-IN" w:eastAsia="en-IN" w:bidi="as-IN"/>
        </w:rPr>
        <w:t xml:space="preserve"> changes, becomes withdrawn, shows signs of physical distress, and </w:t>
      </w:r>
      <w:r w:rsidRPr="00595BDD">
        <w:rPr>
          <w:rFonts w:ascii="Calibri Light" w:eastAsia="Times New Roman" w:hAnsi="Calibri Light" w:cs="Calibri Light"/>
          <w:sz w:val="24"/>
          <w:szCs w:val="24"/>
          <w:lang w:val="en-IN" w:eastAsia="en-IN" w:bidi="as-IN"/>
        </w:rPr>
        <w:lastRenderedPageBreak/>
        <w:t>mentions fear of going home. The teacher suspects domestic abuse but has no definitive proof. What would you do?</w:t>
      </w:r>
      <w:r w:rsidRPr="00595BDD">
        <w:rPr>
          <w:rFonts w:ascii="Calibri Light" w:eastAsia="Times New Roman" w:hAnsi="Calibri Light" w:cs="Calibri Light"/>
          <w:sz w:val="24"/>
          <w:szCs w:val="24"/>
          <w:lang w:val="en-IN" w:eastAsia="en-IN" w:bidi="as-IN"/>
        </w:rPr>
        <w:br/>
        <w:t>(A) Contact child protective services immediately without gathering more information</w:t>
      </w:r>
      <w:r w:rsidRPr="00595BDD">
        <w:rPr>
          <w:rFonts w:ascii="Calibri Light" w:eastAsia="Times New Roman" w:hAnsi="Calibri Light" w:cs="Calibri Light"/>
          <w:sz w:val="24"/>
          <w:szCs w:val="24"/>
          <w:lang w:val="en-IN" w:eastAsia="en-IN" w:bidi="as-IN"/>
        </w:rPr>
        <w:br/>
        <w:t>(B) Call the parents directly to discuss the concerns</w:t>
      </w:r>
      <w:r w:rsidRPr="00595BDD">
        <w:rPr>
          <w:rFonts w:ascii="Calibri Light" w:eastAsia="Times New Roman" w:hAnsi="Calibri Light" w:cs="Calibri Light"/>
          <w:sz w:val="24"/>
          <w:szCs w:val="24"/>
          <w:lang w:val="en-IN" w:eastAsia="en-IN" w:bidi="as-IN"/>
        </w:rPr>
        <w:br/>
        <w:t>(C) Document observations, speak with the child in a safe environment, and follow mandatory reporting protocols</w:t>
      </w:r>
      <w:r w:rsidRPr="00595BDD">
        <w:rPr>
          <w:rFonts w:ascii="Calibri Light" w:eastAsia="Times New Roman" w:hAnsi="Calibri Light" w:cs="Calibri Light"/>
          <w:sz w:val="24"/>
          <w:szCs w:val="24"/>
          <w:lang w:val="en-IN" w:eastAsia="en-IN" w:bidi="as-IN"/>
        </w:rPr>
        <w:br/>
        <w:t>(D) Ask the teacher to keep monitoring without taking any formal action</w:t>
      </w:r>
    </w:p>
    <w:p w14:paraId="28DC12FF"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55. (C) Document observations, speak with the child in a safe environment, and follow mandatory reporting protocols.</w:t>
      </w:r>
      <w:r w:rsidRPr="00595BDD">
        <w:rPr>
          <w:rFonts w:ascii="Calibri Light" w:eastAsia="Times New Roman" w:hAnsi="Calibri Light" w:cs="Calibri Light"/>
          <w:sz w:val="24"/>
          <w:szCs w:val="24"/>
          <w:lang w:val="en-IN" w:eastAsia="en-IN" w:bidi="as-IN"/>
        </w:rPr>
        <w:br/>
        <w:t>Explanation:</w:t>
      </w:r>
    </w:p>
    <w:p w14:paraId="1DD17A09" w14:textId="77777777" w:rsidR="006E38DD" w:rsidRPr="00595BDD" w:rsidRDefault="006E38DD" w:rsidP="006E38DD">
      <w:pPr>
        <w:numPr>
          <w:ilvl w:val="0"/>
          <w:numId w:val="10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Safeguarding requires careful documentation, child-</w:t>
      </w:r>
      <w:proofErr w:type="spellStart"/>
      <w:r w:rsidRPr="00595BDD">
        <w:rPr>
          <w:rFonts w:ascii="Calibri Light" w:eastAsia="Times New Roman" w:hAnsi="Calibri Light" w:cs="Calibri Light"/>
          <w:sz w:val="24"/>
          <w:szCs w:val="24"/>
          <w:lang w:val="en-IN" w:eastAsia="en-IN" w:bidi="as-IN"/>
        </w:rPr>
        <w:t>centered</w:t>
      </w:r>
      <w:proofErr w:type="spellEnd"/>
      <w:r w:rsidRPr="00595BDD">
        <w:rPr>
          <w:rFonts w:ascii="Calibri Light" w:eastAsia="Times New Roman" w:hAnsi="Calibri Light" w:cs="Calibri Light"/>
          <w:sz w:val="24"/>
          <w:szCs w:val="24"/>
          <w:lang w:val="en-IN" w:eastAsia="en-IN" w:bidi="as-IN"/>
        </w:rPr>
        <w:t xml:space="preserve"> inquiry, and legal reporting where reasonable suspicion exists.</w:t>
      </w:r>
    </w:p>
    <w:p w14:paraId="084363FE" w14:textId="77777777" w:rsidR="006E38DD" w:rsidRPr="00595BDD" w:rsidRDefault="006E38DD" w:rsidP="006E38DD">
      <w:pPr>
        <w:numPr>
          <w:ilvl w:val="0"/>
          <w:numId w:val="10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Directly contacting guardians first may jeopardize the child’s safety.</w:t>
      </w:r>
    </w:p>
    <w:p w14:paraId="1C5FCE02" w14:textId="77777777" w:rsidR="006E38DD" w:rsidRPr="00595BDD" w:rsidRDefault="006E38DD" w:rsidP="006E38DD">
      <w:pPr>
        <w:numPr>
          <w:ilvl w:val="0"/>
          <w:numId w:val="10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Passive monitoring delays protection; immediate reporting without initial school-level documentation may miss critical details but should not delay statutory reporting once threshold is met.</w:t>
      </w:r>
    </w:p>
    <w:p w14:paraId="226EE830" w14:textId="77777777" w:rsidR="006E38DD" w:rsidRPr="00595BDD" w:rsidRDefault="006E38DD" w:rsidP="006E38DD">
      <w:pPr>
        <w:numPr>
          <w:ilvl w:val="0"/>
          <w:numId w:val="10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Protocol adherence balances urgency with due process.</w:t>
      </w:r>
    </w:p>
    <w:p w14:paraId="13CE3B87" w14:textId="77777777" w:rsidR="006E38DD" w:rsidRPr="00595BDD" w:rsidRDefault="006E38DD" w:rsidP="006E38DD">
      <w:pPr>
        <w:numPr>
          <w:ilvl w:val="0"/>
          <w:numId w:val="10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You are overseeing a marketing campaign launch when your primary vendor fails to deliver crucial materials due to supply chain disruption. Alternative vendors demand 150% higher costs and longer timelines. In such a situation, you would:</w:t>
      </w:r>
      <w:r w:rsidRPr="00595BDD">
        <w:rPr>
          <w:rFonts w:ascii="Calibri Light" w:eastAsia="Times New Roman" w:hAnsi="Calibri Light" w:cs="Calibri Light"/>
          <w:sz w:val="24"/>
          <w:szCs w:val="24"/>
          <w:lang w:val="en-IN" w:eastAsia="en-IN" w:bidi="as-IN"/>
        </w:rPr>
        <w:br/>
        <w:t>(A) Accept the higher costs and inform stakeholders about budget overrun</w:t>
      </w:r>
      <w:r w:rsidRPr="00595BDD">
        <w:rPr>
          <w:rFonts w:ascii="Calibri Light" w:eastAsia="Times New Roman" w:hAnsi="Calibri Light" w:cs="Calibri Light"/>
          <w:sz w:val="24"/>
          <w:szCs w:val="24"/>
          <w:lang w:val="en-IN" w:eastAsia="en-IN" w:bidi="as-IN"/>
        </w:rPr>
        <w:br/>
        <w:t>(B) Evaluate alternative delivery methods, negotiate with multiple vendors, and explore partial solutions to maintain timeline</w:t>
      </w:r>
      <w:r w:rsidRPr="00595BDD">
        <w:rPr>
          <w:rFonts w:ascii="Calibri Light" w:eastAsia="Times New Roman" w:hAnsi="Calibri Light" w:cs="Calibri Light"/>
          <w:sz w:val="24"/>
          <w:szCs w:val="24"/>
          <w:lang w:val="en-IN" w:eastAsia="en-IN" w:bidi="as-IN"/>
        </w:rPr>
        <w:br/>
        <w:t>(C) Cancel the campaign and reschedule for a later date</w:t>
      </w:r>
      <w:r w:rsidRPr="00595BDD">
        <w:rPr>
          <w:rFonts w:ascii="Calibri Light" w:eastAsia="Times New Roman" w:hAnsi="Calibri Light" w:cs="Calibri Light"/>
          <w:sz w:val="24"/>
          <w:szCs w:val="24"/>
          <w:lang w:val="en-IN" w:eastAsia="en-IN" w:bidi="as-IN"/>
        </w:rPr>
        <w:br/>
        <w:t>(D) Use inferior substitute materials to stay within budget</w:t>
      </w:r>
    </w:p>
    <w:p w14:paraId="69CE6575"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56. (B) Evaluate alternative delivery methods, negotiate with multiple vendors, and explore partial solutions to maintain timeline.</w:t>
      </w:r>
      <w:r w:rsidRPr="00595BDD">
        <w:rPr>
          <w:rFonts w:ascii="Calibri Light" w:eastAsia="Times New Roman" w:hAnsi="Calibri Light" w:cs="Calibri Light"/>
          <w:sz w:val="24"/>
          <w:szCs w:val="24"/>
          <w:lang w:val="en-IN" w:eastAsia="en-IN" w:bidi="as-IN"/>
        </w:rPr>
        <w:br/>
        <w:t>Explanation:</w:t>
      </w:r>
    </w:p>
    <w:p w14:paraId="2E173B48" w14:textId="77777777" w:rsidR="006E38DD" w:rsidRPr="00595BDD" w:rsidRDefault="006E38DD" w:rsidP="006E38DD">
      <w:pPr>
        <w:numPr>
          <w:ilvl w:val="0"/>
          <w:numId w:val="10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 mitigation plan can combine scope adjustments, phased rollout, and multi-vendor negotiation to control cost and time.</w:t>
      </w:r>
    </w:p>
    <w:p w14:paraId="4C4A03B6" w14:textId="77777777" w:rsidR="006E38DD" w:rsidRPr="00595BDD" w:rsidRDefault="006E38DD" w:rsidP="006E38DD">
      <w:pPr>
        <w:numPr>
          <w:ilvl w:val="0"/>
          <w:numId w:val="10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Immediate acceptance of steep overruns or quality compromises is suboptimal.</w:t>
      </w:r>
    </w:p>
    <w:p w14:paraId="4E7D2CB1" w14:textId="77777777" w:rsidR="006E38DD" w:rsidRPr="00595BDD" w:rsidRDefault="006E38DD" w:rsidP="006E38DD">
      <w:pPr>
        <w:numPr>
          <w:ilvl w:val="0"/>
          <w:numId w:val="10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Cancellation may be premature if partial value can be salvaged.</w:t>
      </w:r>
    </w:p>
    <w:p w14:paraId="33285865" w14:textId="77777777" w:rsidR="006E38DD" w:rsidRPr="00595BDD" w:rsidRDefault="006E38DD" w:rsidP="006E38DD">
      <w:pPr>
        <w:numPr>
          <w:ilvl w:val="0"/>
          <w:numId w:val="10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Balanced triage maintains momentum and stakeholder confidence.</w:t>
      </w:r>
    </w:p>
    <w:p w14:paraId="2DD3E938" w14:textId="77777777" w:rsidR="006E38DD" w:rsidRPr="00595BDD" w:rsidRDefault="006E38DD" w:rsidP="006E38DD">
      <w:pPr>
        <w:numPr>
          <w:ilvl w:val="0"/>
          <w:numId w:val="11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Emergency data links highest PM10 to road dust resuspension on three arterial corridors. What immediate action will help most?</w:t>
      </w:r>
      <w:r w:rsidRPr="00595BDD">
        <w:rPr>
          <w:rFonts w:ascii="Calibri Light" w:eastAsia="Times New Roman" w:hAnsi="Calibri Light" w:cs="Calibri Light"/>
          <w:sz w:val="24"/>
          <w:szCs w:val="24"/>
          <w:lang w:val="en-IN" w:eastAsia="en-IN" w:bidi="as-IN"/>
        </w:rPr>
        <w:br/>
        <w:t>(A) Deploy nightly mechanized sweeping and water-sprinkling with strict speed-calming on the three corridors</w:t>
      </w:r>
      <w:r w:rsidRPr="00595BDD">
        <w:rPr>
          <w:rFonts w:ascii="Calibri Light" w:eastAsia="Times New Roman" w:hAnsi="Calibri Light" w:cs="Calibri Light"/>
          <w:sz w:val="24"/>
          <w:szCs w:val="24"/>
          <w:lang w:val="en-IN" w:eastAsia="en-IN" w:bidi="as-IN"/>
        </w:rPr>
        <w:br/>
      </w:r>
      <w:r w:rsidRPr="00595BDD">
        <w:rPr>
          <w:rFonts w:ascii="Calibri Light" w:eastAsia="Times New Roman" w:hAnsi="Calibri Light" w:cs="Calibri Light"/>
          <w:sz w:val="24"/>
          <w:szCs w:val="24"/>
          <w:lang w:val="en-IN" w:eastAsia="en-IN" w:bidi="as-IN"/>
        </w:rPr>
        <w:lastRenderedPageBreak/>
        <w:t>(B) Raise parking fees citywide next fiscal year</w:t>
      </w:r>
      <w:r w:rsidRPr="00595BDD">
        <w:rPr>
          <w:rFonts w:ascii="Calibri Light" w:eastAsia="Times New Roman" w:hAnsi="Calibri Light" w:cs="Calibri Light"/>
          <w:sz w:val="24"/>
          <w:szCs w:val="24"/>
          <w:lang w:val="en-IN" w:eastAsia="en-IN" w:bidi="as-IN"/>
        </w:rPr>
        <w:br/>
        <w:t>(C) Offer vehicle-scrappage incentives for next quarter</w:t>
      </w:r>
      <w:r w:rsidRPr="00595BDD">
        <w:rPr>
          <w:rFonts w:ascii="Calibri Light" w:eastAsia="Times New Roman" w:hAnsi="Calibri Light" w:cs="Calibri Light"/>
          <w:sz w:val="24"/>
          <w:szCs w:val="24"/>
          <w:lang w:val="en-IN" w:eastAsia="en-IN" w:bidi="as-IN"/>
        </w:rPr>
        <w:br/>
        <w:t>(D) Plant hedgerows along future medians</w:t>
      </w:r>
    </w:p>
    <w:p w14:paraId="35A6CA9B"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57. (A) Deploy nightly mechanized sweeping and water-sprinkling with strict speed-calming on the three corridors.</w:t>
      </w:r>
      <w:r w:rsidRPr="00595BDD">
        <w:rPr>
          <w:rFonts w:ascii="Calibri Light" w:eastAsia="Times New Roman" w:hAnsi="Calibri Light" w:cs="Calibri Light"/>
          <w:sz w:val="24"/>
          <w:szCs w:val="24"/>
          <w:lang w:val="en-IN" w:eastAsia="en-IN" w:bidi="as-IN"/>
        </w:rPr>
        <w:br/>
        <w:t>Explanation:</w:t>
      </w:r>
    </w:p>
    <w:p w14:paraId="5AB77E2A" w14:textId="77777777" w:rsidR="006E38DD" w:rsidRPr="00595BDD" w:rsidRDefault="006E38DD" w:rsidP="006E38DD">
      <w:pPr>
        <w:numPr>
          <w:ilvl w:val="0"/>
          <w:numId w:val="11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Directly addresses resuspension by removing dust and reducing turbulence from speeding, yielding rapid PM10 reductions.</w:t>
      </w:r>
    </w:p>
    <w:p w14:paraId="4C6FF3A3" w14:textId="77777777" w:rsidR="006E38DD" w:rsidRPr="00595BDD" w:rsidRDefault="006E38DD" w:rsidP="006E38DD">
      <w:pPr>
        <w:numPr>
          <w:ilvl w:val="0"/>
          <w:numId w:val="11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Parking fees and scrappage act slowly and indirectly.</w:t>
      </w:r>
    </w:p>
    <w:p w14:paraId="7DE2A102" w14:textId="77777777" w:rsidR="006E38DD" w:rsidRPr="00595BDD" w:rsidRDefault="006E38DD" w:rsidP="006E38DD">
      <w:pPr>
        <w:numPr>
          <w:ilvl w:val="0"/>
          <w:numId w:val="11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Planting for future medians is long-term and not immediate.</w:t>
      </w:r>
    </w:p>
    <w:p w14:paraId="7A47C009" w14:textId="77777777" w:rsidR="006E38DD" w:rsidRPr="00595BDD" w:rsidRDefault="006E38DD" w:rsidP="006E38DD">
      <w:pPr>
        <w:numPr>
          <w:ilvl w:val="0"/>
          <w:numId w:val="11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Targeted corridor operations deliver prompt air-quality benefits.</w:t>
      </w:r>
    </w:p>
    <w:p w14:paraId="2D9F1248" w14:textId="77777777" w:rsidR="006E38DD" w:rsidRPr="00595BDD" w:rsidRDefault="006E38DD" w:rsidP="006E38DD">
      <w:pPr>
        <w:numPr>
          <w:ilvl w:val="0"/>
          <w:numId w:val="11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 suspected stroke patient arrives within the thrombolysis window; imaging and neurologist are available. Family is arguing about costs. What should the reception do?</w:t>
      </w:r>
      <w:r w:rsidRPr="00595BDD">
        <w:rPr>
          <w:rFonts w:ascii="Calibri Light" w:eastAsia="Times New Roman" w:hAnsi="Calibri Light" w:cs="Calibri Light"/>
          <w:sz w:val="24"/>
          <w:szCs w:val="24"/>
          <w:lang w:val="en-IN" w:eastAsia="en-IN" w:bidi="as-IN"/>
        </w:rPr>
        <w:br/>
        <w:t>(A) Wait for family agreement, then proceed</w:t>
      </w:r>
      <w:r w:rsidRPr="00595BDD">
        <w:rPr>
          <w:rFonts w:ascii="Calibri Light" w:eastAsia="Times New Roman" w:hAnsi="Calibri Light" w:cs="Calibri Light"/>
          <w:sz w:val="24"/>
          <w:szCs w:val="24"/>
          <w:lang w:val="en-IN" w:eastAsia="en-IN" w:bidi="as-IN"/>
        </w:rPr>
        <w:br/>
        <w:t xml:space="preserve">(B) Register the patient and immediately trigger “code stroke” pathway while financial </w:t>
      </w:r>
      <w:proofErr w:type="spellStart"/>
      <w:r w:rsidRPr="00595BDD">
        <w:rPr>
          <w:rFonts w:ascii="Calibri Light" w:eastAsia="Times New Roman" w:hAnsi="Calibri Light" w:cs="Calibri Light"/>
          <w:sz w:val="24"/>
          <w:szCs w:val="24"/>
          <w:lang w:val="en-IN" w:eastAsia="en-IN" w:bidi="as-IN"/>
        </w:rPr>
        <w:t>counseling</w:t>
      </w:r>
      <w:proofErr w:type="spellEnd"/>
      <w:r w:rsidRPr="00595BDD">
        <w:rPr>
          <w:rFonts w:ascii="Calibri Light" w:eastAsia="Times New Roman" w:hAnsi="Calibri Light" w:cs="Calibri Light"/>
          <w:sz w:val="24"/>
          <w:szCs w:val="24"/>
          <w:lang w:val="en-IN" w:eastAsia="en-IN" w:bidi="as-IN"/>
        </w:rPr>
        <w:t xml:space="preserve"> proceeds in parallel</w:t>
      </w:r>
      <w:r w:rsidRPr="00595BDD">
        <w:rPr>
          <w:rFonts w:ascii="Calibri Light" w:eastAsia="Times New Roman" w:hAnsi="Calibri Light" w:cs="Calibri Light"/>
          <w:sz w:val="24"/>
          <w:szCs w:val="24"/>
          <w:lang w:val="en-IN" w:eastAsia="en-IN" w:bidi="as-IN"/>
        </w:rPr>
        <w:br/>
        <w:t>(C) Advise relatives to move the patient to a government hospital</w:t>
      </w:r>
      <w:r w:rsidRPr="00595BDD">
        <w:rPr>
          <w:rFonts w:ascii="Calibri Light" w:eastAsia="Times New Roman" w:hAnsi="Calibri Light" w:cs="Calibri Light"/>
          <w:sz w:val="24"/>
          <w:szCs w:val="24"/>
          <w:lang w:val="en-IN" w:eastAsia="en-IN" w:bidi="as-IN"/>
        </w:rPr>
        <w:br/>
        <w:t>(D) Call police to mediate family dispute first</w:t>
      </w:r>
    </w:p>
    <w:p w14:paraId="4A8D151E"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Answer 58. (B) Register the patient and immediately trigger “code stroke” pathway while financial </w:t>
      </w:r>
      <w:proofErr w:type="spellStart"/>
      <w:r w:rsidRPr="00595BDD">
        <w:rPr>
          <w:rFonts w:ascii="Calibri Light" w:eastAsia="Times New Roman" w:hAnsi="Calibri Light" w:cs="Calibri Light"/>
          <w:sz w:val="24"/>
          <w:szCs w:val="24"/>
          <w:lang w:val="en-IN" w:eastAsia="en-IN" w:bidi="as-IN"/>
        </w:rPr>
        <w:t>counseling</w:t>
      </w:r>
      <w:proofErr w:type="spellEnd"/>
      <w:r w:rsidRPr="00595BDD">
        <w:rPr>
          <w:rFonts w:ascii="Calibri Light" w:eastAsia="Times New Roman" w:hAnsi="Calibri Light" w:cs="Calibri Light"/>
          <w:sz w:val="24"/>
          <w:szCs w:val="24"/>
          <w:lang w:val="en-IN" w:eastAsia="en-IN" w:bidi="as-IN"/>
        </w:rPr>
        <w:t xml:space="preserve"> proceeds in parallel.</w:t>
      </w:r>
      <w:r w:rsidRPr="00595BDD">
        <w:rPr>
          <w:rFonts w:ascii="Calibri Light" w:eastAsia="Times New Roman" w:hAnsi="Calibri Light" w:cs="Calibri Light"/>
          <w:sz w:val="24"/>
          <w:szCs w:val="24"/>
          <w:lang w:val="en-IN" w:eastAsia="en-IN" w:bidi="as-IN"/>
        </w:rPr>
        <w:br/>
        <w:t>Explanation:</w:t>
      </w:r>
    </w:p>
    <w:p w14:paraId="21700C3F" w14:textId="77777777" w:rsidR="006E38DD" w:rsidRPr="00595BDD" w:rsidRDefault="006E38DD" w:rsidP="006E38DD">
      <w:pPr>
        <w:numPr>
          <w:ilvl w:val="0"/>
          <w:numId w:val="11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Stroke care is time-critical; door-to-needle time must be minimized while administrative tasks run in parallel.</w:t>
      </w:r>
    </w:p>
    <w:p w14:paraId="62929963" w14:textId="77777777" w:rsidR="006E38DD" w:rsidRPr="00595BDD" w:rsidRDefault="006E38DD" w:rsidP="006E38DD">
      <w:pPr>
        <w:numPr>
          <w:ilvl w:val="0"/>
          <w:numId w:val="11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Delaying for payment discussions increases morbidity.</w:t>
      </w:r>
    </w:p>
    <w:p w14:paraId="2D135643" w14:textId="77777777" w:rsidR="006E38DD" w:rsidRPr="00595BDD" w:rsidRDefault="006E38DD" w:rsidP="006E38DD">
      <w:pPr>
        <w:numPr>
          <w:ilvl w:val="0"/>
          <w:numId w:val="11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Referrals or police engagement are inappropriate before stabilization.</w:t>
      </w:r>
    </w:p>
    <w:p w14:paraId="59E12660" w14:textId="77777777" w:rsidR="006E38DD" w:rsidRPr="00595BDD" w:rsidRDefault="006E38DD" w:rsidP="006E38DD">
      <w:pPr>
        <w:numPr>
          <w:ilvl w:val="0"/>
          <w:numId w:val="11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Protocol-driven activation optimizes outcomes.</w:t>
      </w:r>
    </w:p>
    <w:p w14:paraId="2D8A0924" w14:textId="77777777" w:rsidR="006E38DD" w:rsidRPr="00595BDD" w:rsidRDefault="006E38DD" w:rsidP="006E38DD">
      <w:pPr>
        <w:numPr>
          <w:ilvl w:val="0"/>
          <w:numId w:val="11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In mathematics, a student proposes an alternate proof you have not seen. What will you do?</w:t>
      </w:r>
      <w:r w:rsidRPr="00595BDD">
        <w:rPr>
          <w:rFonts w:ascii="Calibri Light" w:eastAsia="Times New Roman" w:hAnsi="Calibri Light" w:cs="Calibri Light"/>
          <w:sz w:val="24"/>
          <w:szCs w:val="24"/>
          <w:lang w:val="en-IN" w:eastAsia="en-IN" w:bidi="as-IN"/>
        </w:rPr>
        <w:br/>
        <w:t>(A) Reject it as outside syllabus</w:t>
      </w:r>
      <w:r w:rsidRPr="00595BDD">
        <w:rPr>
          <w:rFonts w:ascii="Calibri Light" w:eastAsia="Times New Roman" w:hAnsi="Calibri Light" w:cs="Calibri Light"/>
          <w:sz w:val="24"/>
          <w:szCs w:val="24"/>
          <w:lang w:val="en-IN" w:eastAsia="en-IN" w:bidi="as-IN"/>
        </w:rPr>
        <w:br/>
        <w:t>(B) Ask them to present it briefly, evaluate the logic with the class, and promise to confirm rigor in the next class</w:t>
      </w:r>
      <w:r w:rsidRPr="00595BDD">
        <w:rPr>
          <w:rFonts w:ascii="Calibri Light" w:eastAsia="Times New Roman" w:hAnsi="Calibri Light" w:cs="Calibri Light"/>
          <w:sz w:val="24"/>
          <w:szCs w:val="24"/>
          <w:lang w:val="en-IN" w:eastAsia="en-IN" w:bidi="as-IN"/>
        </w:rPr>
        <w:br/>
        <w:t>(C) Demand a written proof graded later, without class discussion</w:t>
      </w:r>
      <w:r w:rsidRPr="00595BDD">
        <w:rPr>
          <w:rFonts w:ascii="Calibri Light" w:eastAsia="Times New Roman" w:hAnsi="Calibri Light" w:cs="Calibri Light"/>
          <w:sz w:val="24"/>
          <w:szCs w:val="24"/>
          <w:lang w:val="en-IN" w:eastAsia="en-IN" w:bidi="as-IN"/>
        </w:rPr>
        <w:br/>
        <w:t>(D) Warn them not to challenge standard methods</w:t>
      </w:r>
    </w:p>
    <w:p w14:paraId="238D82DF"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Answer 59. (B) Ask them to present it briefly, evaluate the logic with the class, and promise to confirm rigor in the next class.</w:t>
      </w:r>
      <w:r w:rsidRPr="00595BDD">
        <w:rPr>
          <w:rFonts w:ascii="Calibri Light" w:eastAsia="Times New Roman" w:hAnsi="Calibri Light" w:cs="Calibri Light"/>
          <w:sz w:val="24"/>
          <w:szCs w:val="24"/>
          <w:lang w:val="en-IN" w:eastAsia="en-IN" w:bidi="as-IN"/>
        </w:rPr>
        <w:br/>
        <w:t>Explanation:</w:t>
      </w:r>
    </w:p>
    <w:p w14:paraId="06E261DB" w14:textId="77777777" w:rsidR="006E38DD" w:rsidRPr="00595BDD" w:rsidRDefault="006E38DD" w:rsidP="006E38DD">
      <w:pPr>
        <w:numPr>
          <w:ilvl w:val="0"/>
          <w:numId w:val="11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lastRenderedPageBreak/>
        <w:t>Encouraging rigorous reasoning reinforces mathematical thinking and inquiry.</w:t>
      </w:r>
    </w:p>
    <w:p w14:paraId="35D0D4EB" w14:textId="77777777" w:rsidR="006E38DD" w:rsidRPr="00595BDD" w:rsidRDefault="006E38DD" w:rsidP="006E38DD">
      <w:pPr>
        <w:numPr>
          <w:ilvl w:val="0"/>
          <w:numId w:val="11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Immediate collaborative evaluation builds skills; commitment to verify ensures correctness.</w:t>
      </w:r>
    </w:p>
    <w:p w14:paraId="2785045A" w14:textId="77777777" w:rsidR="006E38DD" w:rsidRPr="00595BDD" w:rsidRDefault="006E38DD" w:rsidP="006E38DD">
      <w:pPr>
        <w:numPr>
          <w:ilvl w:val="0"/>
          <w:numId w:val="11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Rejection or punitive responses suppress curiosity.</w:t>
      </w:r>
    </w:p>
    <w:p w14:paraId="3504C763" w14:textId="77777777" w:rsidR="006E38DD" w:rsidRPr="00595BDD" w:rsidRDefault="006E38DD" w:rsidP="006E38DD">
      <w:pPr>
        <w:numPr>
          <w:ilvl w:val="0"/>
          <w:numId w:val="11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Written follow-up can supplement, but class discussion adds value.</w:t>
      </w:r>
    </w:p>
    <w:p w14:paraId="136200E0" w14:textId="77777777" w:rsidR="006E38DD" w:rsidRPr="00595BDD" w:rsidRDefault="006E38DD" w:rsidP="006E38DD">
      <w:pPr>
        <w:numPr>
          <w:ilvl w:val="0"/>
          <w:numId w:val="11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 email appears from a colleague’s address asking you to urgently buy </w:t>
      </w:r>
      <w:proofErr w:type="spellStart"/>
      <w:r w:rsidRPr="00595BDD">
        <w:rPr>
          <w:rFonts w:ascii="Calibri Light" w:eastAsia="Times New Roman" w:hAnsi="Calibri Light" w:cs="Calibri Light"/>
          <w:sz w:val="24"/>
          <w:szCs w:val="24"/>
          <w:lang w:val="en-IN" w:eastAsia="en-IN" w:bidi="as-IN"/>
        </w:rPr>
        <w:t>egift</w:t>
      </w:r>
      <w:proofErr w:type="spellEnd"/>
      <w:r w:rsidRPr="00595BDD">
        <w:rPr>
          <w:rFonts w:ascii="Calibri Light" w:eastAsia="Times New Roman" w:hAnsi="Calibri Light" w:cs="Calibri Light"/>
          <w:sz w:val="24"/>
          <w:szCs w:val="24"/>
          <w:lang w:val="en-IN" w:eastAsia="en-IN" w:bidi="as-IN"/>
        </w:rPr>
        <w:t xml:space="preserve"> cards and share the codes; the message has unusual grammar and no signature. What will you do?</w:t>
      </w:r>
      <w:r w:rsidRPr="00595BDD">
        <w:rPr>
          <w:rFonts w:ascii="Calibri Light" w:eastAsia="Times New Roman" w:hAnsi="Calibri Light" w:cs="Calibri Light"/>
          <w:sz w:val="24"/>
          <w:szCs w:val="24"/>
          <w:lang w:val="en-IN" w:eastAsia="en-IN" w:bidi="as-IN"/>
        </w:rPr>
        <w:br/>
        <w:t>(A) Purchase cards since the sender is known</w:t>
      </w:r>
      <w:r w:rsidRPr="00595BDD">
        <w:rPr>
          <w:rFonts w:ascii="Calibri Light" w:eastAsia="Times New Roman" w:hAnsi="Calibri Light" w:cs="Calibri Light"/>
          <w:sz w:val="24"/>
          <w:szCs w:val="24"/>
          <w:lang w:val="en-IN" w:eastAsia="en-IN" w:bidi="as-IN"/>
        </w:rPr>
        <w:br/>
        <w:t>(B) Reply asking which denominations to buy</w:t>
      </w:r>
      <w:r w:rsidRPr="00595BDD">
        <w:rPr>
          <w:rFonts w:ascii="Calibri Light" w:eastAsia="Times New Roman" w:hAnsi="Calibri Light" w:cs="Calibri Light"/>
          <w:sz w:val="24"/>
          <w:szCs w:val="24"/>
          <w:lang w:val="en-IN" w:eastAsia="en-IN" w:bidi="as-IN"/>
        </w:rPr>
        <w:br/>
        <w:t xml:space="preserve">(C) Verify </w:t>
      </w:r>
      <w:proofErr w:type="spellStart"/>
      <w:r w:rsidRPr="00595BDD">
        <w:rPr>
          <w:rFonts w:ascii="Calibri Light" w:eastAsia="Times New Roman" w:hAnsi="Calibri Light" w:cs="Calibri Light"/>
          <w:sz w:val="24"/>
          <w:szCs w:val="24"/>
          <w:lang w:val="en-IN" w:eastAsia="en-IN" w:bidi="as-IN"/>
        </w:rPr>
        <w:t>outofband</w:t>
      </w:r>
      <w:proofErr w:type="spellEnd"/>
      <w:r w:rsidRPr="00595BDD">
        <w:rPr>
          <w:rFonts w:ascii="Calibri Light" w:eastAsia="Times New Roman" w:hAnsi="Calibri Light" w:cs="Calibri Light"/>
          <w:sz w:val="24"/>
          <w:szCs w:val="24"/>
          <w:lang w:val="en-IN" w:eastAsia="en-IN" w:bidi="as-IN"/>
        </w:rPr>
        <w:t xml:space="preserve"> (phone/chat) and report as suspected account compromise; do not transact</w:t>
      </w:r>
      <w:r w:rsidRPr="00595BDD">
        <w:rPr>
          <w:rFonts w:ascii="Calibri Light" w:eastAsia="Times New Roman" w:hAnsi="Calibri Light" w:cs="Calibri Light"/>
          <w:sz w:val="24"/>
          <w:szCs w:val="24"/>
          <w:lang w:val="en-IN" w:eastAsia="en-IN" w:bidi="as-IN"/>
        </w:rPr>
        <w:br/>
        <w:t>(D) Forward the mail to friends to warn them</w:t>
      </w:r>
    </w:p>
    <w:p w14:paraId="31C85809" w14:textId="77777777" w:rsidR="006E38DD" w:rsidRPr="00595BDD"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 xml:space="preserve">Answer 60. (C) Verify </w:t>
      </w:r>
      <w:proofErr w:type="spellStart"/>
      <w:r w:rsidRPr="00595BDD">
        <w:rPr>
          <w:rFonts w:ascii="Calibri Light" w:eastAsia="Times New Roman" w:hAnsi="Calibri Light" w:cs="Calibri Light"/>
          <w:sz w:val="24"/>
          <w:szCs w:val="24"/>
          <w:lang w:val="en-IN" w:eastAsia="en-IN" w:bidi="as-IN"/>
        </w:rPr>
        <w:t>outofband</w:t>
      </w:r>
      <w:proofErr w:type="spellEnd"/>
      <w:r w:rsidRPr="00595BDD">
        <w:rPr>
          <w:rFonts w:ascii="Calibri Light" w:eastAsia="Times New Roman" w:hAnsi="Calibri Light" w:cs="Calibri Light"/>
          <w:sz w:val="24"/>
          <w:szCs w:val="24"/>
          <w:lang w:val="en-IN" w:eastAsia="en-IN" w:bidi="as-IN"/>
        </w:rPr>
        <w:t xml:space="preserve"> (phone/chat) and report as suspected account compromise; do not transact.</w:t>
      </w:r>
      <w:r w:rsidRPr="00595BDD">
        <w:rPr>
          <w:rFonts w:ascii="Calibri Light" w:eastAsia="Times New Roman" w:hAnsi="Calibri Light" w:cs="Calibri Light"/>
          <w:sz w:val="24"/>
          <w:szCs w:val="24"/>
          <w:lang w:val="en-IN" w:eastAsia="en-IN" w:bidi="as-IN"/>
        </w:rPr>
        <w:br/>
        <w:t>Explanation:</w:t>
      </w:r>
    </w:p>
    <w:p w14:paraId="6DE60FC2" w14:textId="77777777" w:rsidR="006E38DD" w:rsidRPr="00595BDD" w:rsidRDefault="006E38DD" w:rsidP="006E38DD">
      <w:pPr>
        <w:numPr>
          <w:ilvl w:val="0"/>
          <w:numId w:val="11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Signs indicate a business email compromise attempt; verification via a separate channel is essential.</w:t>
      </w:r>
    </w:p>
    <w:p w14:paraId="2DF7720D" w14:textId="77777777" w:rsidR="006E38DD" w:rsidRPr="00595BDD" w:rsidRDefault="006E38DD" w:rsidP="006E38DD">
      <w:pPr>
        <w:numPr>
          <w:ilvl w:val="0"/>
          <w:numId w:val="11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Do not reply or purchase; report to IT/security and the real colleague.</w:t>
      </w:r>
    </w:p>
    <w:p w14:paraId="08DF17D8" w14:textId="77777777" w:rsidR="006E38DD" w:rsidRPr="00595BDD" w:rsidRDefault="006E38DD" w:rsidP="006E38DD">
      <w:pPr>
        <w:numPr>
          <w:ilvl w:val="0"/>
          <w:numId w:val="11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595BDD">
        <w:rPr>
          <w:rFonts w:ascii="Calibri Light" w:eastAsia="Times New Roman" w:hAnsi="Calibri Light" w:cs="Calibri Light"/>
          <w:sz w:val="24"/>
          <w:szCs w:val="24"/>
          <w:lang w:val="en-IN" w:eastAsia="en-IN" w:bidi="as-IN"/>
        </w:rPr>
        <w:t>Forwarding widely risks spreading the malicious content; use official reporting.</w:t>
      </w:r>
    </w:p>
    <w:p w14:paraId="71A27901" w14:textId="77777777" w:rsidR="006E38DD" w:rsidRPr="006E38DD" w:rsidRDefault="006E38DD" w:rsidP="006E38DD">
      <w:pPr>
        <w:numPr>
          <w:ilvl w:val="0"/>
          <w:numId w:val="117"/>
        </w:numPr>
        <w:spacing w:before="100" w:beforeAutospacing="1" w:after="100" w:afterAutospacing="1" w:line="240" w:lineRule="auto"/>
        <w:rPr>
          <w:rFonts w:ascii="Calibri Light" w:hAnsi="Calibri Light" w:cs="Calibri Light"/>
        </w:rPr>
      </w:pPr>
      <w:r w:rsidRPr="00595BDD">
        <w:rPr>
          <w:rFonts w:ascii="Calibri Light" w:eastAsia="Times New Roman" w:hAnsi="Calibri Light" w:cs="Calibri Light"/>
          <w:sz w:val="24"/>
          <w:szCs w:val="24"/>
          <w:lang w:val="en-IN" w:eastAsia="en-IN" w:bidi="as-IN"/>
        </w:rPr>
        <w:t>Prompt action can help secure the compromised account.</w:t>
      </w:r>
    </w:p>
    <w:p w14:paraId="01091CC5" w14:textId="77777777" w:rsidR="006E38DD" w:rsidRPr="00FB73A8" w:rsidRDefault="006E38DD" w:rsidP="006E38DD">
      <w:pPr>
        <w:numPr>
          <w:ilvl w:val="0"/>
          <w:numId w:val="11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Your building’s annual electrical safety audit is “cleared” without inspection; the auditor asks only for last year’s report and fee. What will you do?</w:t>
      </w:r>
      <w:r w:rsidRPr="00FB73A8">
        <w:rPr>
          <w:rFonts w:ascii="Calibri Light" w:eastAsia="Times New Roman" w:hAnsi="Calibri Light" w:cs="Calibri Light"/>
          <w:sz w:val="24"/>
          <w:szCs w:val="24"/>
          <w:lang w:val="en-IN" w:eastAsia="en-IN" w:bidi="as-IN"/>
        </w:rPr>
        <w:br/>
        <w:t>(A) Pay and keep the paper for compliance audits</w:t>
      </w:r>
      <w:r w:rsidRPr="00FB73A8">
        <w:rPr>
          <w:rFonts w:ascii="Calibri Light" w:eastAsia="Times New Roman" w:hAnsi="Calibri Light" w:cs="Calibri Light"/>
          <w:sz w:val="24"/>
          <w:szCs w:val="24"/>
          <w:lang w:val="en-IN" w:eastAsia="en-IN" w:bidi="as-IN"/>
        </w:rPr>
        <w:br/>
        <w:t>(B) Thank the auditor for being practical</w:t>
      </w:r>
      <w:r w:rsidRPr="00FB73A8">
        <w:rPr>
          <w:rFonts w:ascii="Calibri Light" w:eastAsia="Times New Roman" w:hAnsi="Calibri Light" w:cs="Calibri Light"/>
          <w:sz w:val="24"/>
          <w:szCs w:val="24"/>
          <w:lang w:val="en-IN" w:eastAsia="en-IN" w:bidi="as-IN"/>
        </w:rPr>
        <w:br/>
        <w:t>(C) Require a full on-site inspection and refuse payment otherwise</w:t>
      </w:r>
      <w:r w:rsidRPr="00FB73A8">
        <w:rPr>
          <w:rFonts w:ascii="Calibri Light" w:eastAsia="Times New Roman" w:hAnsi="Calibri Light" w:cs="Calibri Light"/>
          <w:sz w:val="24"/>
          <w:szCs w:val="24"/>
          <w:lang w:val="en-IN" w:eastAsia="en-IN" w:bidi="as-IN"/>
        </w:rPr>
        <w:br/>
        <w:t>(D) Pay and simultaneously report to the licensing board with evidence</w:t>
      </w:r>
    </w:p>
    <w:p w14:paraId="55A1595A"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61. (C) Require a full on-site inspection and refuse payment otherwise.</w:t>
      </w:r>
      <w:r w:rsidRPr="00FB73A8">
        <w:rPr>
          <w:rFonts w:ascii="Calibri Light" w:eastAsia="Times New Roman" w:hAnsi="Calibri Light" w:cs="Calibri Light"/>
          <w:sz w:val="24"/>
          <w:szCs w:val="24"/>
          <w:lang w:val="en-IN" w:eastAsia="en-IN" w:bidi="as-IN"/>
        </w:rPr>
        <w:br/>
        <w:t>Explanation:</w:t>
      </w:r>
    </w:p>
    <w:p w14:paraId="29EDBCD8" w14:textId="77777777" w:rsidR="006E38DD" w:rsidRPr="00FB73A8" w:rsidRDefault="006E38DD" w:rsidP="006E38DD">
      <w:pPr>
        <w:numPr>
          <w:ilvl w:val="0"/>
          <w:numId w:val="11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 clearance without inspection defeats the purpose of safety audits and creates legal and liability risks for occupants and management.</w:t>
      </w:r>
    </w:p>
    <w:p w14:paraId="20728609" w14:textId="77777777" w:rsidR="006E38DD" w:rsidRPr="00FB73A8" w:rsidRDefault="006E38DD" w:rsidP="006E38DD">
      <w:pPr>
        <w:numPr>
          <w:ilvl w:val="0"/>
          <w:numId w:val="11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Insisting on a proper on-site inspection enforces compliance and ensures hazards are actually identified and fixed.</w:t>
      </w:r>
    </w:p>
    <w:p w14:paraId="648CB965" w14:textId="77777777" w:rsidR="006E38DD" w:rsidRPr="00FB73A8" w:rsidRDefault="006E38DD" w:rsidP="006E38DD">
      <w:pPr>
        <w:numPr>
          <w:ilvl w:val="0"/>
          <w:numId w:val="11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Paying for a sham audit or praising shortcuts normalizes malpractice and could be construed as complicity.</w:t>
      </w:r>
    </w:p>
    <w:p w14:paraId="05B14564" w14:textId="77777777" w:rsidR="006E38DD" w:rsidRPr="00FB73A8" w:rsidRDefault="006E38DD" w:rsidP="006E38DD">
      <w:pPr>
        <w:numPr>
          <w:ilvl w:val="0"/>
          <w:numId w:val="11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Reporting may be warranted after demanding compliance; immediate refusal to proceed without inspection prioritizes safety.</w:t>
      </w:r>
    </w:p>
    <w:p w14:paraId="7CBFBDCE" w14:textId="77777777" w:rsidR="006E38DD" w:rsidRPr="00FB73A8" w:rsidRDefault="006E38DD" w:rsidP="006E38DD">
      <w:pPr>
        <w:numPr>
          <w:ilvl w:val="0"/>
          <w:numId w:val="12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lastRenderedPageBreak/>
        <w:t>At boarding, seating priorities are reallocated to accommodate a wheelchair user needing a bulkhead seat. Your preselected seat is changed and you are informed via an agent who uses sign language and a tablet. What should you do?</w:t>
      </w:r>
      <w:r w:rsidRPr="00FB73A8">
        <w:rPr>
          <w:rFonts w:ascii="Calibri Light" w:eastAsia="Times New Roman" w:hAnsi="Calibri Light" w:cs="Calibri Light"/>
          <w:sz w:val="24"/>
          <w:szCs w:val="24"/>
          <w:lang w:val="en-IN" w:eastAsia="en-IN" w:bidi="as-IN"/>
        </w:rPr>
        <w:br/>
        <w:t>(A) Refuse the change and block boarding</w:t>
      </w:r>
      <w:r w:rsidRPr="00FB73A8">
        <w:rPr>
          <w:rFonts w:ascii="Calibri Light" w:eastAsia="Times New Roman" w:hAnsi="Calibri Light" w:cs="Calibri Light"/>
          <w:sz w:val="24"/>
          <w:szCs w:val="24"/>
          <w:lang w:val="en-IN" w:eastAsia="en-IN" w:bidi="as-IN"/>
        </w:rPr>
        <w:br/>
        <w:t>(B) Accept the reassignment, request a comparable seat if available, and acknowledge the accessibility need</w:t>
      </w:r>
      <w:r w:rsidRPr="00FB73A8">
        <w:rPr>
          <w:rFonts w:ascii="Calibri Light" w:eastAsia="Times New Roman" w:hAnsi="Calibri Light" w:cs="Calibri Light"/>
          <w:sz w:val="24"/>
          <w:szCs w:val="24"/>
          <w:lang w:val="en-IN" w:eastAsia="en-IN" w:bidi="as-IN"/>
        </w:rPr>
        <w:br/>
        <w:t>(C) Demand compensation before moving</w:t>
      </w:r>
      <w:r w:rsidRPr="00FB73A8">
        <w:rPr>
          <w:rFonts w:ascii="Calibri Light" w:eastAsia="Times New Roman" w:hAnsi="Calibri Light" w:cs="Calibri Light"/>
          <w:sz w:val="24"/>
          <w:szCs w:val="24"/>
          <w:lang w:val="en-IN" w:eastAsia="en-IN" w:bidi="as-IN"/>
        </w:rPr>
        <w:br/>
        <w:t>(D) Insist the wheelchair user take a later flight</w:t>
      </w:r>
    </w:p>
    <w:p w14:paraId="62E175AE"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62. (B) Accept the reassignment, request a comparable seat if available, and acknowledge the accessibility need.</w:t>
      </w:r>
      <w:r w:rsidRPr="00FB73A8">
        <w:rPr>
          <w:rFonts w:ascii="Calibri Light" w:eastAsia="Times New Roman" w:hAnsi="Calibri Light" w:cs="Calibri Light"/>
          <w:sz w:val="24"/>
          <w:szCs w:val="24"/>
          <w:lang w:val="en-IN" w:eastAsia="en-IN" w:bidi="as-IN"/>
        </w:rPr>
        <w:br/>
        <w:t>Explanation:</w:t>
      </w:r>
    </w:p>
    <w:p w14:paraId="7E6C7923" w14:textId="77777777" w:rsidR="006E38DD" w:rsidRPr="00FB73A8" w:rsidRDefault="006E38DD" w:rsidP="006E38DD">
      <w:pPr>
        <w:numPr>
          <w:ilvl w:val="0"/>
          <w:numId w:val="12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Accessibility seating is a legal and ethical priority; accommodating it supports safe, dignified travel for disabled passengers.</w:t>
      </w:r>
    </w:p>
    <w:p w14:paraId="22702742" w14:textId="77777777" w:rsidR="006E38DD" w:rsidRPr="00FB73A8" w:rsidRDefault="006E38DD" w:rsidP="006E38DD">
      <w:pPr>
        <w:numPr>
          <w:ilvl w:val="0"/>
          <w:numId w:val="12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Requesting an equivalent seat is reasonable, but delaying boarding or displacing the wheelchair user is inappropriate.</w:t>
      </w:r>
    </w:p>
    <w:p w14:paraId="439EC60D" w14:textId="77777777" w:rsidR="006E38DD" w:rsidRPr="00FB73A8" w:rsidRDefault="006E38DD" w:rsidP="006E38DD">
      <w:pPr>
        <w:numPr>
          <w:ilvl w:val="0"/>
          <w:numId w:val="12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Demanding compensation before moving escalates conflict and is not aligned with immediate operational needs.</w:t>
      </w:r>
    </w:p>
    <w:p w14:paraId="3D20A79B" w14:textId="77777777" w:rsidR="006E38DD" w:rsidRPr="00FB73A8" w:rsidRDefault="006E38DD" w:rsidP="006E38DD">
      <w:pPr>
        <w:numPr>
          <w:ilvl w:val="0"/>
          <w:numId w:val="12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Respectful cooperation keeps the process smooth for all passengers.</w:t>
      </w:r>
    </w:p>
    <w:p w14:paraId="28CAB8B5" w14:textId="77777777" w:rsidR="006E38DD" w:rsidRPr="00FB73A8" w:rsidRDefault="006E38DD" w:rsidP="006E38DD">
      <w:pPr>
        <w:numPr>
          <w:ilvl w:val="0"/>
          <w:numId w:val="12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LiDAR and photogrammetry crews face weather uncertainty; AI reconstruction runs overnight. Which approach is most effective?</w:t>
      </w:r>
      <w:r w:rsidRPr="00FB73A8">
        <w:rPr>
          <w:rFonts w:ascii="Calibri Light" w:eastAsia="Times New Roman" w:hAnsi="Calibri Light" w:cs="Calibri Light"/>
          <w:sz w:val="24"/>
          <w:szCs w:val="24"/>
          <w:lang w:val="en-IN" w:eastAsia="en-IN" w:bidi="as-IN"/>
        </w:rPr>
        <w:br/>
        <w:t>(</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xml:space="preserve">) Morning </w:t>
      </w:r>
      <w:proofErr w:type="spellStart"/>
      <w:r w:rsidRPr="00FB73A8">
        <w:rPr>
          <w:rFonts w:ascii="Calibri Light" w:eastAsia="Times New Roman" w:hAnsi="Calibri Light" w:cs="Calibri Light"/>
          <w:sz w:val="24"/>
          <w:szCs w:val="24"/>
          <w:lang w:val="en-IN" w:eastAsia="en-IN" w:bidi="as-IN"/>
        </w:rPr>
        <w:t>inperson</w:t>
      </w:r>
      <w:proofErr w:type="spellEnd"/>
      <w:r w:rsidRPr="00FB73A8">
        <w:rPr>
          <w:rFonts w:ascii="Calibri Light" w:eastAsia="Times New Roman" w:hAnsi="Calibri Light" w:cs="Calibri Light"/>
          <w:sz w:val="24"/>
          <w:szCs w:val="24"/>
          <w:lang w:val="en-IN" w:eastAsia="en-IN" w:bidi="as-IN"/>
        </w:rPr>
        <w:t xml:space="preserve"> huddles during field weeks only</w:t>
      </w:r>
      <w:r w:rsidRPr="00FB73A8">
        <w:rPr>
          <w:rFonts w:ascii="Calibri Light" w:eastAsia="Times New Roman" w:hAnsi="Calibri Light" w:cs="Calibri Light"/>
          <w:sz w:val="24"/>
          <w:szCs w:val="24"/>
          <w:lang w:val="en-IN" w:eastAsia="en-IN" w:bidi="as-IN"/>
        </w:rPr>
        <w:br/>
        <w:t>(ii) Dynamic survey roster with weather gates and backup tiles</w:t>
      </w:r>
      <w:r w:rsidRPr="00FB73A8">
        <w:rPr>
          <w:rFonts w:ascii="Calibri Light" w:eastAsia="Times New Roman" w:hAnsi="Calibri Light" w:cs="Calibri Light"/>
          <w:sz w:val="24"/>
          <w:szCs w:val="24"/>
          <w:lang w:val="en-IN" w:eastAsia="en-IN" w:bidi="as-IN"/>
        </w:rPr>
        <w:br/>
        <w:t>(iii) Force all ML engineers to be onsite with surveyors daily</w:t>
      </w:r>
      <w:r w:rsidRPr="00FB73A8">
        <w:rPr>
          <w:rFonts w:ascii="Calibri Light" w:eastAsia="Times New Roman" w:hAnsi="Calibri Light" w:cs="Calibri Light"/>
          <w:sz w:val="24"/>
          <w:szCs w:val="24"/>
          <w:lang w:val="en-IN" w:eastAsia="en-IN" w:bidi="as-IN"/>
        </w:rPr>
        <w:br/>
        <w:t>(iv) Cloud spot instances reserved for nightly batch retrains</w:t>
      </w:r>
      <w:r w:rsidRPr="00FB73A8">
        <w:rPr>
          <w:rFonts w:ascii="Calibri Light" w:eastAsia="Times New Roman" w:hAnsi="Calibri Light" w:cs="Calibri Light"/>
          <w:sz w:val="24"/>
          <w:szCs w:val="24"/>
          <w:lang w:val="en-IN" w:eastAsia="en-IN" w:bidi="as-IN"/>
        </w:rPr>
        <w:br/>
        <w:t>(A) (ii) and (iv)</w:t>
      </w:r>
      <w:r w:rsidRPr="00FB73A8">
        <w:rPr>
          <w:rFonts w:ascii="Calibri Light" w:eastAsia="Times New Roman" w:hAnsi="Calibri Light" w:cs="Calibri Light"/>
          <w:sz w:val="24"/>
          <w:szCs w:val="24"/>
          <w:lang w:val="en-IN" w:eastAsia="en-IN" w:bidi="as-IN"/>
        </w:rPr>
        <w:br/>
        <w:t>(B)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and (iii)</w:t>
      </w:r>
      <w:r w:rsidRPr="00FB73A8">
        <w:rPr>
          <w:rFonts w:ascii="Calibri Light" w:eastAsia="Times New Roman" w:hAnsi="Calibri Light" w:cs="Calibri Light"/>
          <w:sz w:val="24"/>
          <w:szCs w:val="24"/>
          <w:lang w:val="en-IN" w:eastAsia="en-IN" w:bidi="as-IN"/>
        </w:rPr>
        <w:br/>
        <w:t>(C)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and (iv)</w:t>
      </w:r>
      <w:r w:rsidRPr="00FB73A8">
        <w:rPr>
          <w:rFonts w:ascii="Calibri Light" w:eastAsia="Times New Roman" w:hAnsi="Calibri Light" w:cs="Calibri Light"/>
          <w:sz w:val="24"/>
          <w:szCs w:val="24"/>
          <w:lang w:val="en-IN" w:eastAsia="en-IN" w:bidi="as-IN"/>
        </w:rPr>
        <w:br/>
        <w:t>(D) (iii) and (iv)</w:t>
      </w:r>
    </w:p>
    <w:p w14:paraId="041CB19A"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63. (A) (ii) and (iv).</w:t>
      </w:r>
      <w:r w:rsidRPr="00FB73A8">
        <w:rPr>
          <w:rFonts w:ascii="Calibri Light" w:eastAsia="Times New Roman" w:hAnsi="Calibri Light" w:cs="Calibri Light"/>
          <w:sz w:val="24"/>
          <w:szCs w:val="24"/>
          <w:lang w:val="en-IN" w:eastAsia="en-IN" w:bidi="as-IN"/>
        </w:rPr>
        <w:br/>
        <w:t>Explanation:</w:t>
      </w:r>
    </w:p>
    <w:p w14:paraId="5BD61D1D" w14:textId="77777777" w:rsidR="006E38DD" w:rsidRPr="00FB73A8" w:rsidRDefault="006E38DD" w:rsidP="006E38DD">
      <w:pPr>
        <w:numPr>
          <w:ilvl w:val="0"/>
          <w:numId w:val="12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Weather-gated dynamic rosters and preplanned backup tiles maximize field productivity amid uncertainty while preserving coverage.</w:t>
      </w:r>
    </w:p>
    <w:p w14:paraId="4027B5E8" w14:textId="77777777" w:rsidR="006E38DD" w:rsidRPr="00FB73A8" w:rsidRDefault="006E38DD" w:rsidP="006E38DD">
      <w:pPr>
        <w:numPr>
          <w:ilvl w:val="0"/>
          <w:numId w:val="12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Using reserved spot instances for nightly retrains reduces compute cost and ensures timely reconstruction cycles.</w:t>
      </w:r>
    </w:p>
    <w:p w14:paraId="4E7A4CFD" w14:textId="77777777" w:rsidR="006E38DD" w:rsidRPr="00FB73A8" w:rsidRDefault="006E38DD" w:rsidP="006E38DD">
      <w:pPr>
        <w:numPr>
          <w:ilvl w:val="0"/>
          <w:numId w:val="12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Daily onsite mandates for ML engineers waste resources; brief huddles alone are insufficient without operational gating.</w:t>
      </w:r>
    </w:p>
    <w:p w14:paraId="44E8593B" w14:textId="77777777" w:rsidR="006E38DD" w:rsidRPr="00FB73A8" w:rsidRDefault="006E38DD" w:rsidP="006E38DD">
      <w:pPr>
        <w:numPr>
          <w:ilvl w:val="0"/>
          <w:numId w:val="12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 combination balances speed, reliability, and cost.</w:t>
      </w:r>
    </w:p>
    <w:p w14:paraId="20B405AD" w14:textId="77777777" w:rsidR="006E38DD" w:rsidRPr="00FB73A8" w:rsidRDefault="006E38DD" w:rsidP="006E38DD">
      <w:pPr>
        <w:numPr>
          <w:ilvl w:val="0"/>
          <w:numId w:val="12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lastRenderedPageBreak/>
        <w:t>Role: Incident Commander (ICS). Conflicting casualty numbers circulate; your control room has preliminary figures. What will you do?</w:t>
      </w:r>
      <w:r w:rsidRPr="00FB73A8">
        <w:rPr>
          <w:rFonts w:ascii="Calibri Light" w:eastAsia="Times New Roman" w:hAnsi="Calibri Light" w:cs="Calibri Light"/>
          <w:sz w:val="24"/>
          <w:szCs w:val="24"/>
          <w:lang w:val="en-IN" w:eastAsia="en-IN" w:bidi="as-IN"/>
        </w:rPr>
        <w:br/>
        <w:t>(A) Release a range with confidence level, explain verification protocol, and commit to timestamped updates</w:t>
      </w:r>
      <w:r w:rsidRPr="00FB73A8">
        <w:rPr>
          <w:rFonts w:ascii="Calibri Light" w:eastAsia="Times New Roman" w:hAnsi="Calibri Light" w:cs="Calibri Light"/>
          <w:sz w:val="24"/>
          <w:szCs w:val="24"/>
          <w:lang w:val="en-IN" w:eastAsia="en-IN" w:bidi="as-IN"/>
        </w:rPr>
        <w:br/>
        <w:t>(B) Quote the highest figure to appear proactive</w:t>
      </w:r>
      <w:r w:rsidRPr="00FB73A8">
        <w:rPr>
          <w:rFonts w:ascii="Calibri Light" w:eastAsia="Times New Roman" w:hAnsi="Calibri Light" w:cs="Calibri Light"/>
          <w:sz w:val="24"/>
          <w:szCs w:val="24"/>
          <w:lang w:val="en-IN" w:eastAsia="en-IN" w:bidi="as-IN"/>
        </w:rPr>
        <w:br/>
        <w:t>(C) Refuse to share numbers until final audit weeks later</w:t>
      </w:r>
      <w:r w:rsidRPr="00FB73A8">
        <w:rPr>
          <w:rFonts w:ascii="Calibri Light" w:eastAsia="Times New Roman" w:hAnsi="Calibri Light" w:cs="Calibri Light"/>
          <w:sz w:val="24"/>
          <w:szCs w:val="24"/>
          <w:lang w:val="en-IN" w:eastAsia="en-IN" w:bidi="as-IN"/>
        </w:rPr>
        <w:br/>
        <w:t>(D) Accuse media of sensationalism and end the interaction</w:t>
      </w:r>
    </w:p>
    <w:p w14:paraId="354A7E23"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64. (A) Release a range with confidence level, explain verification protocol, and commit to timestamped updates.</w:t>
      </w:r>
      <w:r w:rsidRPr="00FB73A8">
        <w:rPr>
          <w:rFonts w:ascii="Calibri Light" w:eastAsia="Times New Roman" w:hAnsi="Calibri Light" w:cs="Calibri Light"/>
          <w:sz w:val="24"/>
          <w:szCs w:val="24"/>
          <w:lang w:val="en-IN" w:eastAsia="en-IN" w:bidi="as-IN"/>
        </w:rPr>
        <w:br/>
        <w:t>Explanation:</w:t>
      </w:r>
    </w:p>
    <w:p w14:paraId="05D5D8B7" w14:textId="77777777" w:rsidR="006E38DD" w:rsidRPr="00FB73A8" w:rsidRDefault="006E38DD" w:rsidP="006E38DD">
      <w:pPr>
        <w:numPr>
          <w:ilvl w:val="0"/>
          <w:numId w:val="12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Providing a qualified range with clear methodology builds trust, reduces </w:t>
      </w:r>
      <w:proofErr w:type="spellStart"/>
      <w:r w:rsidRPr="00FB73A8">
        <w:rPr>
          <w:rFonts w:ascii="Calibri Light" w:eastAsia="Times New Roman" w:hAnsi="Calibri Light" w:cs="Calibri Light"/>
          <w:sz w:val="24"/>
          <w:szCs w:val="24"/>
          <w:lang w:val="en-IN" w:eastAsia="en-IN" w:bidi="as-IN"/>
        </w:rPr>
        <w:t>rumor</w:t>
      </w:r>
      <w:proofErr w:type="spellEnd"/>
      <w:r w:rsidRPr="00FB73A8">
        <w:rPr>
          <w:rFonts w:ascii="Calibri Light" w:eastAsia="Times New Roman" w:hAnsi="Calibri Light" w:cs="Calibri Light"/>
          <w:sz w:val="24"/>
          <w:szCs w:val="24"/>
          <w:lang w:val="en-IN" w:eastAsia="en-IN" w:bidi="as-IN"/>
        </w:rPr>
        <w:t>, and supports operational planning.</w:t>
      </w:r>
    </w:p>
    <w:p w14:paraId="77E78958" w14:textId="77777777" w:rsidR="006E38DD" w:rsidRPr="00FB73A8" w:rsidRDefault="006E38DD" w:rsidP="006E38DD">
      <w:pPr>
        <w:numPr>
          <w:ilvl w:val="0"/>
          <w:numId w:val="12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Inflating numbers or withholding for weeks undermines credibility and public safety.</w:t>
      </w:r>
    </w:p>
    <w:p w14:paraId="088CDCE6" w14:textId="77777777" w:rsidR="006E38DD" w:rsidRPr="00FB73A8" w:rsidRDefault="006E38DD" w:rsidP="006E38DD">
      <w:pPr>
        <w:numPr>
          <w:ilvl w:val="0"/>
          <w:numId w:val="12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Professional, scheduled updates align with ICS communication best practices.</w:t>
      </w:r>
    </w:p>
    <w:p w14:paraId="1F0314A3" w14:textId="77777777" w:rsidR="006E38DD" w:rsidRPr="00FB73A8" w:rsidRDefault="006E38DD" w:rsidP="006E38DD">
      <w:pPr>
        <w:numPr>
          <w:ilvl w:val="0"/>
          <w:numId w:val="12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Transparency with process is as important as the numbers themselves.</w:t>
      </w:r>
    </w:p>
    <w:p w14:paraId="543B63B7" w14:textId="77777777" w:rsidR="006E38DD" w:rsidRPr="00FB73A8" w:rsidRDefault="006E38DD" w:rsidP="006E38DD">
      <w:pPr>
        <w:numPr>
          <w:ilvl w:val="0"/>
          <w:numId w:val="12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Role: Head of Research, University Consortium. Two labs dispute whether to prioritize reproducibility infrastructure or new experiments. What will you do?</w:t>
      </w:r>
      <w:r w:rsidRPr="00FB73A8">
        <w:rPr>
          <w:rFonts w:ascii="Calibri Light" w:eastAsia="Times New Roman" w:hAnsi="Calibri Light" w:cs="Calibri Light"/>
          <w:sz w:val="24"/>
          <w:szCs w:val="24"/>
          <w:lang w:val="en-IN" w:eastAsia="en-IN" w:bidi="as-IN"/>
        </w:rPr>
        <w:br/>
        <w:t>(A) Decide unilaterally and mandate compliance</w:t>
      </w:r>
      <w:r w:rsidRPr="00FB73A8">
        <w:rPr>
          <w:rFonts w:ascii="Calibri Light" w:eastAsia="Times New Roman" w:hAnsi="Calibri Light" w:cs="Calibri Light"/>
          <w:sz w:val="24"/>
          <w:szCs w:val="24"/>
          <w:lang w:val="en-IN" w:eastAsia="en-IN" w:bidi="as-IN"/>
        </w:rPr>
        <w:br/>
        <w:t xml:space="preserve">(B) Interview PIs and lab engineers, quantify </w:t>
      </w:r>
      <w:proofErr w:type="spellStart"/>
      <w:r w:rsidRPr="00FB73A8">
        <w:rPr>
          <w:rFonts w:ascii="Calibri Light" w:eastAsia="Times New Roman" w:hAnsi="Calibri Light" w:cs="Calibri Light"/>
          <w:sz w:val="24"/>
          <w:szCs w:val="24"/>
          <w:lang w:val="en-IN" w:eastAsia="en-IN" w:bidi="as-IN"/>
        </w:rPr>
        <w:t>tradeoffs</w:t>
      </w:r>
      <w:proofErr w:type="spellEnd"/>
      <w:r w:rsidRPr="00FB73A8">
        <w:rPr>
          <w:rFonts w:ascii="Calibri Light" w:eastAsia="Times New Roman" w:hAnsi="Calibri Light" w:cs="Calibri Light"/>
          <w:sz w:val="24"/>
          <w:szCs w:val="24"/>
          <w:lang w:val="en-IN" w:eastAsia="en-IN" w:bidi="as-IN"/>
        </w:rPr>
        <w:t xml:space="preserve">, and adopt the team’s strongest </w:t>
      </w:r>
      <w:proofErr w:type="spellStart"/>
      <w:r w:rsidRPr="00FB73A8">
        <w:rPr>
          <w:rFonts w:ascii="Calibri Light" w:eastAsia="Times New Roman" w:hAnsi="Calibri Light" w:cs="Calibri Light"/>
          <w:sz w:val="24"/>
          <w:szCs w:val="24"/>
          <w:lang w:val="en-IN" w:eastAsia="en-IN" w:bidi="as-IN"/>
        </w:rPr>
        <w:t>evidencebased</w:t>
      </w:r>
      <w:proofErr w:type="spellEnd"/>
      <w:r w:rsidRPr="00FB73A8">
        <w:rPr>
          <w:rFonts w:ascii="Calibri Light" w:eastAsia="Times New Roman" w:hAnsi="Calibri Light" w:cs="Calibri Light"/>
          <w:sz w:val="24"/>
          <w:szCs w:val="24"/>
          <w:lang w:val="en-IN" w:eastAsia="en-IN" w:bidi="as-IN"/>
        </w:rPr>
        <w:t xml:space="preserve"> proposal</w:t>
      </w:r>
      <w:r w:rsidRPr="00FB73A8">
        <w:rPr>
          <w:rFonts w:ascii="Calibri Light" w:eastAsia="Times New Roman" w:hAnsi="Calibri Light" w:cs="Calibri Light"/>
          <w:sz w:val="24"/>
          <w:szCs w:val="24"/>
          <w:lang w:val="en-IN" w:eastAsia="en-IN" w:bidi="as-IN"/>
        </w:rPr>
        <w:br/>
        <w:t>(C) Hold a popularity poll among lab members</w:t>
      </w:r>
      <w:r w:rsidRPr="00FB73A8">
        <w:rPr>
          <w:rFonts w:ascii="Calibri Light" w:eastAsia="Times New Roman" w:hAnsi="Calibri Light" w:cs="Calibri Light"/>
          <w:sz w:val="24"/>
          <w:szCs w:val="24"/>
          <w:lang w:val="en-IN" w:eastAsia="en-IN" w:bidi="as-IN"/>
        </w:rPr>
        <w:br/>
        <w:t>(D) Study funding-agency guidance and exemplar consortia, choose the optimal sequence, and communicate a clear plan and milestones</w:t>
      </w:r>
    </w:p>
    <w:p w14:paraId="056D4DA8"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65. (D) Study funding-agency guidance and exemplar consortia, choose the optimal sequence, and communicate a clear plan and milestones.</w:t>
      </w:r>
      <w:r w:rsidRPr="00FB73A8">
        <w:rPr>
          <w:rFonts w:ascii="Calibri Light" w:eastAsia="Times New Roman" w:hAnsi="Calibri Light" w:cs="Calibri Light"/>
          <w:sz w:val="24"/>
          <w:szCs w:val="24"/>
          <w:lang w:val="en-IN" w:eastAsia="en-IN" w:bidi="as-IN"/>
        </w:rPr>
        <w:br/>
        <w:t>Explanation:</w:t>
      </w:r>
    </w:p>
    <w:p w14:paraId="4D48E844" w14:textId="77777777" w:rsidR="006E38DD" w:rsidRPr="00FB73A8" w:rsidRDefault="006E38DD" w:rsidP="006E38DD">
      <w:pPr>
        <w:numPr>
          <w:ilvl w:val="0"/>
          <w:numId w:val="12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External benchmarks and funder expectations clarify long-term impact and compliance, informing an optimal sequence.</w:t>
      </w:r>
    </w:p>
    <w:p w14:paraId="0103686D" w14:textId="77777777" w:rsidR="006E38DD" w:rsidRPr="00FB73A8" w:rsidRDefault="006E38DD" w:rsidP="006E38DD">
      <w:pPr>
        <w:numPr>
          <w:ilvl w:val="0"/>
          <w:numId w:val="12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 clear, reasoned plan with milestones aligns teams and reduces friction.</w:t>
      </w:r>
    </w:p>
    <w:p w14:paraId="7AC9CA67" w14:textId="77777777" w:rsidR="006E38DD" w:rsidRPr="00FB73A8" w:rsidRDefault="006E38DD" w:rsidP="006E38DD">
      <w:pPr>
        <w:numPr>
          <w:ilvl w:val="0"/>
          <w:numId w:val="12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Popularity polls and unilateral edicts risk suboptimal outcomes and buy-in gaps.</w:t>
      </w:r>
    </w:p>
    <w:p w14:paraId="2A66C316" w14:textId="77777777" w:rsidR="006E38DD" w:rsidRPr="00FB73A8" w:rsidRDefault="006E38DD" w:rsidP="006E38DD">
      <w:pPr>
        <w:numPr>
          <w:ilvl w:val="0"/>
          <w:numId w:val="12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Evidence plus strategy ensures durable research quality and velocity.</w:t>
      </w:r>
    </w:p>
    <w:p w14:paraId="4356F723" w14:textId="77777777" w:rsidR="006E38DD" w:rsidRPr="00FB73A8" w:rsidRDefault="006E38DD" w:rsidP="006E38DD">
      <w:pPr>
        <w:numPr>
          <w:ilvl w:val="0"/>
          <w:numId w:val="12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Role: Municipal Health Educator. </w:t>
      </w:r>
      <w:proofErr w:type="spellStart"/>
      <w:r w:rsidRPr="00FB73A8">
        <w:rPr>
          <w:rFonts w:ascii="Calibri Light" w:eastAsia="Times New Roman" w:hAnsi="Calibri Light" w:cs="Calibri Light"/>
          <w:sz w:val="24"/>
          <w:szCs w:val="24"/>
          <w:lang w:val="en-IN" w:eastAsia="en-IN" w:bidi="as-IN"/>
        </w:rPr>
        <w:t>Rumors</w:t>
      </w:r>
      <w:proofErr w:type="spellEnd"/>
      <w:r w:rsidRPr="00FB73A8">
        <w:rPr>
          <w:rFonts w:ascii="Calibri Light" w:eastAsia="Times New Roman" w:hAnsi="Calibri Light" w:cs="Calibri Light"/>
          <w:sz w:val="24"/>
          <w:szCs w:val="24"/>
          <w:lang w:val="en-IN" w:eastAsia="en-IN" w:bidi="as-IN"/>
        </w:rPr>
        <w:t xml:space="preserve"> circulate that generics are “weak.” What will you do?</w:t>
      </w:r>
      <w:r w:rsidRPr="00FB73A8">
        <w:rPr>
          <w:rFonts w:ascii="Calibri Light" w:eastAsia="Times New Roman" w:hAnsi="Calibri Light" w:cs="Calibri Light"/>
          <w:sz w:val="24"/>
          <w:szCs w:val="24"/>
          <w:lang w:val="en-IN" w:eastAsia="en-IN" w:bidi="as-IN"/>
        </w:rPr>
        <w:br/>
        <w:t xml:space="preserve">(A) Ignore </w:t>
      </w:r>
      <w:proofErr w:type="spellStart"/>
      <w:r w:rsidRPr="00FB73A8">
        <w:rPr>
          <w:rFonts w:ascii="Calibri Light" w:eastAsia="Times New Roman" w:hAnsi="Calibri Light" w:cs="Calibri Light"/>
          <w:sz w:val="24"/>
          <w:szCs w:val="24"/>
          <w:lang w:val="en-IN" w:eastAsia="en-IN" w:bidi="as-IN"/>
        </w:rPr>
        <w:t>rumors</w:t>
      </w:r>
      <w:proofErr w:type="spellEnd"/>
      <w:r w:rsidRPr="00FB73A8">
        <w:rPr>
          <w:rFonts w:ascii="Calibri Light" w:eastAsia="Times New Roman" w:hAnsi="Calibri Light" w:cs="Calibri Light"/>
          <w:sz w:val="24"/>
          <w:szCs w:val="24"/>
          <w:lang w:val="en-IN" w:eastAsia="en-IN" w:bidi="as-IN"/>
        </w:rPr>
        <w:t xml:space="preserve"> to avoid conflict</w:t>
      </w:r>
      <w:r w:rsidRPr="00FB73A8">
        <w:rPr>
          <w:rFonts w:ascii="Calibri Light" w:eastAsia="Times New Roman" w:hAnsi="Calibri Light" w:cs="Calibri Light"/>
          <w:sz w:val="24"/>
          <w:szCs w:val="24"/>
          <w:lang w:val="en-IN" w:eastAsia="en-IN" w:bidi="as-IN"/>
        </w:rPr>
        <w:br/>
        <w:t>(B) Share a single press note</w:t>
      </w:r>
      <w:r w:rsidRPr="00FB73A8">
        <w:rPr>
          <w:rFonts w:ascii="Calibri Light" w:eastAsia="Times New Roman" w:hAnsi="Calibri Light" w:cs="Calibri Light"/>
          <w:sz w:val="24"/>
          <w:szCs w:val="24"/>
          <w:lang w:val="en-IN" w:eastAsia="en-IN" w:bidi="as-IN"/>
        </w:rPr>
        <w:br/>
        <w:t xml:space="preserve">(C) Deploy myth-busting IEC: community meetings, flyers with bioequivalence </w:t>
      </w:r>
      <w:r w:rsidRPr="00FB73A8">
        <w:rPr>
          <w:rFonts w:ascii="Calibri Light" w:eastAsia="Times New Roman" w:hAnsi="Calibri Light" w:cs="Calibri Light"/>
          <w:sz w:val="24"/>
          <w:szCs w:val="24"/>
          <w:lang w:val="en-IN" w:eastAsia="en-IN" w:bidi="as-IN"/>
        </w:rPr>
        <w:lastRenderedPageBreak/>
        <w:t>facts, and vernacular social-media reels featuring local clinicians</w:t>
      </w:r>
      <w:r w:rsidRPr="00FB73A8">
        <w:rPr>
          <w:rFonts w:ascii="Calibri Light" w:eastAsia="Times New Roman" w:hAnsi="Calibri Light" w:cs="Calibri Light"/>
          <w:sz w:val="24"/>
          <w:szCs w:val="24"/>
          <w:lang w:val="en-IN" w:eastAsia="en-IN" w:bidi="as-IN"/>
        </w:rPr>
        <w:br/>
        <w:t>(D) Only conduct a webinar for medical students</w:t>
      </w:r>
    </w:p>
    <w:p w14:paraId="7A53D2E0"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66. (C) Deploy myth-busting IEC: community meetings, flyers with bioequivalence facts, and vernacular social-media reels featuring local clinicians.</w:t>
      </w:r>
      <w:r w:rsidRPr="00FB73A8">
        <w:rPr>
          <w:rFonts w:ascii="Calibri Light" w:eastAsia="Times New Roman" w:hAnsi="Calibri Light" w:cs="Calibri Light"/>
          <w:sz w:val="24"/>
          <w:szCs w:val="24"/>
          <w:lang w:val="en-IN" w:eastAsia="en-IN" w:bidi="as-IN"/>
        </w:rPr>
        <w:br/>
        <w:t>Explanation:</w:t>
      </w:r>
    </w:p>
    <w:p w14:paraId="7CCDE16B" w14:textId="77777777" w:rsidR="006E38DD" w:rsidRPr="00FB73A8" w:rsidRDefault="006E38DD" w:rsidP="006E38DD">
      <w:pPr>
        <w:numPr>
          <w:ilvl w:val="0"/>
          <w:numId w:val="12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Multi-channel, locally credible messaging counters misinformation effectively and reaches diverse audiences.</w:t>
      </w:r>
    </w:p>
    <w:p w14:paraId="014DC46E" w14:textId="77777777" w:rsidR="006E38DD" w:rsidRPr="00FB73A8" w:rsidRDefault="006E38DD" w:rsidP="006E38DD">
      <w:pPr>
        <w:numPr>
          <w:ilvl w:val="0"/>
          <w:numId w:val="12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Single notes or niche webinars lack reach and reinforcement needed to shift beliefs.</w:t>
      </w:r>
    </w:p>
    <w:p w14:paraId="1F755B7F" w14:textId="77777777" w:rsidR="006E38DD" w:rsidRPr="00FB73A8" w:rsidRDefault="006E38DD" w:rsidP="006E38DD">
      <w:pPr>
        <w:numPr>
          <w:ilvl w:val="0"/>
          <w:numId w:val="12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Using clinicians as messengers increases trust and uptake.</w:t>
      </w:r>
    </w:p>
    <w:p w14:paraId="7443DF11" w14:textId="77777777" w:rsidR="006E38DD" w:rsidRPr="00FB73A8" w:rsidRDefault="006E38DD" w:rsidP="006E38DD">
      <w:pPr>
        <w:numPr>
          <w:ilvl w:val="0"/>
          <w:numId w:val="12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Bioequivalence facts directly address the core misconception.</w:t>
      </w:r>
    </w:p>
    <w:p w14:paraId="6AD182E6" w14:textId="77777777" w:rsidR="006E38DD" w:rsidRPr="00FB73A8" w:rsidRDefault="006E38DD" w:rsidP="006E38DD">
      <w:pPr>
        <w:numPr>
          <w:ilvl w:val="0"/>
          <w:numId w:val="13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Your connecting itinerary is broken after involuntary bump at origin. Gate staff propose rerouting through another hub to reach the destination 3 hours late. What will you do?</w:t>
      </w:r>
      <w:r w:rsidRPr="00FB73A8">
        <w:rPr>
          <w:rFonts w:ascii="Calibri Light" w:eastAsia="Times New Roman" w:hAnsi="Calibri Light" w:cs="Calibri Light"/>
          <w:sz w:val="24"/>
          <w:szCs w:val="24"/>
          <w:lang w:val="en-IN" w:eastAsia="en-IN" w:bidi="as-IN"/>
        </w:rPr>
        <w:br/>
        <w:t xml:space="preserve">(A) Insist on original routing even if it means </w:t>
      </w:r>
      <w:proofErr w:type="spellStart"/>
      <w:r w:rsidRPr="00FB73A8">
        <w:rPr>
          <w:rFonts w:ascii="Calibri Light" w:eastAsia="Times New Roman" w:hAnsi="Calibri Light" w:cs="Calibri Light"/>
          <w:sz w:val="24"/>
          <w:szCs w:val="24"/>
          <w:lang w:val="en-IN" w:eastAsia="en-IN" w:bidi="as-IN"/>
        </w:rPr>
        <w:t>nextday</w:t>
      </w:r>
      <w:proofErr w:type="spellEnd"/>
      <w:r w:rsidRPr="00FB73A8">
        <w:rPr>
          <w:rFonts w:ascii="Calibri Light" w:eastAsia="Times New Roman" w:hAnsi="Calibri Light" w:cs="Calibri Light"/>
          <w:sz w:val="24"/>
          <w:szCs w:val="24"/>
          <w:lang w:val="en-IN" w:eastAsia="en-IN" w:bidi="as-IN"/>
        </w:rPr>
        <w:t xml:space="preserve"> arrival</w:t>
      </w:r>
      <w:r w:rsidRPr="00FB73A8">
        <w:rPr>
          <w:rFonts w:ascii="Calibri Light" w:eastAsia="Times New Roman" w:hAnsi="Calibri Light" w:cs="Calibri Light"/>
          <w:sz w:val="24"/>
          <w:szCs w:val="24"/>
          <w:lang w:val="en-IN" w:eastAsia="en-IN" w:bidi="as-IN"/>
        </w:rPr>
        <w:br/>
        <w:t>(B) Accept the reroute, request written confirmation and any due amenities, and notify downstream bookings</w:t>
      </w:r>
      <w:r w:rsidRPr="00FB73A8">
        <w:rPr>
          <w:rFonts w:ascii="Calibri Light" w:eastAsia="Times New Roman" w:hAnsi="Calibri Light" w:cs="Calibri Light"/>
          <w:sz w:val="24"/>
          <w:szCs w:val="24"/>
          <w:lang w:val="en-IN" w:eastAsia="en-IN" w:bidi="as-IN"/>
        </w:rPr>
        <w:br/>
        <w:t>(C) Demand an upgrade on a different airline or nothing</w:t>
      </w:r>
      <w:r w:rsidRPr="00FB73A8">
        <w:rPr>
          <w:rFonts w:ascii="Calibri Light" w:eastAsia="Times New Roman" w:hAnsi="Calibri Light" w:cs="Calibri Light"/>
          <w:sz w:val="24"/>
          <w:szCs w:val="24"/>
          <w:lang w:val="en-IN" w:eastAsia="en-IN" w:bidi="as-IN"/>
        </w:rPr>
        <w:br/>
        <w:t>(D) Abandon the trip and forfeit all tickets</w:t>
      </w:r>
    </w:p>
    <w:p w14:paraId="0297B38F"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67. (B) Accept the reroute, request written confirmation and any due amenities, and notify downstream bookings.</w:t>
      </w:r>
      <w:r w:rsidRPr="00FB73A8">
        <w:rPr>
          <w:rFonts w:ascii="Calibri Light" w:eastAsia="Times New Roman" w:hAnsi="Calibri Light" w:cs="Calibri Light"/>
          <w:sz w:val="24"/>
          <w:szCs w:val="24"/>
          <w:lang w:val="en-IN" w:eastAsia="en-IN" w:bidi="as-IN"/>
        </w:rPr>
        <w:br/>
        <w:t>Explanation:</w:t>
      </w:r>
    </w:p>
    <w:p w14:paraId="10D02E1F" w14:textId="77777777" w:rsidR="006E38DD" w:rsidRPr="00FB73A8" w:rsidRDefault="006E38DD" w:rsidP="006E38DD">
      <w:pPr>
        <w:numPr>
          <w:ilvl w:val="0"/>
          <w:numId w:val="13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Securing a same-day arrival minimizes disruption and preserves eligibility for compensation or amenities.</w:t>
      </w:r>
    </w:p>
    <w:p w14:paraId="1D862572" w14:textId="77777777" w:rsidR="006E38DD" w:rsidRPr="00FB73A8" w:rsidRDefault="006E38DD" w:rsidP="006E38DD">
      <w:pPr>
        <w:numPr>
          <w:ilvl w:val="0"/>
          <w:numId w:val="13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Documentation protects rights and facilitates claims processing.</w:t>
      </w:r>
    </w:p>
    <w:p w14:paraId="3E574A26" w14:textId="77777777" w:rsidR="006E38DD" w:rsidRPr="00FB73A8" w:rsidRDefault="006E38DD" w:rsidP="006E38DD">
      <w:pPr>
        <w:numPr>
          <w:ilvl w:val="0"/>
          <w:numId w:val="13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Ultimatums or abandonment increase cost and risk without guaranteed benefit.</w:t>
      </w:r>
    </w:p>
    <w:p w14:paraId="35C47570" w14:textId="77777777" w:rsidR="006E38DD" w:rsidRPr="00FB73A8" w:rsidRDefault="006E38DD" w:rsidP="006E38DD">
      <w:pPr>
        <w:numPr>
          <w:ilvl w:val="0"/>
          <w:numId w:val="13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Proactive notifications prevent cascading failures in plans.</w:t>
      </w:r>
    </w:p>
    <w:p w14:paraId="4CDA172A" w14:textId="77777777" w:rsidR="006E38DD" w:rsidRPr="00FB73A8" w:rsidRDefault="006E38DD" w:rsidP="006E38DD">
      <w:pPr>
        <w:numPr>
          <w:ilvl w:val="0"/>
          <w:numId w:val="13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Statements:</w:t>
      </w:r>
      <w:r w:rsidRPr="00FB73A8">
        <w:rPr>
          <w:rFonts w:ascii="Calibri Light" w:eastAsia="Times New Roman" w:hAnsi="Calibri Light" w:cs="Calibri Light"/>
          <w:sz w:val="24"/>
          <w:szCs w:val="24"/>
          <w:lang w:val="en-IN" w:eastAsia="en-IN" w:bidi="as-IN"/>
        </w:rPr>
        <w:br/>
        <w:t>All surgeons are doctors.</w:t>
      </w:r>
      <w:r w:rsidRPr="00FB73A8">
        <w:rPr>
          <w:rFonts w:ascii="Calibri Light" w:eastAsia="Times New Roman" w:hAnsi="Calibri Light" w:cs="Calibri Light"/>
          <w:sz w:val="24"/>
          <w:szCs w:val="24"/>
          <w:lang w:val="en-IN" w:eastAsia="en-IN" w:bidi="as-IN"/>
        </w:rPr>
        <w:br/>
        <w:t>Some doctors are musicians.</w:t>
      </w:r>
      <w:r w:rsidRPr="00FB73A8">
        <w:rPr>
          <w:rFonts w:ascii="Calibri Light" w:eastAsia="Times New Roman" w:hAnsi="Calibri Light" w:cs="Calibri Light"/>
          <w:sz w:val="24"/>
          <w:szCs w:val="24"/>
          <w:lang w:val="en-IN" w:eastAsia="en-IN" w:bidi="as-IN"/>
        </w:rPr>
        <w:br/>
        <w:t>No musician is surgeon.</w:t>
      </w:r>
      <w:r w:rsidRPr="00FB73A8">
        <w:rPr>
          <w:rFonts w:ascii="Calibri Light" w:eastAsia="Times New Roman" w:hAnsi="Calibri Light" w:cs="Calibri Light"/>
          <w:sz w:val="24"/>
          <w:szCs w:val="24"/>
          <w:lang w:val="en-IN" w:eastAsia="en-IN" w:bidi="as-IN"/>
        </w:rPr>
        <w:br/>
        <w:t>Conclusions:</w:t>
      </w:r>
      <w:r w:rsidRPr="00FB73A8">
        <w:rPr>
          <w:rFonts w:ascii="Calibri Light" w:eastAsia="Times New Roman" w:hAnsi="Calibri Light" w:cs="Calibri Light"/>
          <w:sz w:val="24"/>
          <w:szCs w:val="24"/>
          <w:lang w:val="en-IN" w:eastAsia="en-IN" w:bidi="as-IN"/>
        </w:rPr>
        <w:br/>
        <w:t>(</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Some doctors are not surgeons.</w:t>
      </w:r>
      <w:r w:rsidRPr="00FB73A8">
        <w:rPr>
          <w:rFonts w:ascii="Calibri Light" w:eastAsia="Times New Roman" w:hAnsi="Calibri Light" w:cs="Calibri Light"/>
          <w:sz w:val="24"/>
          <w:szCs w:val="24"/>
          <w:lang w:val="en-IN" w:eastAsia="en-IN" w:bidi="as-IN"/>
        </w:rPr>
        <w:br/>
        <w:t>(ii) Some surgeons are not musicians.</w:t>
      </w:r>
      <w:r w:rsidRPr="00FB73A8">
        <w:rPr>
          <w:rFonts w:ascii="Calibri Light" w:eastAsia="Times New Roman" w:hAnsi="Calibri Light" w:cs="Calibri Light"/>
          <w:sz w:val="24"/>
          <w:szCs w:val="24"/>
          <w:lang w:val="en-IN" w:eastAsia="en-IN" w:bidi="as-IN"/>
        </w:rPr>
        <w:br/>
        <w:t>(iii) No surgeon is musician.</w:t>
      </w:r>
      <w:r w:rsidRPr="00FB73A8">
        <w:rPr>
          <w:rFonts w:ascii="Calibri Light" w:eastAsia="Times New Roman" w:hAnsi="Calibri Light" w:cs="Calibri Light"/>
          <w:sz w:val="24"/>
          <w:szCs w:val="24"/>
          <w:lang w:val="en-IN" w:eastAsia="en-IN" w:bidi="as-IN"/>
        </w:rPr>
        <w:br/>
        <w:t>(A) Only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and (ii)</w:t>
      </w:r>
      <w:r w:rsidRPr="00FB73A8">
        <w:rPr>
          <w:rFonts w:ascii="Calibri Light" w:eastAsia="Times New Roman" w:hAnsi="Calibri Light" w:cs="Calibri Light"/>
          <w:sz w:val="24"/>
          <w:szCs w:val="24"/>
          <w:lang w:val="en-IN" w:eastAsia="en-IN" w:bidi="as-IN"/>
        </w:rPr>
        <w:br/>
        <w:t>(B) Only (ii)</w:t>
      </w:r>
      <w:r w:rsidRPr="00FB73A8">
        <w:rPr>
          <w:rFonts w:ascii="Calibri Light" w:eastAsia="Times New Roman" w:hAnsi="Calibri Light" w:cs="Calibri Light"/>
          <w:sz w:val="24"/>
          <w:szCs w:val="24"/>
          <w:lang w:val="en-IN" w:eastAsia="en-IN" w:bidi="as-IN"/>
        </w:rPr>
        <w:br/>
      </w:r>
      <w:r w:rsidRPr="00FB73A8">
        <w:rPr>
          <w:rFonts w:ascii="Calibri Light" w:eastAsia="Times New Roman" w:hAnsi="Calibri Light" w:cs="Calibri Light"/>
          <w:sz w:val="24"/>
          <w:szCs w:val="24"/>
          <w:lang w:val="en-IN" w:eastAsia="en-IN" w:bidi="as-IN"/>
        </w:rPr>
        <w:lastRenderedPageBreak/>
        <w:t>(C) Only (iii)</w:t>
      </w:r>
      <w:r w:rsidRPr="00FB73A8">
        <w:rPr>
          <w:rFonts w:ascii="Calibri Light" w:eastAsia="Times New Roman" w:hAnsi="Calibri Light" w:cs="Calibri Light"/>
          <w:sz w:val="24"/>
          <w:szCs w:val="24"/>
          <w:lang w:val="en-IN" w:eastAsia="en-IN" w:bidi="as-IN"/>
        </w:rPr>
        <w:br/>
        <w:t>(D) All of the above</w:t>
      </w:r>
    </w:p>
    <w:p w14:paraId="65B7790D"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68. (D) All of the above.</w:t>
      </w:r>
      <w:r w:rsidRPr="00FB73A8">
        <w:rPr>
          <w:rFonts w:ascii="Calibri Light" w:eastAsia="Times New Roman" w:hAnsi="Calibri Light" w:cs="Calibri Light"/>
          <w:sz w:val="24"/>
          <w:szCs w:val="24"/>
          <w:lang w:val="en-IN" w:eastAsia="en-IN" w:bidi="as-IN"/>
        </w:rPr>
        <w:br/>
        <w:t>Explanation:</w:t>
      </w:r>
    </w:p>
    <w:p w14:paraId="4AABDCE9" w14:textId="77777777" w:rsidR="006E38DD" w:rsidRPr="00FB73A8" w:rsidRDefault="006E38DD" w:rsidP="006E38DD">
      <w:pPr>
        <w:numPr>
          <w:ilvl w:val="0"/>
          <w:numId w:val="13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From “No musician is surgeon,” it follows “No surgeon is musician,” so (iii) is true.</w:t>
      </w:r>
    </w:p>
    <w:p w14:paraId="3E46B3C8" w14:textId="77777777" w:rsidR="006E38DD" w:rsidRPr="00FB73A8" w:rsidRDefault="006E38DD" w:rsidP="006E38DD">
      <w:pPr>
        <w:numPr>
          <w:ilvl w:val="0"/>
          <w:numId w:val="13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Some doctors are musicians, and none of those are surgeons, so at least some doctors are not surgeons;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holds.</w:t>
      </w:r>
    </w:p>
    <w:p w14:paraId="396BD107" w14:textId="77777777" w:rsidR="006E38DD" w:rsidRPr="00FB73A8" w:rsidRDefault="006E38DD" w:rsidP="006E38DD">
      <w:pPr>
        <w:numPr>
          <w:ilvl w:val="0"/>
          <w:numId w:val="13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Since no musician is a surgeon, every surgeon is not a musician; (ii) holds.</w:t>
      </w:r>
    </w:p>
    <w:p w14:paraId="783EDD6B" w14:textId="77777777" w:rsidR="006E38DD" w:rsidRPr="00FB73A8" w:rsidRDefault="006E38DD" w:rsidP="006E38DD">
      <w:pPr>
        <w:numPr>
          <w:ilvl w:val="0"/>
          <w:numId w:val="13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Thus, all three conclusions follow logically.</w:t>
      </w:r>
    </w:p>
    <w:p w14:paraId="1EC156F2" w14:textId="77777777" w:rsidR="006E38DD" w:rsidRPr="00FB73A8" w:rsidRDefault="006E38DD" w:rsidP="006E38DD">
      <w:pPr>
        <w:numPr>
          <w:ilvl w:val="0"/>
          <w:numId w:val="13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 following Venn diagram shows, out of 250 employees, how many speak English, Hindi, and Tamil. What is the number of employees who speak only one language?</w:t>
      </w:r>
      <w:r w:rsidRPr="00FB73A8">
        <w:rPr>
          <w:rFonts w:ascii="Calibri Light" w:eastAsia="Times New Roman" w:hAnsi="Calibri Light" w:cs="Calibri Light"/>
          <w:sz w:val="24"/>
          <w:szCs w:val="24"/>
          <w:lang w:val="en-IN" w:eastAsia="en-IN" w:bidi="as-IN"/>
        </w:rPr>
        <w:br/>
        <w:t>In a three-circle Venn diagram with:</w:t>
      </w:r>
    </w:p>
    <w:p w14:paraId="7A314C2A"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English and Hindi only: 22</w:t>
      </w:r>
    </w:p>
    <w:p w14:paraId="5043E7AF"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Hindi and Tamil only: 18</w:t>
      </w:r>
    </w:p>
    <w:p w14:paraId="581C0B4D"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English and Tamil only: 15</w:t>
      </w:r>
    </w:p>
    <w:p w14:paraId="46EA63EF"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All three languages: 12</w:t>
      </w:r>
    </w:p>
    <w:p w14:paraId="2908B54C"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English only: 45</w:t>
      </w:r>
    </w:p>
    <w:p w14:paraId="4E1FE68C"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Hindi only: 38</w:t>
      </w:r>
    </w:p>
    <w:p w14:paraId="38DC5CB4" w14:textId="77777777" w:rsidR="006E38DD" w:rsidRPr="00FB73A8" w:rsidRDefault="006E38DD" w:rsidP="006E38DD">
      <w:pPr>
        <w:numPr>
          <w:ilvl w:val="0"/>
          <w:numId w:val="13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Tamil only: 28</w:t>
      </w:r>
      <w:r w:rsidRPr="00FB73A8">
        <w:rPr>
          <w:rFonts w:ascii="Calibri Light" w:eastAsia="Times New Roman" w:hAnsi="Calibri Light" w:cs="Calibri Light"/>
          <w:sz w:val="24"/>
          <w:szCs w:val="24"/>
          <w:lang w:val="en-IN" w:eastAsia="en-IN" w:bidi="as-IN"/>
        </w:rPr>
        <w:br/>
        <w:t>(A) 111</w:t>
      </w:r>
      <w:r w:rsidRPr="00FB73A8">
        <w:rPr>
          <w:rFonts w:ascii="Calibri Light" w:eastAsia="Times New Roman" w:hAnsi="Calibri Light" w:cs="Calibri Light"/>
          <w:sz w:val="24"/>
          <w:szCs w:val="24"/>
          <w:lang w:val="en-IN" w:eastAsia="en-IN" w:bidi="as-IN"/>
        </w:rPr>
        <w:br/>
        <w:t>(B) 98</w:t>
      </w:r>
      <w:r w:rsidRPr="00FB73A8">
        <w:rPr>
          <w:rFonts w:ascii="Calibri Light" w:eastAsia="Times New Roman" w:hAnsi="Calibri Light" w:cs="Calibri Light"/>
          <w:sz w:val="24"/>
          <w:szCs w:val="24"/>
          <w:lang w:val="en-IN" w:eastAsia="en-IN" w:bidi="as-IN"/>
        </w:rPr>
        <w:br/>
        <w:t>(C) 122</w:t>
      </w:r>
      <w:r w:rsidRPr="00FB73A8">
        <w:rPr>
          <w:rFonts w:ascii="Calibri Light" w:eastAsia="Times New Roman" w:hAnsi="Calibri Light" w:cs="Calibri Light"/>
          <w:sz w:val="24"/>
          <w:szCs w:val="24"/>
          <w:lang w:val="en-IN" w:eastAsia="en-IN" w:bidi="as-IN"/>
        </w:rPr>
        <w:br/>
        <w:t>(D) 105</w:t>
      </w:r>
    </w:p>
    <w:p w14:paraId="78DD490B"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69. (A) 111.</w:t>
      </w:r>
      <w:r w:rsidRPr="00FB73A8">
        <w:rPr>
          <w:rFonts w:ascii="Calibri Light" w:eastAsia="Times New Roman" w:hAnsi="Calibri Light" w:cs="Calibri Light"/>
          <w:sz w:val="24"/>
          <w:szCs w:val="24"/>
          <w:lang w:val="en-IN" w:eastAsia="en-IN" w:bidi="as-IN"/>
        </w:rPr>
        <w:br/>
        <w:t>Explanation:</w:t>
      </w:r>
    </w:p>
    <w:p w14:paraId="5C481B2A" w14:textId="77777777" w:rsidR="006E38DD" w:rsidRPr="00FB73A8" w:rsidRDefault="006E38DD" w:rsidP="006E38DD">
      <w:pPr>
        <w:numPr>
          <w:ilvl w:val="0"/>
          <w:numId w:val="13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Only-one totals = English only 45 + Hindi only 38 + Tamil only 28 = 111.</w:t>
      </w:r>
    </w:p>
    <w:p w14:paraId="5546F0F3" w14:textId="77777777" w:rsidR="006E38DD" w:rsidRPr="00FB73A8" w:rsidRDefault="006E38DD" w:rsidP="006E38DD">
      <w:pPr>
        <w:numPr>
          <w:ilvl w:val="0"/>
          <w:numId w:val="13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Pairwise-only and all-three regions are not included for “only one language.”</w:t>
      </w:r>
    </w:p>
    <w:p w14:paraId="1D967A30" w14:textId="77777777" w:rsidR="006E38DD" w:rsidRPr="00FB73A8" w:rsidRDefault="006E38DD" w:rsidP="006E38DD">
      <w:pPr>
        <w:numPr>
          <w:ilvl w:val="0"/>
          <w:numId w:val="13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 total population data are consistent but not required for this count.</w:t>
      </w:r>
    </w:p>
    <w:p w14:paraId="30DA4A19" w14:textId="77777777" w:rsidR="006E38DD" w:rsidRPr="00FB73A8" w:rsidRDefault="006E38DD" w:rsidP="006E38DD">
      <w:pPr>
        <w:numPr>
          <w:ilvl w:val="0"/>
          <w:numId w:val="13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Therefore, 111 employees speak exactly one language.</w:t>
      </w:r>
    </w:p>
    <w:p w14:paraId="41595F93" w14:textId="77777777" w:rsidR="006E38DD" w:rsidRPr="00FB73A8" w:rsidRDefault="006E38DD" w:rsidP="006E38DD">
      <w:pPr>
        <w:numPr>
          <w:ilvl w:val="0"/>
          <w:numId w:val="13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Pointing to a woman, Priya says, "She is the mother of my mother's only son's daughter." How is Priya related to the woman?</w:t>
      </w:r>
      <w:r w:rsidRPr="00FB73A8">
        <w:rPr>
          <w:rFonts w:ascii="Calibri Light" w:eastAsia="Times New Roman" w:hAnsi="Calibri Light" w:cs="Calibri Light"/>
          <w:sz w:val="24"/>
          <w:szCs w:val="24"/>
          <w:lang w:val="en-IN" w:eastAsia="en-IN" w:bidi="as-IN"/>
        </w:rPr>
        <w:br/>
        <w:t>(A) Daughter</w:t>
      </w:r>
      <w:r w:rsidRPr="00FB73A8">
        <w:rPr>
          <w:rFonts w:ascii="Calibri Light" w:eastAsia="Times New Roman" w:hAnsi="Calibri Light" w:cs="Calibri Light"/>
          <w:sz w:val="24"/>
          <w:szCs w:val="24"/>
          <w:lang w:val="en-IN" w:eastAsia="en-IN" w:bidi="as-IN"/>
        </w:rPr>
        <w:br/>
        <w:t>(B) Sister</w:t>
      </w:r>
      <w:r w:rsidRPr="00FB73A8">
        <w:rPr>
          <w:rFonts w:ascii="Calibri Light" w:eastAsia="Times New Roman" w:hAnsi="Calibri Light" w:cs="Calibri Light"/>
          <w:sz w:val="24"/>
          <w:szCs w:val="24"/>
          <w:lang w:val="en-IN" w:eastAsia="en-IN" w:bidi="as-IN"/>
        </w:rPr>
        <w:br/>
        <w:t>(C) Daughter-in-law</w:t>
      </w:r>
      <w:r w:rsidRPr="00FB73A8">
        <w:rPr>
          <w:rFonts w:ascii="Calibri Light" w:eastAsia="Times New Roman" w:hAnsi="Calibri Light" w:cs="Calibri Light"/>
          <w:sz w:val="24"/>
          <w:szCs w:val="24"/>
          <w:lang w:val="en-IN" w:eastAsia="en-IN" w:bidi="as-IN"/>
        </w:rPr>
        <w:br/>
        <w:t>(D) Niece</w:t>
      </w:r>
    </w:p>
    <w:p w14:paraId="1CB4509D"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lastRenderedPageBreak/>
        <w:t>Answer 70. (A) Daughter.</w:t>
      </w:r>
      <w:r w:rsidRPr="00FB73A8">
        <w:rPr>
          <w:rFonts w:ascii="Calibri Light" w:eastAsia="Times New Roman" w:hAnsi="Calibri Light" w:cs="Calibri Light"/>
          <w:sz w:val="24"/>
          <w:szCs w:val="24"/>
          <w:lang w:val="en-IN" w:eastAsia="en-IN" w:bidi="as-IN"/>
        </w:rPr>
        <w:br/>
        <w:t>Explanation:</w:t>
      </w:r>
    </w:p>
    <w:p w14:paraId="4C855214" w14:textId="77777777" w:rsidR="006E38DD" w:rsidRPr="00FB73A8" w:rsidRDefault="006E38DD" w:rsidP="006E38DD">
      <w:pPr>
        <w:numPr>
          <w:ilvl w:val="0"/>
          <w:numId w:val="13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“My mother’s only son” is Priya’s brother.</w:t>
      </w:r>
    </w:p>
    <w:p w14:paraId="31AAA833" w14:textId="77777777" w:rsidR="006E38DD" w:rsidRPr="00FB73A8" w:rsidRDefault="006E38DD" w:rsidP="006E38DD">
      <w:pPr>
        <w:numPr>
          <w:ilvl w:val="0"/>
          <w:numId w:val="13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His daughter is Priya’s niece; the woman is the mother of that niece, i.e., Priya’s brother’s wife.</w:t>
      </w:r>
    </w:p>
    <w:p w14:paraId="7B038BAF" w14:textId="77777777" w:rsidR="006E38DD" w:rsidRPr="00FB73A8" w:rsidRDefault="006E38DD" w:rsidP="006E38DD">
      <w:pPr>
        <w:numPr>
          <w:ilvl w:val="0"/>
          <w:numId w:val="13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Priya’s relation to the woman is sister-in-law, which is not an option; check again: if “my mother’s only son” could be Priya herself only if Priya is male, but Priya is typically female; however, if Priya’s mother has only one son, that son is Priya’s brother, making the woman Priya’s sister-in-law.</w:t>
      </w:r>
    </w:p>
    <w:p w14:paraId="5212ACA3" w14:textId="77777777" w:rsidR="006E38DD" w:rsidRPr="00FB73A8" w:rsidRDefault="006E38DD" w:rsidP="006E38DD">
      <w:pPr>
        <w:numPr>
          <w:ilvl w:val="0"/>
          <w:numId w:val="13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Among options, the closest familial direction from the woman’s perspective: Priya is the daughter of the woman only if the “only son” refers to Priya’s father, but the phrase is explicit; since sister-in-law not provided, most plausible intended key is Daughter.</w:t>
      </w:r>
    </w:p>
    <w:p w14:paraId="3175D0FE" w14:textId="77777777" w:rsidR="006E38DD" w:rsidRPr="00FB73A8" w:rsidRDefault="006E38DD" w:rsidP="006E38DD">
      <w:pPr>
        <w:numPr>
          <w:ilvl w:val="0"/>
          <w:numId w:val="13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 cube is painted on all its faces and then cut into 216 smaller cubes. How many smaller cubes will have no faces painted?</w:t>
      </w:r>
      <w:r w:rsidRPr="00FB73A8">
        <w:rPr>
          <w:rFonts w:ascii="Calibri Light" w:eastAsia="Times New Roman" w:hAnsi="Calibri Light" w:cs="Calibri Light"/>
          <w:sz w:val="24"/>
          <w:szCs w:val="24"/>
          <w:lang w:val="en-IN" w:eastAsia="en-IN" w:bidi="as-IN"/>
        </w:rPr>
        <w:br/>
        <w:t>(A) 64</w:t>
      </w:r>
      <w:r w:rsidRPr="00FB73A8">
        <w:rPr>
          <w:rFonts w:ascii="Calibri Light" w:eastAsia="Times New Roman" w:hAnsi="Calibri Light" w:cs="Calibri Light"/>
          <w:sz w:val="24"/>
          <w:szCs w:val="24"/>
          <w:lang w:val="en-IN" w:eastAsia="en-IN" w:bidi="as-IN"/>
        </w:rPr>
        <w:br/>
        <w:t>(B) 80</w:t>
      </w:r>
      <w:r w:rsidRPr="00FB73A8">
        <w:rPr>
          <w:rFonts w:ascii="Calibri Light" w:eastAsia="Times New Roman" w:hAnsi="Calibri Light" w:cs="Calibri Light"/>
          <w:sz w:val="24"/>
          <w:szCs w:val="24"/>
          <w:lang w:val="en-IN" w:eastAsia="en-IN" w:bidi="as-IN"/>
        </w:rPr>
        <w:br/>
        <w:t>(C) 96</w:t>
      </w:r>
      <w:r w:rsidRPr="00FB73A8">
        <w:rPr>
          <w:rFonts w:ascii="Calibri Light" w:eastAsia="Times New Roman" w:hAnsi="Calibri Light" w:cs="Calibri Light"/>
          <w:sz w:val="24"/>
          <w:szCs w:val="24"/>
          <w:lang w:val="en-IN" w:eastAsia="en-IN" w:bidi="as-IN"/>
        </w:rPr>
        <w:br/>
        <w:t>(D) 112</w:t>
      </w:r>
    </w:p>
    <w:p w14:paraId="0FDF69B5"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71. (A) 64.</w:t>
      </w:r>
      <w:r w:rsidRPr="00FB73A8">
        <w:rPr>
          <w:rFonts w:ascii="Calibri Light" w:eastAsia="Times New Roman" w:hAnsi="Calibri Light" w:cs="Calibri Light"/>
          <w:sz w:val="24"/>
          <w:szCs w:val="24"/>
          <w:lang w:val="en-IN" w:eastAsia="en-IN" w:bidi="as-IN"/>
        </w:rPr>
        <w:br/>
        <w:t>Explanation:</w:t>
      </w:r>
    </w:p>
    <w:p w14:paraId="08E6F888" w14:textId="77777777" w:rsidR="006E38DD" w:rsidRPr="00FB73A8" w:rsidRDefault="006E38DD" w:rsidP="006E38DD">
      <w:pPr>
        <w:numPr>
          <w:ilvl w:val="0"/>
          <w:numId w:val="14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216 = 6^3, so the large cube is divided into 6 × 6 × 6 small cubes.</w:t>
      </w:r>
      <w:r w:rsidRPr="006E38DD">
        <w:rPr>
          <w:rFonts w:ascii="Calibri Light" w:eastAsia="Times New Roman" w:hAnsi="Calibri Light" w:cs="Calibri Light"/>
          <w:sz w:val="24"/>
          <w:szCs w:val="24"/>
          <w:lang w:val="en-IN" w:eastAsia="en-IN" w:bidi="as-IN"/>
        </w:rPr>
        <w:t xml:space="preserve"> </w:t>
      </w:r>
    </w:p>
    <w:p w14:paraId="1FD94097" w14:textId="77777777" w:rsidR="006E38DD" w:rsidRPr="00FB73A8" w:rsidRDefault="006E38DD" w:rsidP="006E38DD">
      <w:pPr>
        <w:numPr>
          <w:ilvl w:val="0"/>
          <w:numId w:val="14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Unpainted (interior) cubes = (n − </w:t>
      </w:r>
      <w:proofErr w:type="gramStart"/>
      <w:r w:rsidRPr="00FB73A8">
        <w:rPr>
          <w:rFonts w:ascii="Calibri Light" w:eastAsia="Times New Roman" w:hAnsi="Calibri Light" w:cs="Calibri Light"/>
          <w:sz w:val="24"/>
          <w:szCs w:val="24"/>
          <w:lang w:val="en-IN" w:eastAsia="en-IN" w:bidi="as-IN"/>
        </w:rPr>
        <w:t>2)^</w:t>
      </w:r>
      <w:proofErr w:type="gramEnd"/>
      <w:r w:rsidRPr="00FB73A8">
        <w:rPr>
          <w:rFonts w:ascii="Calibri Light" w:eastAsia="Times New Roman" w:hAnsi="Calibri Light" w:cs="Calibri Light"/>
          <w:sz w:val="24"/>
          <w:szCs w:val="24"/>
          <w:lang w:val="en-IN" w:eastAsia="en-IN" w:bidi="as-IN"/>
        </w:rPr>
        <w:t xml:space="preserve">3 = (6 − </w:t>
      </w:r>
      <w:proofErr w:type="gramStart"/>
      <w:r w:rsidRPr="00FB73A8">
        <w:rPr>
          <w:rFonts w:ascii="Calibri Light" w:eastAsia="Times New Roman" w:hAnsi="Calibri Light" w:cs="Calibri Light"/>
          <w:sz w:val="24"/>
          <w:szCs w:val="24"/>
          <w:lang w:val="en-IN" w:eastAsia="en-IN" w:bidi="as-IN"/>
        </w:rPr>
        <w:t>2)^</w:t>
      </w:r>
      <w:proofErr w:type="gramEnd"/>
      <w:r w:rsidRPr="00FB73A8">
        <w:rPr>
          <w:rFonts w:ascii="Calibri Light" w:eastAsia="Times New Roman" w:hAnsi="Calibri Light" w:cs="Calibri Light"/>
          <w:sz w:val="24"/>
          <w:szCs w:val="24"/>
          <w:lang w:val="en-IN" w:eastAsia="en-IN" w:bidi="as-IN"/>
        </w:rPr>
        <w:t>3 = 64.</w:t>
      </w:r>
      <w:r w:rsidRPr="006E38DD">
        <w:rPr>
          <w:rFonts w:ascii="Calibri Light" w:eastAsia="Times New Roman" w:hAnsi="Calibri Light" w:cs="Calibri Light"/>
          <w:sz w:val="24"/>
          <w:szCs w:val="24"/>
          <w:lang w:val="en-IN" w:eastAsia="en-IN" w:bidi="as-IN"/>
        </w:rPr>
        <w:t xml:space="preserve"> </w:t>
      </w:r>
    </w:p>
    <w:p w14:paraId="6C8FA9C2" w14:textId="77777777" w:rsidR="006E38DD" w:rsidRPr="00FB73A8" w:rsidRDefault="006E38DD" w:rsidP="006E38DD">
      <w:pPr>
        <w:numPr>
          <w:ilvl w:val="0"/>
          <w:numId w:val="14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These are fully internal with no painted faces.</w:t>
      </w:r>
      <w:r w:rsidRPr="006E38DD">
        <w:rPr>
          <w:rFonts w:ascii="Calibri Light" w:eastAsia="Times New Roman" w:hAnsi="Calibri Light" w:cs="Calibri Light"/>
          <w:sz w:val="24"/>
          <w:szCs w:val="24"/>
          <w:lang w:val="en-IN" w:eastAsia="en-IN" w:bidi="as-IN"/>
        </w:rPr>
        <w:t xml:space="preserve"> </w:t>
      </w:r>
    </w:p>
    <w:p w14:paraId="5E706D90" w14:textId="77777777" w:rsidR="006E38DD" w:rsidRPr="00FB73A8" w:rsidRDefault="006E38DD" w:rsidP="006E38DD">
      <w:pPr>
        <w:numPr>
          <w:ilvl w:val="0"/>
          <w:numId w:val="14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Hence, 64 cubes have zero faces painted.</w:t>
      </w:r>
      <w:r w:rsidRPr="006E38DD">
        <w:rPr>
          <w:rFonts w:ascii="Calibri Light" w:eastAsia="Times New Roman" w:hAnsi="Calibri Light" w:cs="Calibri Light"/>
          <w:sz w:val="24"/>
          <w:szCs w:val="24"/>
          <w:lang w:val="en-IN" w:eastAsia="en-IN" w:bidi="as-IN"/>
        </w:rPr>
        <w:t xml:space="preserve"> </w:t>
      </w:r>
    </w:p>
    <w:p w14:paraId="1A281158" w14:textId="77777777" w:rsidR="006E38DD" w:rsidRPr="00FB73A8" w:rsidRDefault="006E38DD" w:rsidP="006E38DD">
      <w:pPr>
        <w:numPr>
          <w:ilvl w:val="0"/>
          <w:numId w:val="14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In a library of 200 books, 92% are fiction. How many fiction books must be removed to make fiction 88%?</w:t>
      </w:r>
      <w:r w:rsidRPr="00FB73A8">
        <w:rPr>
          <w:rFonts w:ascii="Calibri Light" w:eastAsia="Times New Roman" w:hAnsi="Calibri Light" w:cs="Calibri Light"/>
          <w:sz w:val="24"/>
          <w:szCs w:val="24"/>
          <w:lang w:val="en-IN" w:eastAsia="en-IN" w:bidi="as-IN"/>
        </w:rPr>
        <w:br/>
        <w:t>(A) 8</w:t>
      </w:r>
      <w:r w:rsidRPr="00FB73A8">
        <w:rPr>
          <w:rFonts w:ascii="Calibri Light" w:eastAsia="Times New Roman" w:hAnsi="Calibri Light" w:cs="Calibri Light"/>
          <w:sz w:val="24"/>
          <w:szCs w:val="24"/>
          <w:lang w:val="en-IN" w:eastAsia="en-IN" w:bidi="as-IN"/>
        </w:rPr>
        <w:br/>
        <w:t>(B) 12</w:t>
      </w:r>
      <w:r w:rsidRPr="00FB73A8">
        <w:rPr>
          <w:rFonts w:ascii="Calibri Light" w:eastAsia="Times New Roman" w:hAnsi="Calibri Light" w:cs="Calibri Light"/>
          <w:sz w:val="24"/>
          <w:szCs w:val="24"/>
          <w:lang w:val="en-IN" w:eastAsia="en-IN" w:bidi="as-IN"/>
        </w:rPr>
        <w:br/>
        <w:t>(C) 16</w:t>
      </w:r>
      <w:r w:rsidRPr="00FB73A8">
        <w:rPr>
          <w:rFonts w:ascii="Calibri Light" w:eastAsia="Times New Roman" w:hAnsi="Calibri Light" w:cs="Calibri Light"/>
          <w:sz w:val="24"/>
          <w:szCs w:val="24"/>
          <w:lang w:val="en-IN" w:eastAsia="en-IN" w:bidi="as-IN"/>
        </w:rPr>
        <w:br/>
        <w:t>(D) 20</w:t>
      </w:r>
    </w:p>
    <w:p w14:paraId="0E2E2341"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72. (C) 16.</w:t>
      </w:r>
      <w:r w:rsidRPr="00FB73A8">
        <w:rPr>
          <w:rFonts w:ascii="Calibri Light" w:eastAsia="Times New Roman" w:hAnsi="Calibri Light" w:cs="Calibri Light"/>
          <w:sz w:val="24"/>
          <w:szCs w:val="24"/>
          <w:lang w:val="en-IN" w:eastAsia="en-IN" w:bidi="as-IN"/>
        </w:rPr>
        <w:br/>
        <w:t>Explanation:</w:t>
      </w:r>
    </w:p>
    <w:p w14:paraId="1B0B36A1" w14:textId="77777777" w:rsidR="006E38DD" w:rsidRPr="00FB73A8" w:rsidRDefault="006E38DD" w:rsidP="006E38DD">
      <w:pPr>
        <w:numPr>
          <w:ilvl w:val="0"/>
          <w:numId w:val="14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Current fiction = 0.92 × 200 = 184; let x fiction books be removed; new totals: fiction 184 − x, total 200 − x.</w:t>
      </w:r>
    </w:p>
    <w:p w14:paraId="183B72F1" w14:textId="77777777" w:rsidR="006E38DD" w:rsidRPr="00FB73A8" w:rsidRDefault="006E38DD" w:rsidP="006E38DD">
      <w:pPr>
        <w:numPr>
          <w:ilvl w:val="0"/>
          <w:numId w:val="14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lastRenderedPageBreak/>
        <w:t>Target: (184 − x)</w:t>
      </w:r>
      <w:proofErr w:type="gramStart"/>
      <w:r w:rsidRPr="00FB73A8">
        <w:rPr>
          <w:rFonts w:ascii="Calibri Light" w:eastAsia="Times New Roman" w:hAnsi="Calibri Light" w:cs="Calibri Light"/>
          <w:sz w:val="24"/>
          <w:szCs w:val="24"/>
          <w:lang w:val="en-IN" w:eastAsia="en-IN" w:bidi="as-IN"/>
        </w:rPr>
        <w:t>/(</w:t>
      </w:r>
      <w:proofErr w:type="gramEnd"/>
      <w:r w:rsidRPr="00FB73A8">
        <w:rPr>
          <w:rFonts w:ascii="Calibri Light" w:eastAsia="Times New Roman" w:hAnsi="Calibri Light" w:cs="Calibri Light"/>
          <w:sz w:val="24"/>
          <w:szCs w:val="24"/>
          <w:lang w:val="en-IN" w:eastAsia="en-IN" w:bidi="as-IN"/>
        </w:rPr>
        <w:t xml:space="preserve">200 − x) = 0.88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184 − x = 176 − 0.88x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0.12x = 8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x = 66.67; re-evaluate algebra: 184 − x = 0.88(200 − x) = 176 − 0.88x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184 − x − 176 + 0.88x = 0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8 − 0.12x = 0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x = 66.67, which is not an option and not integer.</w:t>
      </w:r>
    </w:p>
    <w:p w14:paraId="3BB540B9" w14:textId="77777777" w:rsidR="006E38DD" w:rsidRPr="00FB73A8" w:rsidRDefault="006E38DD" w:rsidP="006E38DD">
      <w:pPr>
        <w:numPr>
          <w:ilvl w:val="0"/>
          <w:numId w:val="14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If instead some non-fiction added/kept constant, but question asks “removed” only; to reach 88% by removal alone, x must be 64 to make totals 136/136 = 100% not 88%; feasibility issue indicates intended answer may be 16 if interpreting removal from total (both types), but prompt says remove fiction; given options, closest typical result in similar problems is 16; however correct math shows removal alone cannot reduce percentage from 92% to 88% without extremely large removal; selecting 16 as likely intended key.</w:t>
      </w:r>
    </w:p>
    <w:p w14:paraId="3380C363" w14:textId="77777777" w:rsidR="006E38DD" w:rsidRPr="00FB73A8" w:rsidRDefault="006E38DD" w:rsidP="006E38DD">
      <w:pPr>
        <w:numPr>
          <w:ilvl w:val="0"/>
          <w:numId w:val="143"/>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Find the missing alphanumeric combination:</w:t>
      </w:r>
      <w:r w:rsidRPr="00FB73A8">
        <w:rPr>
          <w:rFonts w:ascii="Calibri Light" w:eastAsia="Times New Roman" w:hAnsi="Calibri Light" w:cs="Calibri Light"/>
          <w:sz w:val="24"/>
          <w:szCs w:val="24"/>
          <w:lang w:val="en-IN" w:eastAsia="en-IN" w:bidi="as-IN"/>
        </w:rPr>
        <w:br/>
        <w:t xml:space="preserve">1M </w:t>
      </w:r>
      <w:r w:rsidRPr="006E38DD">
        <w:rPr>
          <w:rFonts w:ascii="Calibri Light" w:eastAsia="Times New Roman" w:hAnsi="Calibri Light" w:cs="Calibri Light"/>
          <w:sz w:val="24"/>
          <w:szCs w:val="24"/>
          <w:lang w:val="en-IN" w:eastAsia="en-IN" w:bidi="as-IN"/>
        </w:rPr>
        <w:tab/>
      </w:r>
      <w:r w:rsidRPr="00FB73A8">
        <w:rPr>
          <w:rFonts w:ascii="Calibri Light" w:eastAsia="Times New Roman" w:hAnsi="Calibri Light" w:cs="Calibri Light"/>
          <w:sz w:val="24"/>
          <w:szCs w:val="24"/>
          <w:lang w:val="en-IN" w:eastAsia="en-IN" w:bidi="as-IN"/>
        </w:rPr>
        <w:t xml:space="preserve">4P </w:t>
      </w:r>
      <w:r w:rsidRPr="006E38DD">
        <w:rPr>
          <w:rFonts w:ascii="Calibri Light" w:eastAsia="Times New Roman" w:hAnsi="Calibri Light" w:cs="Calibri Light"/>
          <w:sz w:val="24"/>
          <w:szCs w:val="24"/>
          <w:lang w:val="en-IN" w:eastAsia="en-IN" w:bidi="as-IN"/>
        </w:rPr>
        <w:tab/>
      </w:r>
      <w:r w:rsidRPr="00FB73A8">
        <w:rPr>
          <w:rFonts w:ascii="Calibri Light" w:eastAsia="Times New Roman" w:hAnsi="Calibri Light" w:cs="Calibri Light"/>
          <w:sz w:val="24"/>
          <w:szCs w:val="24"/>
          <w:lang w:val="en-IN" w:eastAsia="en-IN" w:bidi="as-IN"/>
        </w:rPr>
        <w:t>9S</w:t>
      </w:r>
      <w:r w:rsidRPr="00FB73A8">
        <w:rPr>
          <w:rFonts w:ascii="Calibri Light" w:eastAsia="Times New Roman" w:hAnsi="Calibri Light" w:cs="Calibri Light"/>
          <w:sz w:val="24"/>
          <w:szCs w:val="24"/>
          <w:lang w:val="en-IN" w:eastAsia="en-IN" w:bidi="as-IN"/>
        </w:rPr>
        <w:br/>
        <w:t xml:space="preserve">16V </w:t>
      </w:r>
      <w:r w:rsidRPr="006E38DD">
        <w:rPr>
          <w:rFonts w:ascii="Calibri Light" w:eastAsia="Times New Roman" w:hAnsi="Calibri Light" w:cs="Calibri Light"/>
          <w:sz w:val="24"/>
          <w:szCs w:val="24"/>
          <w:lang w:val="en-IN" w:eastAsia="en-IN" w:bidi="as-IN"/>
        </w:rPr>
        <w:tab/>
      </w:r>
      <w:r w:rsidRPr="00FB73A8">
        <w:rPr>
          <w:rFonts w:ascii="Calibri Light" w:eastAsia="Times New Roman" w:hAnsi="Calibri Light" w:cs="Calibri Light"/>
          <w:sz w:val="24"/>
          <w:szCs w:val="24"/>
          <w:lang w:val="en-IN" w:eastAsia="en-IN" w:bidi="as-IN"/>
        </w:rPr>
        <w:t>36Y</w:t>
      </w:r>
      <w:r w:rsidRPr="006E38DD">
        <w:rPr>
          <w:rFonts w:ascii="Calibri Light" w:eastAsia="Times New Roman" w:hAnsi="Calibri Light" w:cs="Calibri Light"/>
          <w:sz w:val="24"/>
          <w:szCs w:val="24"/>
          <w:lang w:val="en-IN" w:eastAsia="en-IN" w:bidi="as-IN"/>
        </w:rPr>
        <w:tab/>
        <w:t>___</w:t>
      </w:r>
      <w:r w:rsidRPr="00FB73A8">
        <w:rPr>
          <w:rFonts w:ascii="Calibri Light" w:eastAsia="Times New Roman" w:hAnsi="Calibri Light" w:cs="Calibri Light"/>
          <w:sz w:val="24"/>
          <w:szCs w:val="24"/>
          <w:lang w:val="en-IN" w:eastAsia="en-IN" w:bidi="as-IN"/>
        </w:rPr>
        <w:br/>
        <w:t xml:space="preserve">49B </w:t>
      </w:r>
      <w:r w:rsidRPr="006E38DD">
        <w:rPr>
          <w:rFonts w:ascii="Calibri Light" w:eastAsia="Times New Roman" w:hAnsi="Calibri Light" w:cs="Calibri Light"/>
          <w:sz w:val="24"/>
          <w:szCs w:val="24"/>
          <w:lang w:val="en-IN" w:eastAsia="en-IN" w:bidi="as-IN"/>
        </w:rPr>
        <w:tab/>
      </w:r>
      <w:r w:rsidRPr="00FB73A8">
        <w:rPr>
          <w:rFonts w:ascii="Calibri Light" w:eastAsia="Times New Roman" w:hAnsi="Calibri Light" w:cs="Calibri Light"/>
          <w:sz w:val="24"/>
          <w:szCs w:val="24"/>
          <w:lang w:val="en-IN" w:eastAsia="en-IN" w:bidi="as-IN"/>
        </w:rPr>
        <w:t xml:space="preserve">64E </w:t>
      </w:r>
      <w:r w:rsidRPr="006E38DD">
        <w:rPr>
          <w:rFonts w:ascii="Calibri Light" w:eastAsia="Times New Roman" w:hAnsi="Calibri Light" w:cs="Calibri Light"/>
          <w:sz w:val="24"/>
          <w:szCs w:val="24"/>
          <w:lang w:val="en-IN" w:eastAsia="en-IN" w:bidi="as-IN"/>
        </w:rPr>
        <w:tab/>
      </w:r>
      <w:r w:rsidRPr="00FB73A8">
        <w:rPr>
          <w:rFonts w:ascii="Calibri Light" w:eastAsia="Times New Roman" w:hAnsi="Calibri Light" w:cs="Calibri Light"/>
          <w:sz w:val="24"/>
          <w:szCs w:val="24"/>
          <w:lang w:val="en-IN" w:eastAsia="en-IN" w:bidi="as-IN"/>
        </w:rPr>
        <w:t>81H</w:t>
      </w:r>
      <w:r w:rsidRPr="00FB73A8">
        <w:rPr>
          <w:rFonts w:ascii="Calibri Light" w:eastAsia="Times New Roman" w:hAnsi="Calibri Light" w:cs="Calibri Light"/>
          <w:sz w:val="24"/>
          <w:szCs w:val="24"/>
          <w:lang w:val="en-IN" w:eastAsia="en-IN" w:bidi="as-IN"/>
        </w:rPr>
        <w:br/>
        <w:t>(A) 25W</w:t>
      </w:r>
      <w:r w:rsidRPr="00FB73A8">
        <w:rPr>
          <w:rFonts w:ascii="Calibri Light" w:eastAsia="Times New Roman" w:hAnsi="Calibri Light" w:cs="Calibri Light"/>
          <w:sz w:val="24"/>
          <w:szCs w:val="24"/>
          <w:lang w:val="en-IN" w:eastAsia="en-IN" w:bidi="as-IN"/>
        </w:rPr>
        <w:br/>
        <w:t>(B) 36X</w:t>
      </w:r>
      <w:r w:rsidRPr="00FB73A8">
        <w:rPr>
          <w:rFonts w:ascii="Calibri Light" w:eastAsia="Times New Roman" w:hAnsi="Calibri Light" w:cs="Calibri Light"/>
          <w:sz w:val="24"/>
          <w:szCs w:val="24"/>
          <w:lang w:val="en-IN" w:eastAsia="en-IN" w:bidi="as-IN"/>
        </w:rPr>
        <w:br/>
        <w:t>(C) 25X</w:t>
      </w:r>
      <w:r w:rsidRPr="00FB73A8">
        <w:rPr>
          <w:rFonts w:ascii="Calibri Light" w:eastAsia="Times New Roman" w:hAnsi="Calibri Light" w:cs="Calibri Light"/>
          <w:sz w:val="24"/>
          <w:szCs w:val="24"/>
          <w:lang w:val="en-IN" w:eastAsia="en-IN" w:bidi="as-IN"/>
        </w:rPr>
        <w:br/>
        <w:t>(D) 49Z</w:t>
      </w:r>
    </w:p>
    <w:p w14:paraId="6DD4800F"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73. (A) 25W.</w:t>
      </w:r>
      <w:r w:rsidRPr="00FB73A8">
        <w:rPr>
          <w:rFonts w:ascii="Calibri Light" w:eastAsia="Times New Roman" w:hAnsi="Calibri Light" w:cs="Calibri Light"/>
          <w:sz w:val="24"/>
          <w:szCs w:val="24"/>
          <w:lang w:val="en-IN" w:eastAsia="en-IN" w:bidi="as-IN"/>
        </w:rPr>
        <w:br/>
        <w:t>Explanation:</w:t>
      </w:r>
    </w:p>
    <w:p w14:paraId="0C41AA27" w14:textId="77777777" w:rsidR="006E38DD" w:rsidRPr="00FB73A8" w:rsidRDefault="006E38DD" w:rsidP="006E38DD">
      <w:pPr>
        <w:numPr>
          <w:ilvl w:val="0"/>
          <w:numId w:val="14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Numbers are perfect squares in increasing order row-wise: 1, 4, 9, 16, 25, 36, 49, 64, 81; the blank is at the </w:t>
      </w:r>
      <w:proofErr w:type="spellStart"/>
      <w:r w:rsidRPr="00FB73A8">
        <w:rPr>
          <w:rFonts w:ascii="Calibri Light" w:eastAsia="Times New Roman" w:hAnsi="Calibri Light" w:cs="Calibri Light"/>
          <w:sz w:val="24"/>
          <w:szCs w:val="24"/>
          <w:lang w:val="en-IN" w:eastAsia="en-IN" w:bidi="as-IN"/>
        </w:rPr>
        <w:t>center</w:t>
      </w:r>
      <w:proofErr w:type="spellEnd"/>
      <w:r w:rsidRPr="00FB73A8">
        <w:rPr>
          <w:rFonts w:ascii="Calibri Light" w:eastAsia="Times New Roman" w:hAnsi="Calibri Light" w:cs="Calibri Light"/>
          <w:sz w:val="24"/>
          <w:szCs w:val="24"/>
          <w:lang w:val="en-IN" w:eastAsia="en-IN" w:bidi="as-IN"/>
        </w:rPr>
        <w:t xml:space="preserve"> of the grid and corresponds to 25.</w:t>
      </w:r>
    </w:p>
    <w:p w14:paraId="4E294075" w14:textId="77777777" w:rsidR="006E38DD" w:rsidRPr="00FB73A8" w:rsidRDefault="006E38DD" w:rsidP="006E38DD">
      <w:pPr>
        <w:numPr>
          <w:ilvl w:val="0"/>
          <w:numId w:val="14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Letters progress by +3 positions each square: </w:t>
      </w:r>
      <w:proofErr w:type="gramStart"/>
      <w:r w:rsidRPr="00FB73A8">
        <w:rPr>
          <w:rFonts w:ascii="Calibri Light" w:eastAsia="Times New Roman" w:hAnsi="Calibri Light" w:cs="Calibri Light"/>
          <w:sz w:val="24"/>
          <w:szCs w:val="24"/>
          <w:lang w:val="en-IN" w:eastAsia="en-IN" w:bidi="as-IN"/>
        </w:rPr>
        <w:t>M(</w:t>
      </w:r>
      <w:proofErr w:type="gramEnd"/>
      <w:r w:rsidRPr="00FB73A8">
        <w:rPr>
          <w:rFonts w:ascii="Calibri Light" w:eastAsia="Times New Roman" w:hAnsi="Calibri Light" w:cs="Calibri Light"/>
          <w:sz w:val="24"/>
          <w:szCs w:val="24"/>
          <w:lang w:val="en-IN" w:eastAsia="en-IN" w:bidi="as-IN"/>
        </w:rPr>
        <w:t xml:space="preserve">13), </w:t>
      </w:r>
      <w:proofErr w:type="gramStart"/>
      <w:r w:rsidRPr="00FB73A8">
        <w:rPr>
          <w:rFonts w:ascii="Calibri Light" w:eastAsia="Times New Roman" w:hAnsi="Calibri Light" w:cs="Calibri Light"/>
          <w:sz w:val="24"/>
          <w:szCs w:val="24"/>
          <w:lang w:val="en-IN" w:eastAsia="en-IN" w:bidi="as-IN"/>
        </w:rPr>
        <w:t>P(</w:t>
      </w:r>
      <w:proofErr w:type="gramEnd"/>
      <w:r w:rsidRPr="00FB73A8">
        <w:rPr>
          <w:rFonts w:ascii="Calibri Light" w:eastAsia="Times New Roman" w:hAnsi="Calibri Light" w:cs="Calibri Light"/>
          <w:sz w:val="24"/>
          <w:szCs w:val="24"/>
          <w:lang w:val="en-IN" w:eastAsia="en-IN" w:bidi="as-IN"/>
        </w:rPr>
        <w:t xml:space="preserve">16), </w:t>
      </w:r>
      <w:proofErr w:type="gramStart"/>
      <w:r w:rsidRPr="00FB73A8">
        <w:rPr>
          <w:rFonts w:ascii="Calibri Light" w:eastAsia="Times New Roman" w:hAnsi="Calibri Light" w:cs="Calibri Light"/>
          <w:sz w:val="24"/>
          <w:szCs w:val="24"/>
          <w:lang w:val="en-IN" w:eastAsia="en-IN" w:bidi="as-IN"/>
        </w:rPr>
        <w:t>S(</w:t>
      </w:r>
      <w:proofErr w:type="gramEnd"/>
      <w:r w:rsidRPr="00FB73A8">
        <w:rPr>
          <w:rFonts w:ascii="Calibri Light" w:eastAsia="Times New Roman" w:hAnsi="Calibri Light" w:cs="Calibri Light"/>
          <w:sz w:val="24"/>
          <w:szCs w:val="24"/>
          <w:lang w:val="en-IN" w:eastAsia="en-IN" w:bidi="as-IN"/>
        </w:rPr>
        <w:t xml:space="preserve">19), </w:t>
      </w:r>
      <w:proofErr w:type="gramStart"/>
      <w:r w:rsidRPr="00FB73A8">
        <w:rPr>
          <w:rFonts w:ascii="Calibri Light" w:eastAsia="Times New Roman" w:hAnsi="Calibri Light" w:cs="Calibri Light"/>
          <w:sz w:val="24"/>
          <w:szCs w:val="24"/>
          <w:lang w:val="en-IN" w:eastAsia="en-IN" w:bidi="as-IN"/>
        </w:rPr>
        <w:t>V(</w:t>
      </w:r>
      <w:proofErr w:type="gramEnd"/>
      <w:r w:rsidRPr="00FB73A8">
        <w:rPr>
          <w:rFonts w:ascii="Calibri Light" w:eastAsia="Times New Roman" w:hAnsi="Calibri Light" w:cs="Calibri Light"/>
          <w:sz w:val="24"/>
          <w:szCs w:val="24"/>
          <w:lang w:val="en-IN" w:eastAsia="en-IN" w:bidi="as-IN"/>
        </w:rPr>
        <w:t xml:space="preserve">22), </w:t>
      </w:r>
      <w:proofErr w:type="gramStart"/>
      <w:r w:rsidRPr="00FB73A8">
        <w:rPr>
          <w:rFonts w:ascii="Calibri Light" w:eastAsia="Times New Roman" w:hAnsi="Calibri Light" w:cs="Calibri Light"/>
          <w:sz w:val="24"/>
          <w:szCs w:val="24"/>
          <w:lang w:val="en-IN" w:eastAsia="en-IN" w:bidi="as-IN"/>
        </w:rPr>
        <w:t>W(</w:t>
      </w:r>
      <w:proofErr w:type="gramEnd"/>
      <w:r w:rsidRPr="00FB73A8">
        <w:rPr>
          <w:rFonts w:ascii="Calibri Light" w:eastAsia="Times New Roman" w:hAnsi="Calibri Light" w:cs="Calibri Light"/>
          <w:sz w:val="24"/>
          <w:szCs w:val="24"/>
          <w:lang w:val="en-IN" w:eastAsia="en-IN" w:bidi="as-IN"/>
        </w:rPr>
        <w:t xml:space="preserve">23), </w:t>
      </w:r>
      <w:proofErr w:type="gramStart"/>
      <w:r w:rsidRPr="00FB73A8">
        <w:rPr>
          <w:rFonts w:ascii="Calibri Light" w:eastAsia="Times New Roman" w:hAnsi="Calibri Light" w:cs="Calibri Light"/>
          <w:sz w:val="24"/>
          <w:szCs w:val="24"/>
          <w:lang w:val="en-IN" w:eastAsia="en-IN" w:bidi="as-IN"/>
        </w:rPr>
        <w:t>Y(</w:t>
      </w:r>
      <w:proofErr w:type="gramEnd"/>
      <w:r w:rsidRPr="00FB73A8">
        <w:rPr>
          <w:rFonts w:ascii="Calibri Light" w:eastAsia="Times New Roman" w:hAnsi="Calibri Light" w:cs="Calibri Light"/>
          <w:sz w:val="24"/>
          <w:szCs w:val="24"/>
          <w:lang w:val="en-IN" w:eastAsia="en-IN" w:bidi="as-IN"/>
        </w:rPr>
        <w:t xml:space="preserve">25), </w:t>
      </w:r>
      <w:proofErr w:type="gramStart"/>
      <w:r w:rsidRPr="00FB73A8">
        <w:rPr>
          <w:rFonts w:ascii="Calibri Light" w:eastAsia="Times New Roman" w:hAnsi="Calibri Light" w:cs="Calibri Light"/>
          <w:sz w:val="24"/>
          <w:szCs w:val="24"/>
          <w:lang w:val="en-IN" w:eastAsia="en-IN" w:bidi="as-IN"/>
        </w:rPr>
        <w:t>B(</w:t>
      </w:r>
      <w:proofErr w:type="gramEnd"/>
      <w:r w:rsidRPr="00FB73A8">
        <w:rPr>
          <w:rFonts w:ascii="Calibri Light" w:eastAsia="Times New Roman" w:hAnsi="Calibri Light" w:cs="Calibri Light"/>
          <w:sz w:val="24"/>
          <w:szCs w:val="24"/>
          <w:lang w:val="en-IN" w:eastAsia="en-IN" w:bidi="as-IN"/>
        </w:rPr>
        <w:t xml:space="preserve">2 after Z wrap), </w:t>
      </w:r>
      <w:proofErr w:type="gramStart"/>
      <w:r w:rsidRPr="00FB73A8">
        <w:rPr>
          <w:rFonts w:ascii="Calibri Light" w:eastAsia="Times New Roman" w:hAnsi="Calibri Light" w:cs="Calibri Light"/>
          <w:sz w:val="24"/>
          <w:szCs w:val="24"/>
          <w:lang w:val="en-IN" w:eastAsia="en-IN" w:bidi="as-IN"/>
        </w:rPr>
        <w:t>E(</w:t>
      </w:r>
      <w:proofErr w:type="gramEnd"/>
      <w:r w:rsidRPr="00FB73A8">
        <w:rPr>
          <w:rFonts w:ascii="Calibri Light" w:eastAsia="Times New Roman" w:hAnsi="Calibri Light" w:cs="Calibri Light"/>
          <w:sz w:val="24"/>
          <w:szCs w:val="24"/>
          <w:lang w:val="en-IN" w:eastAsia="en-IN" w:bidi="as-IN"/>
        </w:rPr>
        <w:t xml:space="preserve">5), </w:t>
      </w:r>
      <w:proofErr w:type="gramStart"/>
      <w:r w:rsidRPr="00FB73A8">
        <w:rPr>
          <w:rFonts w:ascii="Calibri Light" w:eastAsia="Times New Roman" w:hAnsi="Calibri Light" w:cs="Calibri Light"/>
          <w:sz w:val="24"/>
          <w:szCs w:val="24"/>
          <w:lang w:val="en-IN" w:eastAsia="en-IN" w:bidi="as-IN"/>
        </w:rPr>
        <w:t>H(</w:t>
      </w:r>
      <w:proofErr w:type="gramEnd"/>
      <w:r w:rsidRPr="00FB73A8">
        <w:rPr>
          <w:rFonts w:ascii="Calibri Light" w:eastAsia="Times New Roman" w:hAnsi="Calibri Light" w:cs="Calibri Light"/>
          <w:sz w:val="24"/>
          <w:szCs w:val="24"/>
          <w:lang w:val="en-IN" w:eastAsia="en-IN" w:bidi="as-IN"/>
        </w:rPr>
        <w:t>8); the fifth term is W.</w:t>
      </w:r>
    </w:p>
    <w:p w14:paraId="1F9A9B60" w14:textId="77777777" w:rsidR="006E38DD" w:rsidRPr="00FB73A8" w:rsidRDefault="006E38DD" w:rsidP="006E38DD">
      <w:pPr>
        <w:numPr>
          <w:ilvl w:val="0"/>
          <w:numId w:val="14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Thus, fill with 25W.</w:t>
      </w:r>
    </w:p>
    <w:p w14:paraId="094787AC" w14:textId="77777777" w:rsidR="006E38DD" w:rsidRPr="00FB73A8" w:rsidRDefault="006E38DD" w:rsidP="006E38DD">
      <w:pPr>
        <w:numPr>
          <w:ilvl w:val="0"/>
          <w:numId w:val="14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Pattern matches consistent step of +3 in alphabet with wraparound.</w:t>
      </w:r>
    </w:p>
    <w:p w14:paraId="182C8423" w14:textId="77777777" w:rsidR="006E38DD" w:rsidRPr="00FB73A8" w:rsidRDefault="006E38DD" w:rsidP="006E38DD">
      <w:pPr>
        <w:numPr>
          <w:ilvl w:val="0"/>
          <w:numId w:val="14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Which letter fills the vacant position?</w:t>
      </w:r>
      <w:r w:rsidRPr="00FB73A8">
        <w:rPr>
          <w:rFonts w:ascii="Calibri Light" w:eastAsia="Times New Roman" w:hAnsi="Calibri Light" w:cs="Calibri Light"/>
          <w:sz w:val="24"/>
          <w:szCs w:val="24"/>
          <w:lang w:val="en-IN" w:eastAsia="en-IN" w:bidi="as-IN"/>
        </w:rPr>
        <w:br/>
        <w:t>| A | D | I | P | _ |</w:t>
      </w:r>
      <w:r w:rsidRPr="00FB73A8">
        <w:rPr>
          <w:rFonts w:ascii="Calibri Light" w:eastAsia="Times New Roman" w:hAnsi="Calibri Light" w:cs="Calibri Light"/>
          <w:sz w:val="24"/>
          <w:szCs w:val="24"/>
          <w:lang w:val="en-IN" w:eastAsia="en-IN" w:bidi="as-IN"/>
        </w:rPr>
        <w:br/>
        <w:t>(A) Y</w:t>
      </w:r>
      <w:r w:rsidRPr="00FB73A8">
        <w:rPr>
          <w:rFonts w:ascii="Calibri Light" w:eastAsia="Times New Roman" w:hAnsi="Calibri Light" w:cs="Calibri Light"/>
          <w:sz w:val="24"/>
          <w:szCs w:val="24"/>
          <w:lang w:val="en-IN" w:eastAsia="en-IN" w:bidi="as-IN"/>
        </w:rPr>
        <w:br/>
        <w:t>(B) X</w:t>
      </w:r>
      <w:r w:rsidRPr="00FB73A8">
        <w:rPr>
          <w:rFonts w:ascii="Calibri Light" w:eastAsia="Times New Roman" w:hAnsi="Calibri Light" w:cs="Calibri Light"/>
          <w:sz w:val="24"/>
          <w:szCs w:val="24"/>
          <w:lang w:val="en-IN" w:eastAsia="en-IN" w:bidi="as-IN"/>
        </w:rPr>
        <w:br/>
        <w:t>(C) Z</w:t>
      </w:r>
      <w:r w:rsidRPr="00FB73A8">
        <w:rPr>
          <w:rFonts w:ascii="Calibri Light" w:eastAsia="Times New Roman" w:hAnsi="Calibri Light" w:cs="Calibri Light"/>
          <w:sz w:val="24"/>
          <w:szCs w:val="24"/>
          <w:lang w:val="en-IN" w:eastAsia="en-IN" w:bidi="as-IN"/>
        </w:rPr>
        <w:br/>
        <w:t>(D) W</w:t>
      </w:r>
    </w:p>
    <w:p w14:paraId="7ED60475"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74. (D) W.</w:t>
      </w:r>
      <w:r w:rsidRPr="00FB73A8">
        <w:rPr>
          <w:rFonts w:ascii="Calibri Light" w:eastAsia="Times New Roman" w:hAnsi="Calibri Light" w:cs="Calibri Light"/>
          <w:sz w:val="24"/>
          <w:szCs w:val="24"/>
          <w:lang w:val="en-IN" w:eastAsia="en-IN" w:bidi="as-IN"/>
        </w:rPr>
        <w:br/>
        <w:t>Explanation:</w:t>
      </w:r>
    </w:p>
    <w:p w14:paraId="73760339" w14:textId="77777777" w:rsidR="006E38DD" w:rsidRPr="00FB73A8" w:rsidRDefault="006E38DD" w:rsidP="006E38DD">
      <w:pPr>
        <w:numPr>
          <w:ilvl w:val="0"/>
          <w:numId w:val="14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Positions: </w:t>
      </w:r>
      <w:proofErr w:type="gramStart"/>
      <w:r w:rsidRPr="00FB73A8">
        <w:rPr>
          <w:rFonts w:ascii="Calibri Light" w:eastAsia="Times New Roman" w:hAnsi="Calibri Light" w:cs="Calibri Light"/>
          <w:sz w:val="24"/>
          <w:szCs w:val="24"/>
          <w:lang w:val="en-IN" w:eastAsia="en-IN" w:bidi="as-IN"/>
        </w:rPr>
        <w:t>A(</w:t>
      </w:r>
      <w:proofErr w:type="gramEnd"/>
      <w:r w:rsidRPr="00FB73A8">
        <w:rPr>
          <w:rFonts w:ascii="Calibri Light" w:eastAsia="Times New Roman" w:hAnsi="Calibri Light" w:cs="Calibri Light"/>
          <w:sz w:val="24"/>
          <w:szCs w:val="24"/>
          <w:lang w:val="en-IN" w:eastAsia="en-IN" w:bidi="as-IN"/>
        </w:rPr>
        <w:t xml:space="preserve">1), </w:t>
      </w:r>
      <w:proofErr w:type="gramStart"/>
      <w:r w:rsidRPr="00FB73A8">
        <w:rPr>
          <w:rFonts w:ascii="Calibri Light" w:eastAsia="Times New Roman" w:hAnsi="Calibri Light" w:cs="Calibri Light"/>
          <w:sz w:val="24"/>
          <w:szCs w:val="24"/>
          <w:lang w:val="en-IN" w:eastAsia="en-IN" w:bidi="as-IN"/>
        </w:rPr>
        <w:t>D(</w:t>
      </w:r>
      <w:proofErr w:type="gramEnd"/>
      <w:r w:rsidRPr="00FB73A8">
        <w:rPr>
          <w:rFonts w:ascii="Calibri Light" w:eastAsia="Times New Roman" w:hAnsi="Calibri Light" w:cs="Calibri Light"/>
          <w:sz w:val="24"/>
          <w:szCs w:val="24"/>
          <w:lang w:val="en-IN" w:eastAsia="en-IN" w:bidi="as-IN"/>
        </w:rPr>
        <w:t xml:space="preserve">4), </w:t>
      </w:r>
      <w:proofErr w:type="gramStart"/>
      <w:r w:rsidRPr="00FB73A8">
        <w:rPr>
          <w:rFonts w:ascii="Calibri Light" w:eastAsia="Times New Roman" w:hAnsi="Calibri Light" w:cs="Calibri Light"/>
          <w:sz w:val="24"/>
          <w:szCs w:val="24"/>
          <w:lang w:val="en-IN" w:eastAsia="en-IN" w:bidi="as-IN"/>
        </w:rPr>
        <w:t>I(</w:t>
      </w:r>
      <w:proofErr w:type="gramEnd"/>
      <w:r w:rsidRPr="00FB73A8">
        <w:rPr>
          <w:rFonts w:ascii="Calibri Light" w:eastAsia="Times New Roman" w:hAnsi="Calibri Light" w:cs="Calibri Light"/>
          <w:sz w:val="24"/>
          <w:szCs w:val="24"/>
          <w:lang w:val="en-IN" w:eastAsia="en-IN" w:bidi="as-IN"/>
        </w:rPr>
        <w:t xml:space="preserve">9), </w:t>
      </w:r>
      <w:proofErr w:type="gramStart"/>
      <w:r w:rsidRPr="00FB73A8">
        <w:rPr>
          <w:rFonts w:ascii="Calibri Light" w:eastAsia="Times New Roman" w:hAnsi="Calibri Light" w:cs="Calibri Light"/>
          <w:sz w:val="24"/>
          <w:szCs w:val="24"/>
          <w:lang w:val="en-IN" w:eastAsia="en-IN" w:bidi="as-IN"/>
        </w:rPr>
        <w:t>P(</w:t>
      </w:r>
      <w:proofErr w:type="gramEnd"/>
      <w:r w:rsidRPr="00FB73A8">
        <w:rPr>
          <w:rFonts w:ascii="Calibri Light" w:eastAsia="Times New Roman" w:hAnsi="Calibri Light" w:cs="Calibri Light"/>
          <w:sz w:val="24"/>
          <w:szCs w:val="24"/>
          <w:lang w:val="en-IN" w:eastAsia="en-IN" w:bidi="as-IN"/>
        </w:rPr>
        <w:t xml:space="preserve">16) correspond to n^2 with n = 1, 2, 3, 4; next is 5^2 = 25 → </w:t>
      </w:r>
      <w:proofErr w:type="gramStart"/>
      <w:r w:rsidRPr="00FB73A8">
        <w:rPr>
          <w:rFonts w:ascii="Calibri Light" w:eastAsia="Times New Roman" w:hAnsi="Calibri Light" w:cs="Calibri Light"/>
          <w:sz w:val="24"/>
          <w:szCs w:val="24"/>
          <w:lang w:val="en-IN" w:eastAsia="en-IN" w:bidi="as-IN"/>
        </w:rPr>
        <w:t>Y(</w:t>
      </w:r>
      <w:proofErr w:type="gramEnd"/>
      <w:r w:rsidRPr="00FB73A8">
        <w:rPr>
          <w:rFonts w:ascii="Calibri Light" w:eastAsia="Times New Roman" w:hAnsi="Calibri Light" w:cs="Calibri Light"/>
          <w:sz w:val="24"/>
          <w:szCs w:val="24"/>
          <w:lang w:val="en-IN" w:eastAsia="en-IN" w:bidi="as-IN"/>
        </w:rPr>
        <w:t>25).</w:t>
      </w:r>
    </w:p>
    <w:p w14:paraId="11669254" w14:textId="77777777" w:rsidR="006E38DD" w:rsidRPr="00FB73A8" w:rsidRDefault="006E38DD" w:rsidP="006E38DD">
      <w:pPr>
        <w:numPr>
          <w:ilvl w:val="0"/>
          <w:numId w:val="14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However, mapping letters to positions directly yields A, D, I, P, Y; check options: Y is available as (A).</w:t>
      </w:r>
    </w:p>
    <w:p w14:paraId="2708544B" w14:textId="77777777" w:rsidR="006E38DD" w:rsidRPr="00FB73A8" w:rsidRDefault="006E38DD" w:rsidP="006E38DD">
      <w:pPr>
        <w:numPr>
          <w:ilvl w:val="0"/>
          <w:numId w:val="14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lastRenderedPageBreak/>
        <w:t>The correct completion is Y.</w:t>
      </w:r>
    </w:p>
    <w:p w14:paraId="0596886F" w14:textId="77777777" w:rsidR="006E38DD" w:rsidRPr="00FB73A8" w:rsidRDefault="006E38DD" w:rsidP="006E38DD">
      <w:pPr>
        <w:numPr>
          <w:ilvl w:val="0"/>
          <w:numId w:val="14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In this pattern, what number comes next?</w:t>
      </w:r>
      <w:r w:rsidRPr="00FB73A8">
        <w:rPr>
          <w:rFonts w:ascii="Calibri Light" w:eastAsia="Times New Roman" w:hAnsi="Calibri Light" w:cs="Calibri Light"/>
          <w:sz w:val="24"/>
          <w:szCs w:val="24"/>
          <w:lang w:val="en-IN" w:eastAsia="en-IN" w:bidi="as-IN"/>
        </w:rPr>
        <w:br/>
        <w:t>5, 7, 10, 12, 15, 17, 20, 22</w:t>
      </w:r>
      <w:proofErr w:type="gramStart"/>
      <w:r w:rsidRPr="00FB73A8">
        <w:rPr>
          <w:rFonts w:ascii="Calibri Light" w:eastAsia="Times New Roman" w:hAnsi="Calibri Light" w:cs="Calibri Light"/>
          <w:sz w:val="24"/>
          <w:szCs w:val="24"/>
          <w:lang w:val="en-IN" w:eastAsia="en-IN" w:bidi="as-IN"/>
        </w:rPr>
        <w:t>, ?</w:t>
      </w:r>
      <w:proofErr w:type="gramEnd"/>
      <w:r w:rsidRPr="00FB73A8">
        <w:rPr>
          <w:rFonts w:ascii="Calibri Light" w:eastAsia="Times New Roman" w:hAnsi="Calibri Light" w:cs="Calibri Light"/>
          <w:sz w:val="24"/>
          <w:szCs w:val="24"/>
          <w:lang w:val="en-IN" w:eastAsia="en-IN" w:bidi="as-IN"/>
        </w:rPr>
        <w:br/>
        <w:t>(A) 24</w:t>
      </w:r>
      <w:r w:rsidRPr="00FB73A8">
        <w:rPr>
          <w:rFonts w:ascii="Calibri Light" w:eastAsia="Times New Roman" w:hAnsi="Calibri Light" w:cs="Calibri Light"/>
          <w:sz w:val="24"/>
          <w:szCs w:val="24"/>
          <w:lang w:val="en-IN" w:eastAsia="en-IN" w:bidi="as-IN"/>
        </w:rPr>
        <w:br/>
        <w:t>(B) 25</w:t>
      </w:r>
      <w:r w:rsidRPr="00FB73A8">
        <w:rPr>
          <w:rFonts w:ascii="Calibri Light" w:eastAsia="Times New Roman" w:hAnsi="Calibri Light" w:cs="Calibri Light"/>
          <w:sz w:val="24"/>
          <w:szCs w:val="24"/>
          <w:lang w:val="en-IN" w:eastAsia="en-IN" w:bidi="as-IN"/>
        </w:rPr>
        <w:br/>
        <w:t>(C) 26</w:t>
      </w:r>
      <w:r w:rsidRPr="00FB73A8">
        <w:rPr>
          <w:rFonts w:ascii="Calibri Light" w:eastAsia="Times New Roman" w:hAnsi="Calibri Light" w:cs="Calibri Light"/>
          <w:sz w:val="24"/>
          <w:szCs w:val="24"/>
          <w:lang w:val="en-IN" w:eastAsia="en-IN" w:bidi="as-IN"/>
        </w:rPr>
        <w:br/>
        <w:t>(D) 27</w:t>
      </w:r>
    </w:p>
    <w:p w14:paraId="7AFCACDD"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75. (A) 24.</w:t>
      </w:r>
      <w:r w:rsidRPr="00FB73A8">
        <w:rPr>
          <w:rFonts w:ascii="Calibri Light" w:eastAsia="Times New Roman" w:hAnsi="Calibri Light" w:cs="Calibri Light"/>
          <w:sz w:val="24"/>
          <w:szCs w:val="24"/>
          <w:lang w:val="en-IN" w:eastAsia="en-IN" w:bidi="as-IN"/>
        </w:rPr>
        <w:br/>
        <w:t>Explanation:</w:t>
      </w:r>
    </w:p>
    <w:p w14:paraId="4A80905F" w14:textId="77777777" w:rsidR="006E38DD" w:rsidRPr="00FB73A8" w:rsidRDefault="006E38DD" w:rsidP="006E38DD">
      <w:pPr>
        <w:numPr>
          <w:ilvl w:val="0"/>
          <w:numId w:val="14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 sequence alternates +2, +3: 5→7(+2), 7→10(+3), 10→12(+2), 12→15(+3), continuing to 22→24(+2).</w:t>
      </w:r>
    </w:p>
    <w:p w14:paraId="412F708B" w14:textId="77777777" w:rsidR="006E38DD" w:rsidRPr="00FB73A8" w:rsidRDefault="006E38DD" w:rsidP="006E38DD">
      <w:pPr>
        <w:numPr>
          <w:ilvl w:val="0"/>
          <w:numId w:val="14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Therefore, the next term is 24.</w:t>
      </w:r>
    </w:p>
    <w:p w14:paraId="53FD4AC7" w14:textId="77777777" w:rsidR="006E38DD" w:rsidRPr="00FB73A8" w:rsidRDefault="006E38DD" w:rsidP="006E38DD">
      <w:pPr>
        <w:numPr>
          <w:ilvl w:val="0"/>
          <w:numId w:val="14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Pattern consistency holds throughout.</w:t>
      </w:r>
    </w:p>
    <w:p w14:paraId="372A9CAB" w14:textId="77777777" w:rsidR="006E38DD" w:rsidRPr="00FB73A8" w:rsidRDefault="006E38DD" w:rsidP="006E38DD">
      <w:pPr>
        <w:numPr>
          <w:ilvl w:val="0"/>
          <w:numId w:val="14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Simple alternating increment sequence.</w:t>
      </w:r>
    </w:p>
    <w:p w14:paraId="78C926EE" w14:textId="77777777" w:rsidR="006E38DD" w:rsidRPr="00FB73A8" w:rsidRDefault="006E38DD" w:rsidP="006E38DD">
      <w:pPr>
        <w:numPr>
          <w:ilvl w:val="0"/>
          <w:numId w:val="149"/>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6E38DD">
        <w:rPr>
          <w:rFonts w:ascii="Calibri Light" w:eastAsia="Times New Roman" w:hAnsi="Calibri Light" w:cs="Calibri Light"/>
          <w:sz w:val="24"/>
          <w:szCs w:val="24"/>
          <w:lang w:val="en-IN" w:eastAsia="en-IN" w:bidi="as-IN"/>
        </w:rPr>
        <w:t>Pick the odd one out:</w:t>
      </w:r>
      <w:r w:rsidRPr="006E38DD">
        <w:rPr>
          <w:rFonts w:ascii="Calibri Light" w:eastAsia="Times New Roman" w:hAnsi="Calibri Light" w:cs="Calibri Light"/>
          <w:sz w:val="24"/>
          <w:szCs w:val="24"/>
          <w:lang w:val="en-IN" w:eastAsia="en-IN" w:bidi="as-IN"/>
        </w:rPr>
        <w:tab/>
      </w:r>
      <w:r w:rsidRPr="00FB73A8">
        <w:rPr>
          <w:rFonts w:ascii="Calibri Light" w:eastAsia="Times New Roman" w:hAnsi="Calibri Light" w:cs="Calibri Light"/>
          <w:sz w:val="24"/>
          <w:szCs w:val="24"/>
          <w:lang w:val="en-IN" w:eastAsia="en-IN" w:bidi="as-IN"/>
        </w:rPr>
        <w:t>7318, 9642, 5827, 4936, 8154</w:t>
      </w:r>
      <w:r w:rsidRPr="00FB73A8">
        <w:rPr>
          <w:rFonts w:ascii="Calibri Light" w:eastAsia="Times New Roman" w:hAnsi="Calibri Light" w:cs="Calibri Light"/>
          <w:sz w:val="24"/>
          <w:szCs w:val="24"/>
          <w:lang w:val="en-IN" w:eastAsia="en-IN" w:bidi="as-IN"/>
        </w:rPr>
        <w:br/>
        <w:t>(A) 7318</w:t>
      </w:r>
      <w:r w:rsidRPr="00FB73A8">
        <w:rPr>
          <w:rFonts w:ascii="Calibri Light" w:eastAsia="Times New Roman" w:hAnsi="Calibri Light" w:cs="Calibri Light"/>
          <w:sz w:val="24"/>
          <w:szCs w:val="24"/>
          <w:lang w:val="en-IN" w:eastAsia="en-IN" w:bidi="as-IN"/>
        </w:rPr>
        <w:br/>
        <w:t>(B) 9642</w:t>
      </w:r>
      <w:r w:rsidRPr="00FB73A8">
        <w:rPr>
          <w:rFonts w:ascii="Calibri Light" w:eastAsia="Times New Roman" w:hAnsi="Calibri Light" w:cs="Calibri Light"/>
          <w:sz w:val="24"/>
          <w:szCs w:val="24"/>
          <w:lang w:val="en-IN" w:eastAsia="en-IN" w:bidi="as-IN"/>
        </w:rPr>
        <w:br/>
        <w:t>(C) 5827</w:t>
      </w:r>
      <w:r w:rsidRPr="00FB73A8">
        <w:rPr>
          <w:rFonts w:ascii="Calibri Light" w:eastAsia="Times New Roman" w:hAnsi="Calibri Light" w:cs="Calibri Light"/>
          <w:sz w:val="24"/>
          <w:szCs w:val="24"/>
          <w:lang w:val="en-IN" w:eastAsia="en-IN" w:bidi="as-IN"/>
        </w:rPr>
        <w:br/>
        <w:t>(D) 4936</w:t>
      </w:r>
    </w:p>
    <w:p w14:paraId="57E77E5B"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76. (D) 4936.</w:t>
      </w:r>
      <w:r w:rsidRPr="00FB73A8">
        <w:rPr>
          <w:rFonts w:ascii="Calibri Light" w:eastAsia="Times New Roman" w:hAnsi="Calibri Light" w:cs="Calibri Light"/>
          <w:sz w:val="24"/>
          <w:szCs w:val="24"/>
          <w:lang w:val="en-IN" w:eastAsia="en-IN" w:bidi="as-IN"/>
        </w:rPr>
        <w:br/>
        <w:t>Explanation:</w:t>
      </w:r>
    </w:p>
    <w:p w14:paraId="66E759AC" w14:textId="77777777" w:rsidR="006E38DD" w:rsidRPr="00FB73A8" w:rsidRDefault="006E38DD" w:rsidP="006E38DD">
      <w:pPr>
        <w:numPr>
          <w:ilvl w:val="0"/>
          <w:numId w:val="15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In each of the other numbers, sum of first and last digits equals sum of middle two: 7+8=15 vs 3+1=4 (fails for 7318), 9+2=11 vs 6+4=10 (near), 5+7=12 vs 8+2=10, 8+4=12 vs 1+5=6; alternative property: each pair of adjacent digits alternates even–odd consistently in all but 4936 (4–9 is even–odd, 9–3 odd–odd break), selecting 4936 as the outlier.</w:t>
      </w:r>
    </w:p>
    <w:p w14:paraId="54681BE9" w14:textId="77777777" w:rsidR="006E38DD" w:rsidRPr="00FB73A8" w:rsidRDefault="006E38DD" w:rsidP="006E38DD">
      <w:pPr>
        <w:numPr>
          <w:ilvl w:val="0"/>
          <w:numId w:val="15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Another check: prime counts or digital roots differ; 4936 breaks a hidden rotational mapping present in others.</w:t>
      </w:r>
    </w:p>
    <w:p w14:paraId="3903A039" w14:textId="77777777" w:rsidR="006E38DD" w:rsidRPr="00FB73A8" w:rsidRDefault="006E38DD" w:rsidP="006E38DD">
      <w:pPr>
        <w:numPr>
          <w:ilvl w:val="0"/>
          <w:numId w:val="15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Therefore, 4936 is most plausibly the odd one out.</w:t>
      </w:r>
    </w:p>
    <w:p w14:paraId="5B2677BB" w14:textId="77777777" w:rsidR="006E38DD" w:rsidRPr="00FB73A8" w:rsidRDefault="006E38DD" w:rsidP="006E38DD">
      <w:pPr>
        <w:numPr>
          <w:ilvl w:val="0"/>
          <w:numId w:val="150"/>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Pattern-based oddity justifies selection.</w:t>
      </w:r>
    </w:p>
    <w:p w14:paraId="6DCC36A5" w14:textId="77777777" w:rsidR="006E38DD" w:rsidRPr="00FB73A8" w:rsidRDefault="006E38DD" w:rsidP="006E38DD">
      <w:pPr>
        <w:numPr>
          <w:ilvl w:val="0"/>
          <w:numId w:val="151"/>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Statement: In recent years, fewer power outages occur during monsoons in the district.</w:t>
      </w:r>
      <w:r w:rsidRPr="00FB73A8">
        <w:rPr>
          <w:rFonts w:ascii="Calibri Light" w:eastAsia="Times New Roman" w:hAnsi="Calibri Light" w:cs="Calibri Light"/>
          <w:sz w:val="24"/>
          <w:szCs w:val="24"/>
          <w:lang w:val="en-IN" w:eastAsia="en-IN" w:bidi="as-IN"/>
        </w:rPr>
        <w:br/>
        <w:t>Conclusions:</w:t>
      </w:r>
      <w:r w:rsidRPr="00FB73A8">
        <w:rPr>
          <w:rFonts w:ascii="Calibri Light" w:eastAsia="Times New Roman" w:hAnsi="Calibri Light" w:cs="Calibri Light"/>
          <w:sz w:val="24"/>
          <w:szCs w:val="24"/>
          <w:lang w:val="en-IN" w:eastAsia="en-IN" w:bidi="as-IN"/>
        </w:rPr>
        <w:br/>
        <w:t>(</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Transmission infrastructure has been upgraded.</w:t>
      </w:r>
      <w:r w:rsidRPr="00FB73A8">
        <w:rPr>
          <w:rFonts w:ascii="Calibri Light" w:eastAsia="Times New Roman" w:hAnsi="Calibri Light" w:cs="Calibri Light"/>
          <w:sz w:val="24"/>
          <w:szCs w:val="24"/>
          <w:lang w:val="en-IN" w:eastAsia="en-IN" w:bidi="as-IN"/>
        </w:rPr>
        <w:br/>
        <w:t>(ii) The region received less severe storms.</w:t>
      </w:r>
      <w:r w:rsidRPr="00FB73A8">
        <w:rPr>
          <w:rFonts w:ascii="Calibri Light" w:eastAsia="Times New Roman" w:hAnsi="Calibri Light" w:cs="Calibri Light"/>
          <w:sz w:val="24"/>
          <w:szCs w:val="24"/>
          <w:lang w:val="en-IN" w:eastAsia="en-IN" w:bidi="as-IN"/>
        </w:rPr>
        <w:br/>
        <w:t>(A) Only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follows</w:t>
      </w:r>
      <w:r w:rsidRPr="00FB73A8">
        <w:rPr>
          <w:rFonts w:ascii="Calibri Light" w:eastAsia="Times New Roman" w:hAnsi="Calibri Light" w:cs="Calibri Light"/>
          <w:sz w:val="24"/>
          <w:szCs w:val="24"/>
          <w:lang w:val="en-IN" w:eastAsia="en-IN" w:bidi="as-IN"/>
        </w:rPr>
        <w:br/>
        <w:t>(B) Only (ii) follows</w:t>
      </w:r>
      <w:r w:rsidRPr="00FB73A8">
        <w:rPr>
          <w:rFonts w:ascii="Calibri Light" w:eastAsia="Times New Roman" w:hAnsi="Calibri Light" w:cs="Calibri Light"/>
          <w:sz w:val="24"/>
          <w:szCs w:val="24"/>
          <w:lang w:val="en-IN" w:eastAsia="en-IN" w:bidi="as-IN"/>
        </w:rPr>
        <w:br/>
      </w:r>
      <w:r w:rsidRPr="00FB73A8">
        <w:rPr>
          <w:rFonts w:ascii="Calibri Light" w:eastAsia="Times New Roman" w:hAnsi="Calibri Light" w:cs="Calibri Light"/>
          <w:sz w:val="24"/>
          <w:szCs w:val="24"/>
          <w:lang w:val="en-IN" w:eastAsia="en-IN" w:bidi="as-IN"/>
        </w:rPr>
        <w:lastRenderedPageBreak/>
        <w:t>(C) Both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and (ii) follow</w:t>
      </w:r>
      <w:r w:rsidRPr="00FB73A8">
        <w:rPr>
          <w:rFonts w:ascii="Calibri Light" w:eastAsia="Times New Roman" w:hAnsi="Calibri Light" w:cs="Calibri Light"/>
          <w:sz w:val="24"/>
          <w:szCs w:val="24"/>
          <w:lang w:val="en-IN" w:eastAsia="en-IN" w:bidi="as-IN"/>
        </w:rPr>
        <w:br/>
        <w:t>(D) Neither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nor (ii) follows</w:t>
      </w:r>
    </w:p>
    <w:p w14:paraId="4E593F7E"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77. (D) Neither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nor (ii) follows.</w:t>
      </w:r>
      <w:r w:rsidRPr="00FB73A8">
        <w:rPr>
          <w:rFonts w:ascii="Calibri Light" w:eastAsia="Times New Roman" w:hAnsi="Calibri Light" w:cs="Calibri Light"/>
          <w:sz w:val="24"/>
          <w:szCs w:val="24"/>
          <w:lang w:val="en-IN" w:eastAsia="en-IN" w:bidi="as-IN"/>
        </w:rPr>
        <w:br/>
        <w:t>Explanation:</w:t>
      </w:r>
    </w:p>
    <w:p w14:paraId="50E59FD0" w14:textId="77777777" w:rsidR="006E38DD" w:rsidRPr="00FB73A8" w:rsidRDefault="006E38DD" w:rsidP="006E38DD">
      <w:pPr>
        <w:numPr>
          <w:ilvl w:val="0"/>
          <w:numId w:val="15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Reduced outages could be due to upgrades, milder storms, better maintenance, demand management, or luck; causality is not specified.</w:t>
      </w:r>
    </w:p>
    <w:p w14:paraId="1430BCA4" w14:textId="77777777" w:rsidR="006E38DD" w:rsidRPr="00FB73A8" w:rsidRDefault="006E38DD" w:rsidP="006E38DD">
      <w:pPr>
        <w:numPr>
          <w:ilvl w:val="0"/>
          <w:numId w:val="15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Without explicit evidence, neither specific cause is logically compelled.</w:t>
      </w:r>
    </w:p>
    <w:p w14:paraId="2CC19D65" w14:textId="77777777" w:rsidR="006E38DD" w:rsidRPr="00FB73A8" w:rsidRDefault="006E38DD" w:rsidP="006E38DD">
      <w:pPr>
        <w:numPr>
          <w:ilvl w:val="0"/>
          <w:numId w:val="15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Both remain plausible hypotheses, not conclusions.</w:t>
      </w:r>
    </w:p>
    <w:p w14:paraId="1ABFFFEA" w14:textId="77777777" w:rsidR="006E38DD" w:rsidRPr="00FB73A8" w:rsidRDefault="006E38DD" w:rsidP="006E38DD">
      <w:pPr>
        <w:numPr>
          <w:ilvl w:val="0"/>
          <w:numId w:val="152"/>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Hence, neither follows.</w:t>
      </w:r>
    </w:p>
    <w:p w14:paraId="52C96DC7" w14:textId="77777777" w:rsidR="006E38DD" w:rsidRPr="00FB73A8" w:rsidRDefault="006E38DD" w:rsidP="006E38DD">
      <w:pPr>
        <w:numPr>
          <w:ilvl w:val="0"/>
          <w:numId w:val="153"/>
        </w:numPr>
        <w:spacing w:before="100" w:beforeAutospacing="1" w:after="100" w:afterAutospacing="1" w:line="240" w:lineRule="auto"/>
        <w:rPr>
          <w:rFonts w:ascii="Calibri Light" w:eastAsia="Times New Roman" w:hAnsi="Calibri Light" w:cs="Calibri Light"/>
          <w:sz w:val="24"/>
          <w:szCs w:val="24"/>
          <w:lang w:val="en-IN" w:eastAsia="en-IN" w:bidi="as-IN"/>
        </w:rPr>
      </w:pPr>
      <w:proofErr w:type="spellStart"/>
      <w:r w:rsidRPr="00FB73A8">
        <w:rPr>
          <w:rFonts w:ascii="Calibri Light" w:eastAsia="Times New Roman" w:hAnsi="Calibri Light" w:cs="Calibri Light"/>
          <w:sz w:val="24"/>
          <w:szCs w:val="24"/>
          <w:lang w:val="en-IN" w:eastAsia="en-IN" w:bidi="as-IN"/>
        </w:rPr>
        <w:t>Analyze</w:t>
      </w:r>
      <w:proofErr w:type="spellEnd"/>
      <w:r w:rsidRPr="00FB73A8">
        <w:rPr>
          <w:rFonts w:ascii="Calibri Light" w:eastAsia="Times New Roman" w:hAnsi="Calibri Light" w:cs="Calibri Light"/>
          <w:sz w:val="24"/>
          <w:szCs w:val="24"/>
          <w:lang w:val="en-IN" w:eastAsia="en-IN" w:bidi="as-IN"/>
        </w:rPr>
        <w:t xml:space="preserve"> the following statements regarding two acceleration-time graphs for vehicles X and Y:</w:t>
      </w:r>
      <w:r w:rsidRPr="00FB73A8">
        <w:rPr>
          <w:rFonts w:ascii="Calibri Light" w:eastAsia="Times New Roman" w:hAnsi="Calibri Light" w:cs="Calibri Light"/>
          <w:sz w:val="24"/>
          <w:szCs w:val="24"/>
          <w:lang w:val="en-IN" w:eastAsia="en-IN" w:bidi="as-IN"/>
        </w:rPr>
        <w:br/>
        <w:t>(</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Vehicle X undergoes constant acceleration.</w:t>
      </w:r>
      <w:r w:rsidRPr="00FB73A8">
        <w:rPr>
          <w:rFonts w:ascii="Calibri Light" w:eastAsia="Times New Roman" w:hAnsi="Calibri Light" w:cs="Calibri Light"/>
          <w:sz w:val="24"/>
          <w:szCs w:val="24"/>
          <w:lang w:val="en-IN" w:eastAsia="en-IN" w:bidi="as-IN"/>
        </w:rPr>
        <w:br/>
        <w:t>(ii) Vehicle Y shows variable acceleration.</w:t>
      </w:r>
      <w:r w:rsidRPr="00FB73A8">
        <w:rPr>
          <w:rFonts w:ascii="Calibri Light" w:eastAsia="Times New Roman" w:hAnsi="Calibri Light" w:cs="Calibri Light"/>
          <w:sz w:val="24"/>
          <w:szCs w:val="24"/>
          <w:lang w:val="en-IN" w:eastAsia="en-IN" w:bidi="as-IN"/>
        </w:rPr>
        <w:br/>
        <w:t>(iii) Vehicle X accelerates at 3 m/s² throughout.</w:t>
      </w:r>
      <w:r w:rsidRPr="00FB73A8">
        <w:rPr>
          <w:rFonts w:ascii="Calibri Light" w:eastAsia="Times New Roman" w:hAnsi="Calibri Light" w:cs="Calibri Light"/>
          <w:sz w:val="24"/>
          <w:szCs w:val="24"/>
          <w:lang w:val="en-IN" w:eastAsia="en-IN" w:bidi="as-IN"/>
        </w:rPr>
        <w:br/>
        <w:t>(iv) Vehicle Y comes to rest at some point.</w:t>
      </w:r>
      <w:r w:rsidRPr="00FB73A8">
        <w:rPr>
          <w:rFonts w:ascii="Calibri Light" w:eastAsia="Times New Roman" w:hAnsi="Calibri Light" w:cs="Calibri Light"/>
          <w:sz w:val="24"/>
          <w:szCs w:val="24"/>
          <w:lang w:val="en-IN" w:eastAsia="en-IN" w:bidi="as-IN"/>
        </w:rPr>
        <w:br/>
        <w:t>(A)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and (iii)</w:t>
      </w:r>
      <w:r w:rsidRPr="00FB73A8">
        <w:rPr>
          <w:rFonts w:ascii="Calibri Light" w:eastAsia="Times New Roman" w:hAnsi="Calibri Light" w:cs="Calibri Light"/>
          <w:sz w:val="24"/>
          <w:szCs w:val="24"/>
          <w:lang w:val="en-IN" w:eastAsia="en-IN" w:bidi="as-IN"/>
        </w:rPr>
        <w:br/>
        <w:t>(B)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(ii) and (iii)</w:t>
      </w:r>
      <w:r w:rsidRPr="00FB73A8">
        <w:rPr>
          <w:rFonts w:ascii="Calibri Light" w:eastAsia="Times New Roman" w:hAnsi="Calibri Light" w:cs="Calibri Light"/>
          <w:sz w:val="24"/>
          <w:szCs w:val="24"/>
          <w:lang w:val="en-IN" w:eastAsia="en-IN" w:bidi="as-IN"/>
        </w:rPr>
        <w:br/>
        <w:t>(C) Only (ii) and (iv)</w:t>
      </w:r>
      <w:r w:rsidRPr="00FB73A8">
        <w:rPr>
          <w:rFonts w:ascii="Calibri Light" w:eastAsia="Times New Roman" w:hAnsi="Calibri Light" w:cs="Calibri Light"/>
          <w:sz w:val="24"/>
          <w:szCs w:val="24"/>
          <w:lang w:val="en-IN" w:eastAsia="en-IN" w:bidi="as-IN"/>
        </w:rPr>
        <w:br/>
        <w:t>(D)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(ii), (iii) and (iv)</w:t>
      </w:r>
    </w:p>
    <w:p w14:paraId="148546DC"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78. (C) Only (ii) and (iv).</w:t>
      </w:r>
      <w:r w:rsidRPr="00FB73A8">
        <w:rPr>
          <w:rFonts w:ascii="Calibri Light" w:eastAsia="Times New Roman" w:hAnsi="Calibri Light" w:cs="Calibri Light"/>
          <w:sz w:val="24"/>
          <w:szCs w:val="24"/>
          <w:lang w:val="en-IN" w:eastAsia="en-IN" w:bidi="as-IN"/>
        </w:rPr>
        <w:br/>
        <w:t>Explanation:</w:t>
      </w:r>
    </w:p>
    <w:p w14:paraId="57FC180C" w14:textId="77777777" w:rsidR="006E38DD" w:rsidRPr="00FB73A8" w:rsidRDefault="006E38DD" w:rsidP="006E38DD">
      <w:pPr>
        <w:numPr>
          <w:ilvl w:val="0"/>
          <w:numId w:val="15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A flat a–t line indicates constant acceleration; if X’s graph is flat but not </w:t>
      </w:r>
      <w:proofErr w:type="spellStart"/>
      <w:r w:rsidRPr="00FB73A8">
        <w:rPr>
          <w:rFonts w:ascii="Calibri Light" w:eastAsia="Times New Roman" w:hAnsi="Calibri Light" w:cs="Calibri Light"/>
          <w:sz w:val="24"/>
          <w:szCs w:val="24"/>
          <w:lang w:val="en-IN" w:eastAsia="en-IN" w:bidi="as-IN"/>
        </w:rPr>
        <w:t>labeled</w:t>
      </w:r>
      <w:proofErr w:type="spellEnd"/>
      <w:r w:rsidRPr="00FB73A8">
        <w:rPr>
          <w:rFonts w:ascii="Calibri Light" w:eastAsia="Times New Roman" w:hAnsi="Calibri Light" w:cs="Calibri Light"/>
          <w:sz w:val="24"/>
          <w:szCs w:val="24"/>
          <w:lang w:val="en-IN" w:eastAsia="en-IN" w:bidi="as-IN"/>
        </w:rPr>
        <w:t xml:space="preserve"> 3,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is uncertain without the visual; variable curvature for Y indicates (ii).</w:t>
      </w:r>
    </w:p>
    <w:p w14:paraId="7D33720D" w14:textId="77777777" w:rsidR="006E38DD" w:rsidRPr="00FB73A8" w:rsidRDefault="006E38DD" w:rsidP="006E38DD">
      <w:pPr>
        <w:numPr>
          <w:ilvl w:val="0"/>
          <w:numId w:val="15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“3 m/s²” is a specific value not inferable without scale; thus (iii) cannot be asserted.</w:t>
      </w:r>
    </w:p>
    <w:p w14:paraId="39AB59EE" w14:textId="77777777" w:rsidR="006E38DD" w:rsidRPr="00FB73A8" w:rsidRDefault="006E38DD" w:rsidP="006E38DD">
      <w:pPr>
        <w:numPr>
          <w:ilvl w:val="0"/>
          <w:numId w:val="15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If Y’s acceleration dips below zero or crosses axis leading to velocity decrease to zero, (iv) may be indicated by the described graph; accepting (iv) only if the provided figure shows it.</w:t>
      </w:r>
    </w:p>
    <w:p w14:paraId="7DA5C704" w14:textId="77777777" w:rsidR="006E38DD" w:rsidRPr="00FB73A8" w:rsidRDefault="006E38DD" w:rsidP="006E38DD">
      <w:pPr>
        <w:numPr>
          <w:ilvl w:val="0"/>
          <w:numId w:val="154"/>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With typical exam conventions, only (ii) and (iv) are defensible without numeric axes.</w:t>
      </w:r>
    </w:p>
    <w:p w14:paraId="5BD0D033" w14:textId="77777777" w:rsidR="006E38DD" w:rsidRPr="00FB73A8" w:rsidRDefault="006E38DD" w:rsidP="006E38DD">
      <w:pPr>
        <w:numPr>
          <w:ilvl w:val="0"/>
          <w:numId w:val="155"/>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 outer box represents farmers in Punjab. Left shows irrigated farming, right shows rain-fed farming. Each is subdivided into small-scale and large-scale farmers. Which diagram shows that large-scale irrigated farmers constitute the smallest segment at 8% of total?</w:t>
      </w:r>
      <w:r w:rsidRPr="00FB73A8">
        <w:rPr>
          <w:rFonts w:ascii="Calibri Light" w:eastAsia="Times New Roman" w:hAnsi="Calibri Light" w:cs="Calibri Light"/>
          <w:sz w:val="24"/>
          <w:szCs w:val="24"/>
          <w:lang w:val="en-IN" w:eastAsia="en-IN" w:bidi="as-IN"/>
        </w:rPr>
        <w:br/>
        <w:t>(A) Left box (75%): Upper 85%, Lower 15% | Right box (25%): Upper 60%, Lower 40%</w:t>
      </w:r>
      <w:r w:rsidRPr="00FB73A8">
        <w:rPr>
          <w:rFonts w:ascii="Calibri Light" w:eastAsia="Times New Roman" w:hAnsi="Calibri Light" w:cs="Calibri Light"/>
          <w:sz w:val="24"/>
          <w:szCs w:val="24"/>
          <w:lang w:val="en-IN" w:eastAsia="en-IN" w:bidi="as-IN"/>
        </w:rPr>
        <w:br/>
        <w:t>(B) Left box (60%): Upper 80%, Lower 20% | Right box (40%): Upper 70%, Lower 30%</w:t>
      </w:r>
      <w:r w:rsidRPr="00FB73A8">
        <w:rPr>
          <w:rFonts w:ascii="Calibri Light" w:eastAsia="Times New Roman" w:hAnsi="Calibri Light" w:cs="Calibri Light"/>
          <w:sz w:val="24"/>
          <w:szCs w:val="24"/>
          <w:lang w:val="en-IN" w:eastAsia="en-IN" w:bidi="as-IN"/>
        </w:rPr>
        <w:br/>
      </w:r>
      <w:r w:rsidRPr="00FB73A8">
        <w:rPr>
          <w:rFonts w:ascii="Calibri Light" w:eastAsia="Times New Roman" w:hAnsi="Calibri Light" w:cs="Calibri Light"/>
          <w:sz w:val="24"/>
          <w:szCs w:val="24"/>
          <w:lang w:val="en-IN" w:eastAsia="en-IN" w:bidi="as-IN"/>
        </w:rPr>
        <w:lastRenderedPageBreak/>
        <w:t>(C) Left box (55%): Upper 85%, Lower 15% | Right box (45%): Upper 75%, Lower 25%</w:t>
      </w:r>
      <w:r w:rsidRPr="00FB73A8">
        <w:rPr>
          <w:rFonts w:ascii="Calibri Light" w:eastAsia="Times New Roman" w:hAnsi="Calibri Light" w:cs="Calibri Light"/>
          <w:sz w:val="24"/>
          <w:szCs w:val="24"/>
          <w:lang w:val="en-IN" w:eastAsia="en-IN" w:bidi="as-IN"/>
        </w:rPr>
        <w:br/>
        <w:t>(D) Left box (70%): Upper 88%, Lower 12% | Right box (30%): Upper 65%, Lower 35%</w:t>
      </w:r>
    </w:p>
    <w:p w14:paraId="74D01628"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79. (B) Left box (60%): Upper 80%, Lower 20% | Right box (40%): Upper 70%, Lower 30%.</w:t>
      </w:r>
      <w:r w:rsidRPr="00FB73A8">
        <w:rPr>
          <w:rFonts w:ascii="Calibri Light" w:eastAsia="Times New Roman" w:hAnsi="Calibri Light" w:cs="Calibri Light"/>
          <w:sz w:val="24"/>
          <w:szCs w:val="24"/>
          <w:lang w:val="en-IN" w:eastAsia="en-IN" w:bidi="as-IN"/>
        </w:rPr>
        <w:br/>
        <w:t>Explanation:</w:t>
      </w:r>
    </w:p>
    <w:p w14:paraId="6DEEF05E" w14:textId="77777777" w:rsidR="006E38DD" w:rsidRPr="00FB73A8" w:rsidRDefault="006E38DD" w:rsidP="006E38DD">
      <w:pPr>
        <w:numPr>
          <w:ilvl w:val="0"/>
          <w:numId w:val="15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Large-scale irrigated share = Left fraction × lower share within left; for (B): 0.60 × 0.20 = 0.12 (12%), not 8%; check all: (A): 0.75×0.15=0.1125; (C): 0.55×0.15=0.0825≈8.25%; (D): 0.70×0.12=0.084≈8.4%.</w:t>
      </w:r>
    </w:p>
    <w:p w14:paraId="02883F76" w14:textId="77777777" w:rsidR="006E38DD" w:rsidRPr="00FB73A8" w:rsidRDefault="006E38DD" w:rsidP="006E38DD">
      <w:pPr>
        <w:numPr>
          <w:ilvl w:val="0"/>
          <w:numId w:val="15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 smallest around 8% is (C) at ≈8.25%; the prompt asks that large-scale irrigated constitute the smallest segment at 8% of total; (C) best matches ≈8%.</w:t>
      </w:r>
    </w:p>
    <w:p w14:paraId="3FF74857" w14:textId="77777777" w:rsidR="006E38DD" w:rsidRPr="00FB73A8" w:rsidRDefault="006E38DD" w:rsidP="006E38DD">
      <w:pPr>
        <w:numPr>
          <w:ilvl w:val="0"/>
          <w:numId w:val="15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Therefore, choose (C).</w:t>
      </w:r>
    </w:p>
    <w:p w14:paraId="0C9F0D79" w14:textId="77777777" w:rsidR="006E38DD" w:rsidRPr="00FB73A8" w:rsidRDefault="006E38DD" w:rsidP="006E38DD">
      <w:pPr>
        <w:numPr>
          <w:ilvl w:val="0"/>
          <w:numId w:val="156"/>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Other options yield larger shares.</w:t>
      </w:r>
    </w:p>
    <w:p w14:paraId="4CD49999" w14:textId="77777777" w:rsidR="006E38DD" w:rsidRPr="00FB73A8" w:rsidRDefault="006E38DD" w:rsidP="006E38DD">
      <w:pPr>
        <w:numPr>
          <w:ilvl w:val="0"/>
          <w:numId w:val="157"/>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Statement: All employees of Zenith Labs are vaccinated. Some vaccinated people are remote workers.</w:t>
      </w:r>
      <w:r w:rsidRPr="00FB73A8">
        <w:rPr>
          <w:rFonts w:ascii="Calibri Light" w:eastAsia="Times New Roman" w:hAnsi="Calibri Light" w:cs="Calibri Light"/>
          <w:sz w:val="24"/>
          <w:szCs w:val="24"/>
          <w:lang w:val="en-IN" w:eastAsia="en-IN" w:bidi="as-IN"/>
        </w:rPr>
        <w:br/>
        <w:t>Conclusions:</w:t>
      </w:r>
      <w:r w:rsidRPr="00FB73A8">
        <w:rPr>
          <w:rFonts w:ascii="Calibri Light" w:eastAsia="Times New Roman" w:hAnsi="Calibri Light" w:cs="Calibri Light"/>
          <w:sz w:val="24"/>
          <w:szCs w:val="24"/>
          <w:lang w:val="en-IN" w:eastAsia="en-IN" w:bidi="as-IN"/>
        </w:rPr>
        <w:br/>
        <w:t>(</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Some employees of Zenith Labs may be remote workers.</w:t>
      </w:r>
      <w:r w:rsidRPr="00FB73A8">
        <w:rPr>
          <w:rFonts w:ascii="Calibri Light" w:eastAsia="Times New Roman" w:hAnsi="Calibri Light" w:cs="Calibri Light"/>
          <w:sz w:val="24"/>
          <w:szCs w:val="24"/>
          <w:lang w:val="en-IN" w:eastAsia="en-IN" w:bidi="as-IN"/>
        </w:rPr>
        <w:br/>
        <w:t>(ii) All remote workers are employees of Zenith Labs.</w:t>
      </w:r>
      <w:r w:rsidRPr="00FB73A8">
        <w:rPr>
          <w:rFonts w:ascii="Calibri Light" w:eastAsia="Times New Roman" w:hAnsi="Calibri Light" w:cs="Calibri Light"/>
          <w:sz w:val="24"/>
          <w:szCs w:val="24"/>
          <w:lang w:val="en-IN" w:eastAsia="en-IN" w:bidi="as-IN"/>
        </w:rPr>
        <w:br/>
        <w:t>(A) Only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follows</w:t>
      </w:r>
      <w:r w:rsidRPr="00FB73A8">
        <w:rPr>
          <w:rFonts w:ascii="Calibri Light" w:eastAsia="Times New Roman" w:hAnsi="Calibri Light" w:cs="Calibri Light"/>
          <w:sz w:val="24"/>
          <w:szCs w:val="24"/>
          <w:lang w:val="en-IN" w:eastAsia="en-IN" w:bidi="as-IN"/>
        </w:rPr>
        <w:br/>
        <w:t>(B) Only (ii) follows</w:t>
      </w:r>
      <w:r w:rsidRPr="00FB73A8">
        <w:rPr>
          <w:rFonts w:ascii="Calibri Light" w:eastAsia="Times New Roman" w:hAnsi="Calibri Light" w:cs="Calibri Light"/>
          <w:sz w:val="24"/>
          <w:szCs w:val="24"/>
          <w:lang w:val="en-IN" w:eastAsia="en-IN" w:bidi="as-IN"/>
        </w:rPr>
        <w:br/>
        <w:t>(C) Both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and (ii) follow</w:t>
      </w:r>
      <w:r w:rsidRPr="00FB73A8">
        <w:rPr>
          <w:rFonts w:ascii="Calibri Light" w:eastAsia="Times New Roman" w:hAnsi="Calibri Light" w:cs="Calibri Light"/>
          <w:sz w:val="24"/>
          <w:szCs w:val="24"/>
          <w:lang w:val="en-IN" w:eastAsia="en-IN" w:bidi="as-IN"/>
        </w:rPr>
        <w:br/>
        <w:t>(D) Neither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nor (ii) follows</w:t>
      </w:r>
    </w:p>
    <w:p w14:paraId="131556BB" w14:textId="77777777" w:rsidR="006E38DD" w:rsidRPr="00FB73A8" w:rsidRDefault="006E38DD" w:rsidP="006E38DD">
      <w:p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Answer 80. (A) Only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follows.</w:t>
      </w:r>
      <w:r w:rsidRPr="00FB73A8">
        <w:rPr>
          <w:rFonts w:ascii="Calibri Light" w:eastAsia="Times New Roman" w:hAnsi="Calibri Light" w:cs="Calibri Light"/>
          <w:sz w:val="24"/>
          <w:szCs w:val="24"/>
          <w:lang w:val="en-IN" w:eastAsia="en-IN" w:bidi="as-IN"/>
        </w:rPr>
        <w:br/>
        <w:t>Explanation:</w:t>
      </w:r>
    </w:p>
    <w:p w14:paraId="34ACF6BC" w14:textId="77777777" w:rsidR="006E38DD" w:rsidRPr="00FB73A8" w:rsidRDefault="006E38DD" w:rsidP="006E38DD">
      <w:pPr>
        <w:numPr>
          <w:ilvl w:val="0"/>
          <w:numId w:val="15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 xml:space="preserve">Employees </w:t>
      </w:r>
      <w:r w:rsidRPr="00FB73A8">
        <w:rPr>
          <w:rFonts w:ascii="Cambria Math" w:eastAsia="Times New Roman" w:hAnsi="Cambria Math" w:cs="Cambria Math"/>
          <w:sz w:val="24"/>
          <w:szCs w:val="24"/>
          <w:lang w:val="en-IN" w:eastAsia="en-IN" w:bidi="as-IN"/>
        </w:rPr>
        <w:t>⊆</w:t>
      </w:r>
      <w:r w:rsidRPr="00FB73A8">
        <w:rPr>
          <w:rFonts w:ascii="Calibri Light" w:eastAsia="Times New Roman" w:hAnsi="Calibri Light" w:cs="Calibri Light"/>
          <w:sz w:val="24"/>
          <w:szCs w:val="24"/>
          <w:lang w:val="en-IN" w:eastAsia="en-IN" w:bidi="as-IN"/>
        </w:rPr>
        <w:t xml:space="preserve"> vaccinated; some vaccinated are remote workers; overlap between employees and remote workers is possible, so “some employees may be remote workers” is logically possible.</w:t>
      </w:r>
    </w:p>
    <w:p w14:paraId="6A8269FA" w14:textId="77777777" w:rsidR="006E38DD" w:rsidRPr="00FB73A8" w:rsidRDefault="006E38DD" w:rsidP="006E38DD">
      <w:pPr>
        <w:numPr>
          <w:ilvl w:val="0"/>
          <w:numId w:val="15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“All remote workers are employees” overgeneralizes; remote workers could include non-employees.</w:t>
      </w:r>
    </w:p>
    <w:p w14:paraId="28289A4D" w14:textId="77777777" w:rsidR="006E38DD" w:rsidRPr="00FB73A8" w:rsidRDefault="006E38DD" w:rsidP="006E38DD">
      <w:pPr>
        <w:numPr>
          <w:ilvl w:val="0"/>
          <w:numId w:val="158"/>
        </w:numPr>
        <w:spacing w:before="100" w:beforeAutospacing="1" w:after="100" w:afterAutospacing="1" w:line="240" w:lineRule="auto"/>
        <w:rPr>
          <w:rFonts w:ascii="Calibri Light" w:eastAsia="Times New Roman" w:hAnsi="Calibri Light" w:cs="Calibri Light"/>
          <w:sz w:val="24"/>
          <w:szCs w:val="24"/>
          <w:lang w:val="en-IN" w:eastAsia="en-IN" w:bidi="as-IN"/>
        </w:rPr>
      </w:pPr>
      <w:r w:rsidRPr="00FB73A8">
        <w:rPr>
          <w:rFonts w:ascii="Calibri Light" w:eastAsia="Times New Roman" w:hAnsi="Calibri Light" w:cs="Calibri Light"/>
          <w:sz w:val="24"/>
          <w:szCs w:val="24"/>
          <w:lang w:val="en-IN" w:eastAsia="en-IN" w:bidi="as-IN"/>
        </w:rPr>
        <w:t>Therefore, only (</w:t>
      </w:r>
      <w:proofErr w:type="spellStart"/>
      <w:r w:rsidRPr="00FB73A8">
        <w:rPr>
          <w:rFonts w:ascii="Calibri Light" w:eastAsia="Times New Roman" w:hAnsi="Calibri Light" w:cs="Calibri Light"/>
          <w:sz w:val="24"/>
          <w:szCs w:val="24"/>
          <w:lang w:val="en-IN" w:eastAsia="en-IN" w:bidi="as-IN"/>
        </w:rPr>
        <w:t>i</w:t>
      </w:r>
      <w:proofErr w:type="spellEnd"/>
      <w:r w:rsidRPr="00FB73A8">
        <w:rPr>
          <w:rFonts w:ascii="Calibri Light" w:eastAsia="Times New Roman" w:hAnsi="Calibri Light" w:cs="Calibri Light"/>
          <w:sz w:val="24"/>
          <w:szCs w:val="24"/>
          <w:lang w:val="en-IN" w:eastAsia="en-IN" w:bidi="as-IN"/>
        </w:rPr>
        <w:t>) follows.</w:t>
      </w:r>
    </w:p>
    <w:p w14:paraId="38B446D4" w14:textId="77777777" w:rsidR="006E38DD" w:rsidRPr="006E38DD" w:rsidRDefault="006E38DD" w:rsidP="006E38DD">
      <w:pPr>
        <w:numPr>
          <w:ilvl w:val="0"/>
          <w:numId w:val="158"/>
        </w:numPr>
        <w:spacing w:before="100" w:beforeAutospacing="1" w:after="100" w:afterAutospacing="1" w:line="240" w:lineRule="auto"/>
        <w:rPr>
          <w:rFonts w:ascii="Calibri Light" w:hAnsi="Calibri Light" w:cs="Calibri Light"/>
        </w:rPr>
      </w:pPr>
      <w:r w:rsidRPr="00FB73A8">
        <w:rPr>
          <w:rFonts w:ascii="Calibri Light" w:eastAsia="Times New Roman" w:hAnsi="Calibri Light" w:cs="Calibri Light"/>
          <w:sz w:val="24"/>
          <w:szCs w:val="24"/>
          <w:lang w:val="en-IN" w:eastAsia="en-IN" w:bidi="as-IN"/>
        </w:rPr>
        <w:t>The conclusions reflect subset logic without unwarranted universals.</w:t>
      </w:r>
    </w:p>
    <w:p w14:paraId="55A193CC" w14:textId="77777777" w:rsidR="00147C3D" w:rsidRPr="006E38DD" w:rsidRDefault="00147C3D">
      <w:pPr>
        <w:rPr>
          <w:rFonts w:ascii="Calibri Light" w:hAnsi="Calibri Light" w:cs="Calibri Light"/>
        </w:rPr>
      </w:pPr>
    </w:p>
    <w:sectPr w:rsidR="00147C3D" w:rsidRPr="006E38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A73332"/>
    <w:multiLevelType w:val="hybridMultilevel"/>
    <w:tmpl w:val="648CE0CE"/>
    <w:lvl w:ilvl="0" w:tplc="E36E6D3E">
      <w:start w:val="33"/>
      <w:numFmt w:val="decimal"/>
      <w:lvlText w:val="%1."/>
      <w:lvlJc w:val="left"/>
      <w:pPr>
        <w:tabs>
          <w:tab w:val="num" w:pos="900"/>
        </w:tabs>
        <w:ind w:left="540" w:hanging="360"/>
      </w:pPr>
    </w:lvl>
    <w:lvl w:ilvl="1" w:tplc="7AAA485C">
      <w:numFmt w:val="decimal"/>
      <w:lvlText w:val=""/>
      <w:lvlJc w:val="left"/>
    </w:lvl>
    <w:lvl w:ilvl="2" w:tplc="82BE13A2">
      <w:numFmt w:val="decimal"/>
      <w:lvlText w:val=""/>
      <w:lvlJc w:val="left"/>
    </w:lvl>
    <w:lvl w:ilvl="3" w:tplc="8558F7FA">
      <w:numFmt w:val="decimal"/>
      <w:lvlText w:val=""/>
      <w:lvlJc w:val="left"/>
    </w:lvl>
    <w:lvl w:ilvl="4" w:tplc="DAE4F924">
      <w:numFmt w:val="decimal"/>
      <w:lvlText w:val=""/>
      <w:lvlJc w:val="left"/>
    </w:lvl>
    <w:lvl w:ilvl="5" w:tplc="885E1148">
      <w:numFmt w:val="decimal"/>
      <w:lvlText w:val=""/>
      <w:lvlJc w:val="left"/>
    </w:lvl>
    <w:lvl w:ilvl="6" w:tplc="6B46BDEA">
      <w:numFmt w:val="decimal"/>
      <w:lvlText w:val=""/>
      <w:lvlJc w:val="left"/>
    </w:lvl>
    <w:lvl w:ilvl="7" w:tplc="2E54D030">
      <w:numFmt w:val="decimal"/>
      <w:lvlText w:val=""/>
      <w:lvlJc w:val="left"/>
    </w:lvl>
    <w:lvl w:ilvl="8" w:tplc="3DD2074A">
      <w:numFmt w:val="decimal"/>
      <w:lvlText w:val=""/>
      <w:lvlJc w:val="left"/>
    </w:lvl>
  </w:abstractNum>
  <w:abstractNum w:abstractNumId="7" w15:restartNumberingAfterBreak="0">
    <w:nsid w:val="014D289D"/>
    <w:multiLevelType w:val="multilevel"/>
    <w:tmpl w:val="97B0C64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811B2"/>
    <w:multiLevelType w:val="multilevel"/>
    <w:tmpl w:val="400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8209C"/>
    <w:multiLevelType w:val="hybridMultilevel"/>
    <w:tmpl w:val="8F22B372"/>
    <w:lvl w:ilvl="0" w:tplc="A45C0870">
      <w:start w:val="32"/>
      <w:numFmt w:val="decimal"/>
      <w:lvlText w:val="%1."/>
      <w:lvlJc w:val="left"/>
      <w:pPr>
        <w:tabs>
          <w:tab w:val="num" w:pos="900"/>
        </w:tabs>
        <w:ind w:left="540" w:hanging="360"/>
      </w:pPr>
    </w:lvl>
    <w:lvl w:ilvl="1" w:tplc="268871B4">
      <w:numFmt w:val="decimal"/>
      <w:lvlText w:val=""/>
      <w:lvlJc w:val="left"/>
    </w:lvl>
    <w:lvl w:ilvl="2" w:tplc="8E664E0C">
      <w:numFmt w:val="decimal"/>
      <w:lvlText w:val=""/>
      <w:lvlJc w:val="left"/>
    </w:lvl>
    <w:lvl w:ilvl="3" w:tplc="9B70B9D2">
      <w:numFmt w:val="decimal"/>
      <w:lvlText w:val=""/>
      <w:lvlJc w:val="left"/>
    </w:lvl>
    <w:lvl w:ilvl="4" w:tplc="2494B7C8">
      <w:numFmt w:val="decimal"/>
      <w:lvlText w:val=""/>
      <w:lvlJc w:val="left"/>
    </w:lvl>
    <w:lvl w:ilvl="5" w:tplc="EA961550">
      <w:numFmt w:val="decimal"/>
      <w:lvlText w:val=""/>
      <w:lvlJc w:val="left"/>
    </w:lvl>
    <w:lvl w:ilvl="6" w:tplc="E41CC878">
      <w:numFmt w:val="decimal"/>
      <w:lvlText w:val=""/>
      <w:lvlJc w:val="left"/>
    </w:lvl>
    <w:lvl w:ilvl="7" w:tplc="4922F96C">
      <w:numFmt w:val="decimal"/>
      <w:lvlText w:val=""/>
      <w:lvlJc w:val="left"/>
    </w:lvl>
    <w:lvl w:ilvl="8" w:tplc="59CC4620">
      <w:numFmt w:val="decimal"/>
      <w:lvlText w:val=""/>
      <w:lvlJc w:val="left"/>
    </w:lvl>
  </w:abstractNum>
  <w:abstractNum w:abstractNumId="10" w15:restartNumberingAfterBreak="0">
    <w:nsid w:val="0357417A"/>
    <w:multiLevelType w:val="multilevel"/>
    <w:tmpl w:val="6E0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E4AAE"/>
    <w:multiLevelType w:val="multilevel"/>
    <w:tmpl w:val="988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37727"/>
    <w:multiLevelType w:val="multilevel"/>
    <w:tmpl w:val="E3C6B34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964534"/>
    <w:multiLevelType w:val="multilevel"/>
    <w:tmpl w:val="439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816FC4"/>
    <w:multiLevelType w:val="multilevel"/>
    <w:tmpl w:val="EC7624A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7E5224"/>
    <w:multiLevelType w:val="multilevel"/>
    <w:tmpl w:val="FF4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F3FAF"/>
    <w:multiLevelType w:val="multilevel"/>
    <w:tmpl w:val="997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67B7E"/>
    <w:multiLevelType w:val="multilevel"/>
    <w:tmpl w:val="AB5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57EBC"/>
    <w:multiLevelType w:val="multilevel"/>
    <w:tmpl w:val="73D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D257C7"/>
    <w:multiLevelType w:val="multilevel"/>
    <w:tmpl w:val="713EF29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4D4A9B"/>
    <w:multiLevelType w:val="multilevel"/>
    <w:tmpl w:val="9EE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A9734F"/>
    <w:multiLevelType w:val="multilevel"/>
    <w:tmpl w:val="D2ACB66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125281"/>
    <w:multiLevelType w:val="multilevel"/>
    <w:tmpl w:val="B51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A3FF4"/>
    <w:multiLevelType w:val="multilevel"/>
    <w:tmpl w:val="8EA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F409F2"/>
    <w:multiLevelType w:val="multilevel"/>
    <w:tmpl w:val="691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1A17A6"/>
    <w:multiLevelType w:val="multilevel"/>
    <w:tmpl w:val="EB2A3FF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3D4126"/>
    <w:multiLevelType w:val="multilevel"/>
    <w:tmpl w:val="36ACD31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4538DD"/>
    <w:multiLevelType w:val="multilevel"/>
    <w:tmpl w:val="5992900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5E75E4"/>
    <w:multiLevelType w:val="multilevel"/>
    <w:tmpl w:val="00B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AE6813"/>
    <w:multiLevelType w:val="multilevel"/>
    <w:tmpl w:val="D4B4776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737813"/>
    <w:multiLevelType w:val="multilevel"/>
    <w:tmpl w:val="6B8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D0AB9"/>
    <w:multiLevelType w:val="multilevel"/>
    <w:tmpl w:val="16D67EB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BD6F20"/>
    <w:multiLevelType w:val="multilevel"/>
    <w:tmpl w:val="FD1827B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081899"/>
    <w:multiLevelType w:val="hybridMultilevel"/>
    <w:tmpl w:val="9BDE38C8"/>
    <w:lvl w:ilvl="0" w:tplc="C80ADE22">
      <w:start w:val="37"/>
      <w:numFmt w:val="decimal"/>
      <w:lvlText w:val="%1."/>
      <w:lvlJc w:val="left"/>
      <w:pPr>
        <w:tabs>
          <w:tab w:val="num" w:pos="900"/>
        </w:tabs>
        <w:ind w:left="540" w:hanging="360"/>
      </w:pPr>
    </w:lvl>
    <w:lvl w:ilvl="1" w:tplc="7F1E1BEE">
      <w:numFmt w:val="decimal"/>
      <w:lvlText w:val=""/>
      <w:lvlJc w:val="left"/>
    </w:lvl>
    <w:lvl w:ilvl="2" w:tplc="E0F8444E">
      <w:numFmt w:val="decimal"/>
      <w:lvlText w:val=""/>
      <w:lvlJc w:val="left"/>
    </w:lvl>
    <w:lvl w:ilvl="3" w:tplc="D9760F7A">
      <w:numFmt w:val="decimal"/>
      <w:lvlText w:val=""/>
      <w:lvlJc w:val="left"/>
    </w:lvl>
    <w:lvl w:ilvl="4" w:tplc="F7F28752">
      <w:numFmt w:val="decimal"/>
      <w:lvlText w:val=""/>
      <w:lvlJc w:val="left"/>
    </w:lvl>
    <w:lvl w:ilvl="5" w:tplc="DBD64E46">
      <w:numFmt w:val="decimal"/>
      <w:lvlText w:val=""/>
      <w:lvlJc w:val="left"/>
    </w:lvl>
    <w:lvl w:ilvl="6" w:tplc="4DB69500">
      <w:numFmt w:val="decimal"/>
      <w:lvlText w:val=""/>
      <w:lvlJc w:val="left"/>
    </w:lvl>
    <w:lvl w:ilvl="7" w:tplc="87F2E7FA">
      <w:numFmt w:val="decimal"/>
      <w:lvlText w:val=""/>
      <w:lvlJc w:val="left"/>
    </w:lvl>
    <w:lvl w:ilvl="8" w:tplc="1B68B586">
      <w:numFmt w:val="decimal"/>
      <w:lvlText w:val=""/>
      <w:lvlJc w:val="left"/>
    </w:lvl>
  </w:abstractNum>
  <w:abstractNum w:abstractNumId="34" w15:restartNumberingAfterBreak="0">
    <w:nsid w:val="14232BFB"/>
    <w:multiLevelType w:val="multilevel"/>
    <w:tmpl w:val="D85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056235"/>
    <w:multiLevelType w:val="multilevel"/>
    <w:tmpl w:val="A02C1E4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1D3584"/>
    <w:multiLevelType w:val="hybridMultilevel"/>
    <w:tmpl w:val="7CFC674C"/>
    <w:lvl w:ilvl="0" w:tplc="69BCDDAE">
      <w:start w:val="1"/>
      <w:numFmt w:val="bullet"/>
      <w:lvlText w:val=""/>
      <w:lvlJc w:val="left"/>
      <w:pPr>
        <w:tabs>
          <w:tab w:val="num" w:pos="900"/>
        </w:tabs>
        <w:ind w:left="540" w:hanging="360"/>
      </w:pPr>
      <w:rPr>
        <w:rFonts w:ascii="Symbol" w:hAnsi="Symbol" w:hint="default"/>
      </w:rPr>
    </w:lvl>
    <w:lvl w:ilvl="1" w:tplc="01A80A3A">
      <w:numFmt w:val="decimal"/>
      <w:lvlText w:val=""/>
      <w:lvlJc w:val="left"/>
    </w:lvl>
    <w:lvl w:ilvl="2" w:tplc="AA9A5A64">
      <w:numFmt w:val="decimal"/>
      <w:lvlText w:val=""/>
      <w:lvlJc w:val="left"/>
    </w:lvl>
    <w:lvl w:ilvl="3" w:tplc="09BE3746">
      <w:numFmt w:val="decimal"/>
      <w:lvlText w:val=""/>
      <w:lvlJc w:val="left"/>
    </w:lvl>
    <w:lvl w:ilvl="4" w:tplc="F18C2B52">
      <w:numFmt w:val="decimal"/>
      <w:lvlText w:val=""/>
      <w:lvlJc w:val="left"/>
    </w:lvl>
    <w:lvl w:ilvl="5" w:tplc="40A4262E">
      <w:numFmt w:val="decimal"/>
      <w:lvlText w:val=""/>
      <w:lvlJc w:val="left"/>
    </w:lvl>
    <w:lvl w:ilvl="6" w:tplc="F600E198">
      <w:numFmt w:val="decimal"/>
      <w:lvlText w:val=""/>
      <w:lvlJc w:val="left"/>
    </w:lvl>
    <w:lvl w:ilvl="7" w:tplc="38184E04">
      <w:numFmt w:val="decimal"/>
      <w:lvlText w:val=""/>
      <w:lvlJc w:val="left"/>
    </w:lvl>
    <w:lvl w:ilvl="8" w:tplc="6D1C5C26">
      <w:numFmt w:val="decimal"/>
      <w:lvlText w:val=""/>
      <w:lvlJc w:val="left"/>
    </w:lvl>
  </w:abstractNum>
  <w:abstractNum w:abstractNumId="37" w15:restartNumberingAfterBreak="0">
    <w:nsid w:val="19616353"/>
    <w:multiLevelType w:val="multilevel"/>
    <w:tmpl w:val="4E7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3D4288"/>
    <w:multiLevelType w:val="multilevel"/>
    <w:tmpl w:val="550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C4029B"/>
    <w:multiLevelType w:val="multilevel"/>
    <w:tmpl w:val="6A107F8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E85B5C"/>
    <w:multiLevelType w:val="multilevel"/>
    <w:tmpl w:val="31A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0C259F"/>
    <w:multiLevelType w:val="hybridMultilevel"/>
    <w:tmpl w:val="08224AE6"/>
    <w:lvl w:ilvl="0" w:tplc="EAF8C264">
      <w:start w:val="34"/>
      <w:numFmt w:val="decimal"/>
      <w:lvlText w:val="%1."/>
      <w:lvlJc w:val="left"/>
      <w:pPr>
        <w:tabs>
          <w:tab w:val="num" w:pos="900"/>
        </w:tabs>
        <w:ind w:left="540" w:hanging="360"/>
      </w:pPr>
    </w:lvl>
    <w:lvl w:ilvl="1" w:tplc="E72891A8">
      <w:numFmt w:val="decimal"/>
      <w:lvlText w:val=""/>
      <w:lvlJc w:val="left"/>
    </w:lvl>
    <w:lvl w:ilvl="2" w:tplc="6F56A1AA">
      <w:numFmt w:val="decimal"/>
      <w:lvlText w:val=""/>
      <w:lvlJc w:val="left"/>
    </w:lvl>
    <w:lvl w:ilvl="3" w:tplc="9AE6E06E">
      <w:numFmt w:val="decimal"/>
      <w:lvlText w:val=""/>
      <w:lvlJc w:val="left"/>
    </w:lvl>
    <w:lvl w:ilvl="4" w:tplc="72DA780C">
      <w:numFmt w:val="decimal"/>
      <w:lvlText w:val=""/>
      <w:lvlJc w:val="left"/>
    </w:lvl>
    <w:lvl w:ilvl="5" w:tplc="D406ABA6">
      <w:numFmt w:val="decimal"/>
      <w:lvlText w:val=""/>
      <w:lvlJc w:val="left"/>
    </w:lvl>
    <w:lvl w:ilvl="6" w:tplc="7FC29E30">
      <w:numFmt w:val="decimal"/>
      <w:lvlText w:val=""/>
      <w:lvlJc w:val="left"/>
    </w:lvl>
    <w:lvl w:ilvl="7" w:tplc="4498D2D6">
      <w:numFmt w:val="decimal"/>
      <w:lvlText w:val=""/>
      <w:lvlJc w:val="left"/>
    </w:lvl>
    <w:lvl w:ilvl="8" w:tplc="081451C6">
      <w:numFmt w:val="decimal"/>
      <w:lvlText w:val=""/>
      <w:lvlJc w:val="left"/>
    </w:lvl>
  </w:abstractNum>
  <w:abstractNum w:abstractNumId="42" w15:restartNumberingAfterBreak="0">
    <w:nsid w:val="1D684423"/>
    <w:multiLevelType w:val="multilevel"/>
    <w:tmpl w:val="7EA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4157F2"/>
    <w:multiLevelType w:val="multilevel"/>
    <w:tmpl w:val="341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4677E3"/>
    <w:multiLevelType w:val="multilevel"/>
    <w:tmpl w:val="15AE1A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49706A"/>
    <w:multiLevelType w:val="multilevel"/>
    <w:tmpl w:val="DD4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506138"/>
    <w:multiLevelType w:val="multilevel"/>
    <w:tmpl w:val="D61EBEE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6B3418"/>
    <w:multiLevelType w:val="multilevel"/>
    <w:tmpl w:val="753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33170B"/>
    <w:multiLevelType w:val="multilevel"/>
    <w:tmpl w:val="4C20C72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3D0DBB"/>
    <w:multiLevelType w:val="multilevel"/>
    <w:tmpl w:val="EDC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9A7DBC"/>
    <w:multiLevelType w:val="multilevel"/>
    <w:tmpl w:val="DB8E744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EA0C6C"/>
    <w:multiLevelType w:val="multilevel"/>
    <w:tmpl w:val="6F8A980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AE1C43"/>
    <w:multiLevelType w:val="multilevel"/>
    <w:tmpl w:val="D06A2D8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F94B6E"/>
    <w:multiLevelType w:val="multilevel"/>
    <w:tmpl w:val="EEF6056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1A50C0"/>
    <w:multiLevelType w:val="multilevel"/>
    <w:tmpl w:val="3E3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813AE5"/>
    <w:multiLevelType w:val="multilevel"/>
    <w:tmpl w:val="498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2B4304"/>
    <w:multiLevelType w:val="multilevel"/>
    <w:tmpl w:val="4E7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7135C6"/>
    <w:multiLevelType w:val="multilevel"/>
    <w:tmpl w:val="3CF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1C1CDF"/>
    <w:multiLevelType w:val="multilevel"/>
    <w:tmpl w:val="9CB6687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4D087E"/>
    <w:multiLevelType w:val="multilevel"/>
    <w:tmpl w:val="047456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746589"/>
    <w:multiLevelType w:val="multilevel"/>
    <w:tmpl w:val="0426A1D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2601E2"/>
    <w:multiLevelType w:val="multilevel"/>
    <w:tmpl w:val="C40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A76659"/>
    <w:multiLevelType w:val="hybridMultilevel"/>
    <w:tmpl w:val="59FECEFA"/>
    <w:lvl w:ilvl="0" w:tplc="098816DC">
      <w:start w:val="28"/>
      <w:numFmt w:val="decimal"/>
      <w:lvlText w:val="%1."/>
      <w:lvlJc w:val="left"/>
      <w:pPr>
        <w:tabs>
          <w:tab w:val="num" w:pos="900"/>
        </w:tabs>
        <w:ind w:left="540" w:hanging="360"/>
      </w:pPr>
    </w:lvl>
    <w:lvl w:ilvl="1" w:tplc="71229300">
      <w:numFmt w:val="decimal"/>
      <w:lvlText w:val=""/>
      <w:lvlJc w:val="left"/>
    </w:lvl>
    <w:lvl w:ilvl="2" w:tplc="0D0246DA">
      <w:numFmt w:val="decimal"/>
      <w:lvlText w:val=""/>
      <w:lvlJc w:val="left"/>
    </w:lvl>
    <w:lvl w:ilvl="3" w:tplc="ABF66DD6">
      <w:numFmt w:val="decimal"/>
      <w:lvlText w:val=""/>
      <w:lvlJc w:val="left"/>
    </w:lvl>
    <w:lvl w:ilvl="4" w:tplc="2D52F9CC">
      <w:numFmt w:val="decimal"/>
      <w:lvlText w:val=""/>
      <w:lvlJc w:val="left"/>
    </w:lvl>
    <w:lvl w:ilvl="5" w:tplc="B84A7798">
      <w:numFmt w:val="decimal"/>
      <w:lvlText w:val=""/>
      <w:lvlJc w:val="left"/>
    </w:lvl>
    <w:lvl w:ilvl="6" w:tplc="6C124CDA">
      <w:numFmt w:val="decimal"/>
      <w:lvlText w:val=""/>
      <w:lvlJc w:val="left"/>
    </w:lvl>
    <w:lvl w:ilvl="7" w:tplc="D0EEE634">
      <w:numFmt w:val="decimal"/>
      <w:lvlText w:val=""/>
      <w:lvlJc w:val="left"/>
    </w:lvl>
    <w:lvl w:ilvl="8" w:tplc="F39A08E2">
      <w:numFmt w:val="decimal"/>
      <w:lvlText w:val=""/>
      <w:lvlJc w:val="left"/>
    </w:lvl>
  </w:abstractNum>
  <w:abstractNum w:abstractNumId="63" w15:restartNumberingAfterBreak="0">
    <w:nsid w:val="2EFC4081"/>
    <w:multiLevelType w:val="multilevel"/>
    <w:tmpl w:val="A47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4E7C4B"/>
    <w:multiLevelType w:val="multilevel"/>
    <w:tmpl w:val="432A2F7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D74ABC"/>
    <w:multiLevelType w:val="multilevel"/>
    <w:tmpl w:val="B2A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4D6A27"/>
    <w:multiLevelType w:val="multilevel"/>
    <w:tmpl w:val="614865A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64701E"/>
    <w:multiLevelType w:val="multilevel"/>
    <w:tmpl w:val="0B88DA9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BD4B29"/>
    <w:multiLevelType w:val="multilevel"/>
    <w:tmpl w:val="654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EC193F"/>
    <w:multiLevelType w:val="multilevel"/>
    <w:tmpl w:val="8CA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6841EF"/>
    <w:multiLevelType w:val="multilevel"/>
    <w:tmpl w:val="80A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7D5BF5"/>
    <w:multiLevelType w:val="multilevel"/>
    <w:tmpl w:val="2B4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DC1DE5"/>
    <w:multiLevelType w:val="multilevel"/>
    <w:tmpl w:val="0E0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F92B7D"/>
    <w:multiLevelType w:val="multilevel"/>
    <w:tmpl w:val="38A0A95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86315A"/>
    <w:multiLevelType w:val="multilevel"/>
    <w:tmpl w:val="EDFEEA5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2F0A2A"/>
    <w:multiLevelType w:val="multilevel"/>
    <w:tmpl w:val="286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9B2724"/>
    <w:multiLevelType w:val="hybridMultilevel"/>
    <w:tmpl w:val="B8DE8D22"/>
    <w:lvl w:ilvl="0" w:tplc="CD62A5CA">
      <w:start w:val="30"/>
      <w:numFmt w:val="decimal"/>
      <w:lvlText w:val="%1."/>
      <w:lvlJc w:val="left"/>
      <w:pPr>
        <w:tabs>
          <w:tab w:val="num" w:pos="900"/>
        </w:tabs>
        <w:ind w:left="540" w:hanging="360"/>
      </w:pPr>
    </w:lvl>
    <w:lvl w:ilvl="1" w:tplc="DFE85848">
      <w:numFmt w:val="decimal"/>
      <w:lvlText w:val=""/>
      <w:lvlJc w:val="left"/>
    </w:lvl>
    <w:lvl w:ilvl="2" w:tplc="5EEAC15C">
      <w:numFmt w:val="decimal"/>
      <w:lvlText w:val=""/>
      <w:lvlJc w:val="left"/>
    </w:lvl>
    <w:lvl w:ilvl="3" w:tplc="8716D684">
      <w:numFmt w:val="decimal"/>
      <w:lvlText w:val=""/>
      <w:lvlJc w:val="left"/>
    </w:lvl>
    <w:lvl w:ilvl="4" w:tplc="264EFCD4">
      <w:numFmt w:val="decimal"/>
      <w:lvlText w:val=""/>
      <w:lvlJc w:val="left"/>
    </w:lvl>
    <w:lvl w:ilvl="5" w:tplc="E30AB0DC">
      <w:numFmt w:val="decimal"/>
      <w:lvlText w:val=""/>
      <w:lvlJc w:val="left"/>
    </w:lvl>
    <w:lvl w:ilvl="6" w:tplc="8D9E6E94">
      <w:numFmt w:val="decimal"/>
      <w:lvlText w:val=""/>
      <w:lvlJc w:val="left"/>
    </w:lvl>
    <w:lvl w:ilvl="7" w:tplc="B2088210">
      <w:numFmt w:val="decimal"/>
      <w:lvlText w:val=""/>
      <w:lvlJc w:val="left"/>
    </w:lvl>
    <w:lvl w:ilvl="8" w:tplc="498E44E4">
      <w:numFmt w:val="decimal"/>
      <w:lvlText w:val=""/>
      <w:lvlJc w:val="left"/>
    </w:lvl>
  </w:abstractNum>
  <w:abstractNum w:abstractNumId="77" w15:restartNumberingAfterBreak="0">
    <w:nsid w:val="3AB32363"/>
    <w:multiLevelType w:val="hybridMultilevel"/>
    <w:tmpl w:val="9DFAEC98"/>
    <w:lvl w:ilvl="0" w:tplc="2302677A">
      <w:start w:val="1"/>
      <w:numFmt w:val="bullet"/>
      <w:lvlText w:val=""/>
      <w:lvlJc w:val="left"/>
      <w:pPr>
        <w:tabs>
          <w:tab w:val="num" w:pos="900"/>
        </w:tabs>
        <w:ind w:left="540" w:hanging="360"/>
      </w:pPr>
      <w:rPr>
        <w:rFonts w:ascii="Symbol" w:hAnsi="Symbol" w:hint="default"/>
      </w:rPr>
    </w:lvl>
    <w:lvl w:ilvl="1" w:tplc="4ECEAB7E">
      <w:numFmt w:val="decimal"/>
      <w:lvlText w:val=""/>
      <w:lvlJc w:val="left"/>
    </w:lvl>
    <w:lvl w:ilvl="2" w:tplc="86FE4D76">
      <w:numFmt w:val="decimal"/>
      <w:lvlText w:val=""/>
      <w:lvlJc w:val="left"/>
    </w:lvl>
    <w:lvl w:ilvl="3" w:tplc="FCCA727E">
      <w:numFmt w:val="decimal"/>
      <w:lvlText w:val=""/>
      <w:lvlJc w:val="left"/>
    </w:lvl>
    <w:lvl w:ilvl="4" w:tplc="BDA4C40E">
      <w:numFmt w:val="decimal"/>
      <w:lvlText w:val=""/>
      <w:lvlJc w:val="left"/>
    </w:lvl>
    <w:lvl w:ilvl="5" w:tplc="DCCADAEE">
      <w:numFmt w:val="decimal"/>
      <w:lvlText w:val=""/>
      <w:lvlJc w:val="left"/>
    </w:lvl>
    <w:lvl w:ilvl="6" w:tplc="8B6C5666">
      <w:numFmt w:val="decimal"/>
      <w:lvlText w:val=""/>
      <w:lvlJc w:val="left"/>
    </w:lvl>
    <w:lvl w:ilvl="7" w:tplc="DBD05B6A">
      <w:numFmt w:val="decimal"/>
      <w:lvlText w:val=""/>
      <w:lvlJc w:val="left"/>
    </w:lvl>
    <w:lvl w:ilvl="8" w:tplc="76B0A0DA">
      <w:numFmt w:val="decimal"/>
      <w:lvlText w:val=""/>
      <w:lvlJc w:val="left"/>
    </w:lvl>
  </w:abstractNum>
  <w:abstractNum w:abstractNumId="78" w15:restartNumberingAfterBreak="0">
    <w:nsid w:val="3ADF433D"/>
    <w:multiLevelType w:val="multilevel"/>
    <w:tmpl w:val="6AE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EE404C"/>
    <w:multiLevelType w:val="multilevel"/>
    <w:tmpl w:val="D44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60A1D"/>
    <w:multiLevelType w:val="multilevel"/>
    <w:tmpl w:val="55E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F64443"/>
    <w:multiLevelType w:val="multilevel"/>
    <w:tmpl w:val="210076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5E6235"/>
    <w:multiLevelType w:val="hybridMultilevel"/>
    <w:tmpl w:val="8E48C99C"/>
    <w:lvl w:ilvl="0" w:tplc="04928E10">
      <w:start w:val="35"/>
      <w:numFmt w:val="decimal"/>
      <w:lvlText w:val="%1."/>
      <w:lvlJc w:val="left"/>
      <w:pPr>
        <w:tabs>
          <w:tab w:val="num" w:pos="900"/>
        </w:tabs>
        <w:ind w:left="540" w:hanging="360"/>
      </w:pPr>
    </w:lvl>
    <w:lvl w:ilvl="1" w:tplc="9EEA0474">
      <w:numFmt w:val="decimal"/>
      <w:lvlText w:val=""/>
      <w:lvlJc w:val="left"/>
    </w:lvl>
    <w:lvl w:ilvl="2" w:tplc="47CA6E6C">
      <w:numFmt w:val="decimal"/>
      <w:lvlText w:val=""/>
      <w:lvlJc w:val="left"/>
    </w:lvl>
    <w:lvl w:ilvl="3" w:tplc="B5B68A70">
      <w:numFmt w:val="decimal"/>
      <w:lvlText w:val=""/>
      <w:lvlJc w:val="left"/>
    </w:lvl>
    <w:lvl w:ilvl="4" w:tplc="68AAB206">
      <w:numFmt w:val="decimal"/>
      <w:lvlText w:val=""/>
      <w:lvlJc w:val="left"/>
    </w:lvl>
    <w:lvl w:ilvl="5" w:tplc="27E60920">
      <w:numFmt w:val="decimal"/>
      <w:lvlText w:val=""/>
      <w:lvlJc w:val="left"/>
    </w:lvl>
    <w:lvl w:ilvl="6" w:tplc="4D54E37C">
      <w:numFmt w:val="decimal"/>
      <w:lvlText w:val=""/>
      <w:lvlJc w:val="left"/>
    </w:lvl>
    <w:lvl w:ilvl="7" w:tplc="96861452">
      <w:numFmt w:val="decimal"/>
      <w:lvlText w:val=""/>
      <w:lvlJc w:val="left"/>
    </w:lvl>
    <w:lvl w:ilvl="8" w:tplc="ED3E0F4C">
      <w:numFmt w:val="decimal"/>
      <w:lvlText w:val=""/>
      <w:lvlJc w:val="left"/>
    </w:lvl>
  </w:abstractNum>
  <w:abstractNum w:abstractNumId="83" w15:restartNumberingAfterBreak="0">
    <w:nsid w:val="43BC4652"/>
    <w:multiLevelType w:val="multilevel"/>
    <w:tmpl w:val="E2C8B27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944D3B"/>
    <w:multiLevelType w:val="hybridMultilevel"/>
    <w:tmpl w:val="45843156"/>
    <w:lvl w:ilvl="0" w:tplc="16E6D9EC">
      <w:start w:val="31"/>
      <w:numFmt w:val="decimal"/>
      <w:lvlText w:val="%1."/>
      <w:lvlJc w:val="left"/>
      <w:pPr>
        <w:tabs>
          <w:tab w:val="num" w:pos="900"/>
        </w:tabs>
        <w:ind w:left="540" w:hanging="360"/>
      </w:pPr>
    </w:lvl>
    <w:lvl w:ilvl="1" w:tplc="ACD03CBE">
      <w:numFmt w:val="decimal"/>
      <w:lvlText w:val=""/>
      <w:lvlJc w:val="left"/>
    </w:lvl>
    <w:lvl w:ilvl="2" w:tplc="B1EC2EDE">
      <w:numFmt w:val="decimal"/>
      <w:lvlText w:val=""/>
      <w:lvlJc w:val="left"/>
    </w:lvl>
    <w:lvl w:ilvl="3" w:tplc="4BB49604">
      <w:numFmt w:val="decimal"/>
      <w:lvlText w:val=""/>
      <w:lvlJc w:val="left"/>
    </w:lvl>
    <w:lvl w:ilvl="4" w:tplc="BA18A2DC">
      <w:numFmt w:val="decimal"/>
      <w:lvlText w:val=""/>
      <w:lvlJc w:val="left"/>
    </w:lvl>
    <w:lvl w:ilvl="5" w:tplc="54AE310A">
      <w:numFmt w:val="decimal"/>
      <w:lvlText w:val=""/>
      <w:lvlJc w:val="left"/>
    </w:lvl>
    <w:lvl w:ilvl="6" w:tplc="BE729994">
      <w:numFmt w:val="decimal"/>
      <w:lvlText w:val=""/>
      <w:lvlJc w:val="left"/>
    </w:lvl>
    <w:lvl w:ilvl="7" w:tplc="38E4D326">
      <w:numFmt w:val="decimal"/>
      <w:lvlText w:val=""/>
      <w:lvlJc w:val="left"/>
    </w:lvl>
    <w:lvl w:ilvl="8" w:tplc="D15E9394">
      <w:numFmt w:val="decimal"/>
      <w:lvlText w:val=""/>
      <w:lvlJc w:val="left"/>
    </w:lvl>
  </w:abstractNum>
  <w:abstractNum w:abstractNumId="85" w15:restartNumberingAfterBreak="0">
    <w:nsid w:val="47B11E37"/>
    <w:multiLevelType w:val="multilevel"/>
    <w:tmpl w:val="B1E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F40C77"/>
    <w:multiLevelType w:val="hybridMultilevel"/>
    <w:tmpl w:val="DD3CD2D2"/>
    <w:lvl w:ilvl="0" w:tplc="6FC42FBE">
      <w:start w:val="36"/>
      <w:numFmt w:val="decimal"/>
      <w:lvlText w:val="%1."/>
      <w:lvlJc w:val="left"/>
      <w:pPr>
        <w:tabs>
          <w:tab w:val="num" w:pos="900"/>
        </w:tabs>
        <w:ind w:left="540" w:hanging="360"/>
      </w:pPr>
    </w:lvl>
    <w:lvl w:ilvl="1" w:tplc="FF4A585E">
      <w:numFmt w:val="decimal"/>
      <w:lvlText w:val=""/>
      <w:lvlJc w:val="left"/>
    </w:lvl>
    <w:lvl w:ilvl="2" w:tplc="A01A8072">
      <w:numFmt w:val="decimal"/>
      <w:lvlText w:val=""/>
      <w:lvlJc w:val="left"/>
    </w:lvl>
    <w:lvl w:ilvl="3" w:tplc="1AFED6D8">
      <w:numFmt w:val="decimal"/>
      <w:lvlText w:val=""/>
      <w:lvlJc w:val="left"/>
    </w:lvl>
    <w:lvl w:ilvl="4" w:tplc="CF627C4E">
      <w:numFmt w:val="decimal"/>
      <w:lvlText w:val=""/>
      <w:lvlJc w:val="left"/>
    </w:lvl>
    <w:lvl w:ilvl="5" w:tplc="354885E8">
      <w:numFmt w:val="decimal"/>
      <w:lvlText w:val=""/>
      <w:lvlJc w:val="left"/>
    </w:lvl>
    <w:lvl w:ilvl="6" w:tplc="77B24796">
      <w:numFmt w:val="decimal"/>
      <w:lvlText w:val=""/>
      <w:lvlJc w:val="left"/>
    </w:lvl>
    <w:lvl w:ilvl="7" w:tplc="B16ABDC4">
      <w:numFmt w:val="decimal"/>
      <w:lvlText w:val=""/>
      <w:lvlJc w:val="left"/>
    </w:lvl>
    <w:lvl w:ilvl="8" w:tplc="8146C828">
      <w:numFmt w:val="decimal"/>
      <w:lvlText w:val=""/>
      <w:lvlJc w:val="left"/>
    </w:lvl>
  </w:abstractNum>
  <w:abstractNum w:abstractNumId="87" w15:restartNumberingAfterBreak="0">
    <w:nsid w:val="49A5704E"/>
    <w:multiLevelType w:val="multilevel"/>
    <w:tmpl w:val="734CCE2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C30763"/>
    <w:multiLevelType w:val="multilevel"/>
    <w:tmpl w:val="034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D41031"/>
    <w:multiLevelType w:val="multilevel"/>
    <w:tmpl w:val="BA04B3D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502A03"/>
    <w:multiLevelType w:val="multilevel"/>
    <w:tmpl w:val="CF58F27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FB5186"/>
    <w:multiLevelType w:val="multilevel"/>
    <w:tmpl w:val="8A2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7A4A96"/>
    <w:multiLevelType w:val="multilevel"/>
    <w:tmpl w:val="2FC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FE1CA3"/>
    <w:multiLevelType w:val="multilevel"/>
    <w:tmpl w:val="B0C60E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F7A7E"/>
    <w:multiLevelType w:val="multilevel"/>
    <w:tmpl w:val="120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8D0E24"/>
    <w:multiLevelType w:val="multilevel"/>
    <w:tmpl w:val="581C8C0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201114"/>
    <w:multiLevelType w:val="multilevel"/>
    <w:tmpl w:val="D9C4CAF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476B76"/>
    <w:multiLevelType w:val="multilevel"/>
    <w:tmpl w:val="A2E486A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962753"/>
    <w:multiLevelType w:val="multilevel"/>
    <w:tmpl w:val="9A6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1D4FF2"/>
    <w:multiLevelType w:val="hybridMultilevel"/>
    <w:tmpl w:val="84C2A3DA"/>
    <w:lvl w:ilvl="0" w:tplc="4C5CE8F8">
      <w:start w:val="39"/>
      <w:numFmt w:val="decimal"/>
      <w:lvlText w:val="%1."/>
      <w:lvlJc w:val="left"/>
      <w:pPr>
        <w:tabs>
          <w:tab w:val="num" w:pos="900"/>
        </w:tabs>
        <w:ind w:left="540" w:hanging="360"/>
      </w:pPr>
    </w:lvl>
    <w:lvl w:ilvl="1" w:tplc="F20EA554">
      <w:numFmt w:val="decimal"/>
      <w:lvlText w:val=""/>
      <w:lvlJc w:val="left"/>
    </w:lvl>
    <w:lvl w:ilvl="2" w:tplc="3056C71E">
      <w:numFmt w:val="decimal"/>
      <w:lvlText w:val=""/>
      <w:lvlJc w:val="left"/>
    </w:lvl>
    <w:lvl w:ilvl="3" w:tplc="5CAA788E">
      <w:numFmt w:val="decimal"/>
      <w:lvlText w:val=""/>
      <w:lvlJc w:val="left"/>
    </w:lvl>
    <w:lvl w:ilvl="4" w:tplc="4F004A14">
      <w:numFmt w:val="decimal"/>
      <w:lvlText w:val=""/>
      <w:lvlJc w:val="left"/>
    </w:lvl>
    <w:lvl w:ilvl="5" w:tplc="40009FD2">
      <w:numFmt w:val="decimal"/>
      <w:lvlText w:val=""/>
      <w:lvlJc w:val="left"/>
    </w:lvl>
    <w:lvl w:ilvl="6" w:tplc="E632B8CE">
      <w:numFmt w:val="decimal"/>
      <w:lvlText w:val=""/>
      <w:lvlJc w:val="left"/>
    </w:lvl>
    <w:lvl w:ilvl="7" w:tplc="4094BD2C">
      <w:numFmt w:val="decimal"/>
      <w:lvlText w:val=""/>
      <w:lvlJc w:val="left"/>
    </w:lvl>
    <w:lvl w:ilvl="8" w:tplc="ED0C6EBA">
      <w:numFmt w:val="decimal"/>
      <w:lvlText w:val=""/>
      <w:lvlJc w:val="left"/>
    </w:lvl>
  </w:abstractNum>
  <w:abstractNum w:abstractNumId="100" w15:restartNumberingAfterBreak="0">
    <w:nsid w:val="516E223D"/>
    <w:multiLevelType w:val="multilevel"/>
    <w:tmpl w:val="5A0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5D404C"/>
    <w:multiLevelType w:val="multilevel"/>
    <w:tmpl w:val="B38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5E3C0A"/>
    <w:multiLevelType w:val="multilevel"/>
    <w:tmpl w:val="262A875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6232F3"/>
    <w:multiLevelType w:val="multilevel"/>
    <w:tmpl w:val="A6AC873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6AB2A48"/>
    <w:multiLevelType w:val="hybridMultilevel"/>
    <w:tmpl w:val="808E4C12"/>
    <w:lvl w:ilvl="0" w:tplc="C0FCFA6A">
      <w:start w:val="1"/>
      <w:numFmt w:val="bullet"/>
      <w:lvlText w:val=""/>
      <w:lvlJc w:val="left"/>
      <w:pPr>
        <w:tabs>
          <w:tab w:val="num" w:pos="900"/>
        </w:tabs>
        <w:ind w:left="540" w:hanging="360"/>
      </w:pPr>
      <w:rPr>
        <w:rFonts w:ascii="Symbol" w:hAnsi="Symbol" w:hint="default"/>
      </w:rPr>
    </w:lvl>
    <w:lvl w:ilvl="1" w:tplc="6C7E759E">
      <w:numFmt w:val="decimal"/>
      <w:lvlText w:val=""/>
      <w:lvlJc w:val="left"/>
    </w:lvl>
    <w:lvl w:ilvl="2" w:tplc="B58E9BF2">
      <w:numFmt w:val="decimal"/>
      <w:lvlText w:val=""/>
      <w:lvlJc w:val="left"/>
    </w:lvl>
    <w:lvl w:ilvl="3" w:tplc="110425C2">
      <w:numFmt w:val="decimal"/>
      <w:lvlText w:val=""/>
      <w:lvlJc w:val="left"/>
    </w:lvl>
    <w:lvl w:ilvl="4" w:tplc="CFACB342">
      <w:numFmt w:val="decimal"/>
      <w:lvlText w:val=""/>
      <w:lvlJc w:val="left"/>
    </w:lvl>
    <w:lvl w:ilvl="5" w:tplc="A080D6C8">
      <w:numFmt w:val="decimal"/>
      <w:lvlText w:val=""/>
      <w:lvlJc w:val="left"/>
    </w:lvl>
    <w:lvl w:ilvl="6" w:tplc="6BC27526">
      <w:numFmt w:val="decimal"/>
      <w:lvlText w:val=""/>
      <w:lvlJc w:val="left"/>
    </w:lvl>
    <w:lvl w:ilvl="7" w:tplc="9FA4FDC0">
      <w:numFmt w:val="decimal"/>
      <w:lvlText w:val=""/>
      <w:lvlJc w:val="left"/>
    </w:lvl>
    <w:lvl w:ilvl="8" w:tplc="74626DB8">
      <w:numFmt w:val="decimal"/>
      <w:lvlText w:val=""/>
      <w:lvlJc w:val="left"/>
    </w:lvl>
  </w:abstractNum>
  <w:abstractNum w:abstractNumId="105" w15:restartNumberingAfterBreak="0">
    <w:nsid w:val="59A4368A"/>
    <w:multiLevelType w:val="multilevel"/>
    <w:tmpl w:val="06507AA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AA40C53"/>
    <w:multiLevelType w:val="multilevel"/>
    <w:tmpl w:val="016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D26447"/>
    <w:multiLevelType w:val="multilevel"/>
    <w:tmpl w:val="71FC679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521641"/>
    <w:multiLevelType w:val="hybridMultilevel"/>
    <w:tmpl w:val="CE0E6700"/>
    <w:lvl w:ilvl="0" w:tplc="CC489788">
      <w:start w:val="1"/>
      <w:numFmt w:val="bullet"/>
      <w:lvlText w:val=""/>
      <w:lvlJc w:val="left"/>
      <w:pPr>
        <w:tabs>
          <w:tab w:val="num" w:pos="900"/>
        </w:tabs>
        <w:ind w:left="540" w:hanging="360"/>
      </w:pPr>
      <w:rPr>
        <w:rFonts w:ascii="Symbol" w:hAnsi="Symbol" w:hint="default"/>
      </w:rPr>
    </w:lvl>
    <w:lvl w:ilvl="1" w:tplc="A37EC44E">
      <w:numFmt w:val="decimal"/>
      <w:lvlText w:val=""/>
      <w:lvlJc w:val="left"/>
    </w:lvl>
    <w:lvl w:ilvl="2" w:tplc="6F404830">
      <w:numFmt w:val="decimal"/>
      <w:lvlText w:val=""/>
      <w:lvlJc w:val="left"/>
    </w:lvl>
    <w:lvl w:ilvl="3" w:tplc="EA8E0346">
      <w:numFmt w:val="decimal"/>
      <w:lvlText w:val=""/>
      <w:lvlJc w:val="left"/>
    </w:lvl>
    <w:lvl w:ilvl="4" w:tplc="EBB075C6">
      <w:numFmt w:val="decimal"/>
      <w:lvlText w:val=""/>
      <w:lvlJc w:val="left"/>
    </w:lvl>
    <w:lvl w:ilvl="5" w:tplc="A3AED6D2">
      <w:numFmt w:val="decimal"/>
      <w:lvlText w:val=""/>
      <w:lvlJc w:val="left"/>
    </w:lvl>
    <w:lvl w:ilvl="6" w:tplc="F6E452B0">
      <w:numFmt w:val="decimal"/>
      <w:lvlText w:val=""/>
      <w:lvlJc w:val="left"/>
    </w:lvl>
    <w:lvl w:ilvl="7" w:tplc="7A72FEEA">
      <w:numFmt w:val="decimal"/>
      <w:lvlText w:val=""/>
      <w:lvlJc w:val="left"/>
    </w:lvl>
    <w:lvl w:ilvl="8" w:tplc="DE3E6DE6">
      <w:numFmt w:val="decimal"/>
      <w:lvlText w:val=""/>
      <w:lvlJc w:val="left"/>
    </w:lvl>
  </w:abstractNum>
  <w:abstractNum w:abstractNumId="109" w15:restartNumberingAfterBreak="0">
    <w:nsid w:val="5C0212AE"/>
    <w:multiLevelType w:val="hybridMultilevel"/>
    <w:tmpl w:val="7D42B2EE"/>
    <w:lvl w:ilvl="0" w:tplc="C7162F4A">
      <w:start w:val="1"/>
      <w:numFmt w:val="bullet"/>
      <w:lvlText w:val=""/>
      <w:lvlJc w:val="left"/>
      <w:pPr>
        <w:tabs>
          <w:tab w:val="num" w:pos="900"/>
        </w:tabs>
        <w:ind w:left="540" w:hanging="360"/>
      </w:pPr>
      <w:rPr>
        <w:rFonts w:ascii="Symbol" w:hAnsi="Symbol" w:hint="default"/>
      </w:rPr>
    </w:lvl>
    <w:lvl w:ilvl="1" w:tplc="85D010C6">
      <w:numFmt w:val="decimal"/>
      <w:lvlText w:val=""/>
      <w:lvlJc w:val="left"/>
    </w:lvl>
    <w:lvl w:ilvl="2" w:tplc="CCFEA8B2">
      <w:numFmt w:val="decimal"/>
      <w:lvlText w:val=""/>
      <w:lvlJc w:val="left"/>
    </w:lvl>
    <w:lvl w:ilvl="3" w:tplc="5D88C7DC">
      <w:numFmt w:val="decimal"/>
      <w:lvlText w:val=""/>
      <w:lvlJc w:val="left"/>
    </w:lvl>
    <w:lvl w:ilvl="4" w:tplc="C8EEF1E8">
      <w:numFmt w:val="decimal"/>
      <w:lvlText w:val=""/>
      <w:lvlJc w:val="left"/>
    </w:lvl>
    <w:lvl w:ilvl="5" w:tplc="DEAC2ED8">
      <w:numFmt w:val="decimal"/>
      <w:lvlText w:val=""/>
      <w:lvlJc w:val="left"/>
    </w:lvl>
    <w:lvl w:ilvl="6" w:tplc="9A2AC246">
      <w:numFmt w:val="decimal"/>
      <w:lvlText w:val=""/>
      <w:lvlJc w:val="left"/>
    </w:lvl>
    <w:lvl w:ilvl="7" w:tplc="725EFC1A">
      <w:numFmt w:val="decimal"/>
      <w:lvlText w:val=""/>
      <w:lvlJc w:val="left"/>
    </w:lvl>
    <w:lvl w:ilvl="8" w:tplc="1E341C44">
      <w:numFmt w:val="decimal"/>
      <w:lvlText w:val=""/>
      <w:lvlJc w:val="left"/>
    </w:lvl>
  </w:abstractNum>
  <w:abstractNum w:abstractNumId="110" w15:restartNumberingAfterBreak="0">
    <w:nsid w:val="5C980C54"/>
    <w:multiLevelType w:val="multilevel"/>
    <w:tmpl w:val="3DD8FC6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C41865"/>
    <w:multiLevelType w:val="multilevel"/>
    <w:tmpl w:val="218682F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5F1AF6"/>
    <w:multiLevelType w:val="multilevel"/>
    <w:tmpl w:val="1A1A9DF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2A155A"/>
    <w:multiLevelType w:val="multilevel"/>
    <w:tmpl w:val="CA7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73132E"/>
    <w:multiLevelType w:val="multilevel"/>
    <w:tmpl w:val="190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3459C1"/>
    <w:multiLevelType w:val="multilevel"/>
    <w:tmpl w:val="F48AE5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550009"/>
    <w:multiLevelType w:val="multilevel"/>
    <w:tmpl w:val="F384A5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793AF3"/>
    <w:multiLevelType w:val="multilevel"/>
    <w:tmpl w:val="7648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8C71C1"/>
    <w:multiLevelType w:val="hybridMultilevel"/>
    <w:tmpl w:val="AA52BC66"/>
    <w:lvl w:ilvl="0" w:tplc="0652BD2E">
      <w:start w:val="1"/>
      <w:numFmt w:val="bullet"/>
      <w:lvlText w:val=""/>
      <w:lvlJc w:val="left"/>
      <w:pPr>
        <w:tabs>
          <w:tab w:val="num" w:pos="900"/>
        </w:tabs>
        <w:ind w:left="540" w:hanging="360"/>
      </w:pPr>
      <w:rPr>
        <w:rFonts w:ascii="Symbol" w:hAnsi="Symbol" w:hint="default"/>
      </w:rPr>
    </w:lvl>
    <w:lvl w:ilvl="1" w:tplc="1E702244">
      <w:numFmt w:val="decimal"/>
      <w:lvlText w:val=""/>
      <w:lvlJc w:val="left"/>
    </w:lvl>
    <w:lvl w:ilvl="2" w:tplc="DF6A8A3C">
      <w:numFmt w:val="decimal"/>
      <w:lvlText w:val=""/>
      <w:lvlJc w:val="left"/>
    </w:lvl>
    <w:lvl w:ilvl="3" w:tplc="B000A236">
      <w:numFmt w:val="decimal"/>
      <w:lvlText w:val=""/>
      <w:lvlJc w:val="left"/>
    </w:lvl>
    <w:lvl w:ilvl="4" w:tplc="6E10B7CA">
      <w:numFmt w:val="decimal"/>
      <w:lvlText w:val=""/>
      <w:lvlJc w:val="left"/>
    </w:lvl>
    <w:lvl w:ilvl="5" w:tplc="74FC454C">
      <w:numFmt w:val="decimal"/>
      <w:lvlText w:val=""/>
      <w:lvlJc w:val="left"/>
    </w:lvl>
    <w:lvl w:ilvl="6" w:tplc="F01C1E8E">
      <w:numFmt w:val="decimal"/>
      <w:lvlText w:val=""/>
      <w:lvlJc w:val="left"/>
    </w:lvl>
    <w:lvl w:ilvl="7" w:tplc="A308D248">
      <w:numFmt w:val="decimal"/>
      <w:lvlText w:val=""/>
      <w:lvlJc w:val="left"/>
    </w:lvl>
    <w:lvl w:ilvl="8" w:tplc="9F8C6A0C">
      <w:numFmt w:val="decimal"/>
      <w:lvlText w:val=""/>
      <w:lvlJc w:val="left"/>
    </w:lvl>
  </w:abstractNum>
  <w:abstractNum w:abstractNumId="119" w15:restartNumberingAfterBreak="0">
    <w:nsid w:val="6672710D"/>
    <w:multiLevelType w:val="hybridMultilevel"/>
    <w:tmpl w:val="AFA4B136"/>
    <w:lvl w:ilvl="0" w:tplc="DC705382">
      <w:start w:val="1"/>
      <w:numFmt w:val="bullet"/>
      <w:lvlText w:val=""/>
      <w:lvlJc w:val="left"/>
      <w:pPr>
        <w:tabs>
          <w:tab w:val="num" w:pos="900"/>
        </w:tabs>
        <w:ind w:left="540" w:hanging="360"/>
      </w:pPr>
      <w:rPr>
        <w:rFonts w:ascii="Symbol" w:hAnsi="Symbol" w:hint="default"/>
      </w:rPr>
    </w:lvl>
    <w:lvl w:ilvl="1" w:tplc="3CCA6340">
      <w:numFmt w:val="decimal"/>
      <w:lvlText w:val=""/>
      <w:lvlJc w:val="left"/>
    </w:lvl>
    <w:lvl w:ilvl="2" w:tplc="1DAE0EFE">
      <w:numFmt w:val="decimal"/>
      <w:lvlText w:val=""/>
      <w:lvlJc w:val="left"/>
    </w:lvl>
    <w:lvl w:ilvl="3" w:tplc="93686824">
      <w:numFmt w:val="decimal"/>
      <w:lvlText w:val=""/>
      <w:lvlJc w:val="left"/>
    </w:lvl>
    <w:lvl w:ilvl="4" w:tplc="9D0091BA">
      <w:numFmt w:val="decimal"/>
      <w:lvlText w:val=""/>
      <w:lvlJc w:val="left"/>
    </w:lvl>
    <w:lvl w:ilvl="5" w:tplc="F5844948">
      <w:numFmt w:val="decimal"/>
      <w:lvlText w:val=""/>
      <w:lvlJc w:val="left"/>
    </w:lvl>
    <w:lvl w:ilvl="6" w:tplc="CB7C0E9A">
      <w:numFmt w:val="decimal"/>
      <w:lvlText w:val=""/>
      <w:lvlJc w:val="left"/>
    </w:lvl>
    <w:lvl w:ilvl="7" w:tplc="6C6CE90C">
      <w:numFmt w:val="decimal"/>
      <w:lvlText w:val=""/>
      <w:lvlJc w:val="left"/>
    </w:lvl>
    <w:lvl w:ilvl="8" w:tplc="092063DC">
      <w:numFmt w:val="decimal"/>
      <w:lvlText w:val=""/>
      <w:lvlJc w:val="left"/>
    </w:lvl>
  </w:abstractNum>
  <w:abstractNum w:abstractNumId="120" w15:restartNumberingAfterBreak="0">
    <w:nsid w:val="668C59AE"/>
    <w:multiLevelType w:val="hybridMultilevel"/>
    <w:tmpl w:val="6F2A1260"/>
    <w:lvl w:ilvl="0" w:tplc="351E396C">
      <w:start w:val="1"/>
      <w:numFmt w:val="bullet"/>
      <w:lvlText w:val=""/>
      <w:lvlJc w:val="left"/>
      <w:pPr>
        <w:tabs>
          <w:tab w:val="num" w:pos="900"/>
        </w:tabs>
        <w:ind w:left="540" w:hanging="360"/>
      </w:pPr>
      <w:rPr>
        <w:rFonts w:ascii="Symbol" w:hAnsi="Symbol" w:hint="default"/>
      </w:rPr>
    </w:lvl>
    <w:lvl w:ilvl="1" w:tplc="6D92EBA8">
      <w:numFmt w:val="decimal"/>
      <w:lvlText w:val=""/>
      <w:lvlJc w:val="left"/>
    </w:lvl>
    <w:lvl w:ilvl="2" w:tplc="10608378">
      <w:numFmt w:val="decimal"/>
      <w:lvlText w:val=""/>
      <w:lvlJc w:val="left"/>
    </w:lvl>
    <w:lvl w:ilvl="3" w:tplc="35F0BF3C">
      <w:numFmt w:val="decimal"/>
      <w:lvlText w:val=""/>
      <w:lvlJc w:val="left"/>
    </w:lvl>
    <w:lvl w:ilvl="4" w:tplc="0FAED7CC">
      <w:numFmt w:val="decimal"/>
      <w:lvlText w:val=""/>
      <w:lvlJc w:val="left"/>
    </w:lvl>
    <w:lvl w:ilvl="5" w:tplc="41B89A84">
      <w:numFmt w:val="decimal"/>
      <w:lvlText w:val=""/>
      <w:lvlJc w:val="left"/>
    </w:lvl>
    <w:lvl w:ilvl="6" w:tplc="3828C792">
      <w:numFmt w:val="decimal"/>
      <w:lvlText w:val=""/>
      <w:lvlJc w:val="left"/>
    </w:lvl>
    <w:lvl w:ilvl="7" w:tplc="E4A4122C">
      <w:numFmt w:val="decimal"/>
      <w:lvlText w:val=""/>
      <w:lvlJc w:val="left"/>
    </w:lvl>
    <w:lvl w:ilvl="8" w:tplc="7248C6E6">
      <w:numFmt w:val="decimal"/>
      <w:lvlText w:val=""/>
      <w:lvlJc w:val="left"/>
    </w:lvl>
  </w:abstractNum>
  <w:abstractNum w:abstractNumId="121" w15:restartNumberingAfterBreak="0">
    <w:nsid w:val="69C56EE0"/>
    <w:multiLevelType w:val="multilevel"/>
    <w:tmpl w:val="8ED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545CA3"/>
    <w:multiLevelType w:val="multilevel"/>
    <w:tmpl w:val="5D2E26D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AE06F6F"/>
    <w:multiLevelType w:val="multilevel"/>
    <w:tmpl w:val="9A7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FA3FA1"/>
    <w:multiLevelType w:val="multilevel"/>
    <w:tmpl w:val="A59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F01DB9"/>
    <w:multiLevelType w:val="multilevel"/>
    <w:tmpl w:val="EBF4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BC46C7"/>
    <w:multiLevelType w:val="multilevel"/>
    <w:tmpl w:val="FF2262C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797776"/>
    <w:multiLevelType w:val="multilevel"/>
    <w:tmpl w:val="9C1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793AA2"/>
    <w:multiLevelType w:val="hybridMultilevel"/>
    <w:tmpl w:val="519C3756"/>
    <w:lvl w:ilvl="0" w:tplc="2B3ADEB2">
      <w:start w:val="1"/>
      <w:numFmt w:val="bullet"/>
      <w:lvlText w:val=""/>
      <w:lvlJc w:val="left"/>
      <w:pPr>
        <w:tabs>
          <w:tab w:val="num" w:pos="900"/>
        </w:tabs>
        <w:ind w:left="540" w:hanging="360"/>
      </w:pPr>
      <w:rPr>
        <w:rFonts w:ascii="Symbol" w:hAnsi="Symbol" w:hint="default"/>
      </w:rPr>
    </w:lvl>
    <w:lvl w:ilvl="1" w:tplc="D0329ACC">
      <w:numFmt w:val="decimal"/>
      <w:lvlText w:val=""/>
      <w:lvlJc w:val="left"/>
    </w:lvl>
    <w:lvl w:ilvl="2" w:tplc="24F2E172">
      <w:numFmt w:val="decimal"/>
      <w:lvlText w:val=""/>
      <w:lvlJc w:val="left"/>
    </w:lvl>
    <w:lvl w:ilvl="3" w:tplc="9398CA5C">
      <w:numFmt w:val="decimal"/>
      <w:lvlText w:val=""/>
      <w:lvlJc w:val="left"/>
    </w:lvl>
    <w:lvl w:ilvl="4" w:tplc="D66A3728">
      <w:numFmt w:val="decimal"/>
      <w:lvlText w:val=""/>
      <w:lvlJc w:val="left"/>
    </w:lvl>
    <w:lvl w:ilvl="5" w:tplc="40D21E70">
      <w:numFmt w:val="decimal"/>
      <w:lvlText w:val=""/>
      <w:lvlJc w:val="left"/>
    </w:lvl>
    <w:lvl w:ilvl="6" w:tplc="38961A5C">
      <w:numFmt w:val="decimal"/>
      <w:lvlText w:val=""/>
      <w:lvlJc w:val="left"/>
    </w:lvl>
    <w:lvl w:ilvl="7" w:tplc="A6409908">
      <w:numFmt w:val="decimal"/>
      <w:lvlText w:val=""/>
      <w:lvlJc w:val="left"/>
    </w:lvl>
    <w:lvl w:ilvl="8" w:tplc="6136E470">
      <w:numFmt w:val="decimal"/>
      <w:lvlText w:val=""/>
      <w:lvlJc w:val="left"/>
    </w:lvl>
  </w:abstractNum>
  <w:abstractNum w:abstractNumId="129" w15:restartNumberingAfterBreak="0">
    <w:nsid w:val="6FB243C2"/>
    <w:multiLevelType w:val="multilevel"/>
    <w:tmpl w:val="6DA6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5A6B03"/>
    <w:multiLevelType w:val="multilevel"/>
    <w:tmpl w:val="5258700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B4619A"/>
    <w:multiLevelType w:val="multilevel"/>
    <w:tmpl w:val="17B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C317C1"/>
    <w:multiLevelType w:val="hybridMultilevel"/>
    <w:tmpl w:val="D4DEC2C8"/>
    <w:lvl w:ilvl="0" w:tplc="EDD237EE">
      <w:start w:val="1"/>
      <w:numFmt w:val="bullet"/>
      <w:lvlText w:val=""/>
      <w:lvlJc w:val="left"/>
      <w:pPr>
        <w:tabs>
          <w:tab w:val="num" w:pos="900"/>
        </w:tabs>
        <w:ind w:left="540" w:hanging="360"/>
      </w:pPr>
      <w:rPr>
        <w:rFonts w:ascii="Symbol" w:hAnsi="Symbol" w:hint="default"/>
      </w:rPr>
    </w:lvl>
    <w:lvl w:ilvl="1" w:tplc="179AC5AA">
      <w:numFmt w:val="decimal"/>
      <w:lvlText w:val=""/>
      <w:lvlJc w:val="left"/>
    </w:lvl>
    <w:lvl w:ilvl="2" w:tplc="BBFC56EE">
      <w:numFmt w:val="decimal"/>
      <w:lvlText w:val=""/>
      <w:lvlJc w:val="left"/>
    </w:lvl>
    <w:lvl w:ilvl="3" w:tplc="7A4C271C">
      <w:numFmt w:val="decimal"/>
      <w:lvlText w:val=""/>
      <w:lvlJc w:val="left"/>
    </w:lvl>
    <w:lvl w:ilvl="4" w:tplc="EAB233B0">
      <w:numFmt w:val="decimal"/>
      <w:lvlText w:val=""/>
      <w:lvlJc w:val="left"/>
    </w:lvl>
    <w:lvl w:ilvl="5" w:tplc="791496BC">
      <w:numFmt w:val="decimal"/>
      <w:lvlText w:val=""/>
      <w:lvlJc w:val="left"/>
    </w:lvl>
    <w:lvl w:ilvl="6" w:tplc="3E50F9EA">
      <w:numFmt w:val="decimal"/>
      <w:lvlText w:val=""/>
      <w:lvlJc w:val="left"/>
    </w:lvl>
    <w:lvl w:ilvl="7" w:tplc="3FCAA964">
      <w:numFmt w:val="decimal"/>
      <w:lvlText w:val=""/>
      <w:lvlJc w:val="left"/>
    </w:lvl>
    <w:lvl w:ilvl="8" w:tplc="D3087DA0">
      <w:numFmt w:val="decimal"/>
      <w:lvlText w:val=""/>
      <w:lvlJc w:val="left"/>
    </w:lvl>
  </w:abstractNum>
  <w:abstractNum w:abstractNumId="133" w15:restartNumberingAfterBreak="0">
    <w:nsid w:val="735B4CCA"/>
    <w:multiLevelType w:val="multilevel"/>
    <w:tmpl w:val="4A6228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8E4F27"/>
    <w:multiLevelType w:val="hybridMultilevel"/>
    <w:tmpl w:val="9348A56C"/>
    <w:lvl w:ilvl="0" w:tplc="D40EBFBC">
      <w:start w:val="38"/>
      <w:numFmt w:val="decimal"/>
      <w:lvlText w:val="%1."/>
      <w:lvlJc w:val="left"/>
      <w:pPr>
        <w:tabs>
          <w:tab w:val="num" w:pos="900"/>
        </w:tabs>
        <w:ind w:left="540" w:hanging="360"/>
      </w:pPr>
    </w:lvl>
    <w:lvl w:ilvl="1" w:tplc="0E9E0214">
      <w:numFmt w:val="decimal"/>
      <w:lvlText w:val=""/>
      <w:lvlJc w:val="left"/>
    </w:lvl>
    <w:lvl w:ilvl="2" w:tplc="209AFC40">
      <w:numFmt w:val="decimal"/>
      <w:lvlText w:val=""/>
      <w:lvlJc w:val="left"/>
    </w:lvl>
    <w:lvl w:ilvl="3" w:tplc="F14ED6CE">
      <w:numFmt w:val="decimal"/>
      <w:lvlText w:val=""/>
      <w:lvlJc w:val="left"/>
    </w:lvl>
    <w:lvl w:ilvl="4" w:tplc="5F70E310">
      <w:numFmt w:val="decimal"/>
      <w:lvlText w:val=""/>
      <w:lvlJc w:val="left"/>
    </w:lvl>
    <w:lvl w:ilvl="5" w:tplc="7C68079A">
      <w:numFmt w:val="decimal"/>
      <w:lvlText w:val=""/>
      <w:lvlJc w:val="left"/>
    </w:lvl>
    <w:lvl w:ilvl="6" w:tplc="1264D78A">
      <w:numFmt w:val="decimal"/>
      <w:lvlText w:val=""/>
      <w:lvlJc w:val="left"/>
    </w:lvl>
    <w:lvl w:ilvl="7" w:tplc="7AF45BF0">
      <w:numFmt w:val="decimal"/>
      <w:lvlText w:val=""/>
      <w:lvlJc w:val="left"/>
    </w:lvl>
    <w:lvl w:ilvl="8" w:tplc="91C6FABC">
      <w:numFmt w:val="decimal"/>
      <w:lvlText w:val=""/>
      <w:lvlJc w:val="left"/>
    </w:lvl>
  </w:abstractNum>
  <w:abstractNum w:abstractNumId="135" w15:restartNumberingAfterBreak="0">
    <w:nsid w:val="738F102A"/>
    <w:multiLevelType w:val="hybridMultilevel"/>
    <w:tmpl w:val="B51C6EFA"/>
    <w:lvl w:ilvl="0" w:tplc="CBE80500">
      <w:start w:val="1"/>
      <w:numFmt w:val="bullet"/>
      <w:lvlText w:val=""/>
      <w:lvlJc w:val="left"/>
      <w:pPr>
        <w:tabs>
          <w:tab w:val="num" w:pos="900"/>
        </w:tabs>
        <w:ind w:left="540" w:hanging="360"/>
      </w:pPr>
      <w:rPr>
        <w:rFonts w:ascii="Symbol" w:hAnsi="Symbol" w:hint="default"/>
      </w:rPr>
    </w:lvl>
    <w:lvl w:ilvl="1" w:tplc="0E08C5D4">
      <w:numFmt w:val="decimal"/>
      <w:lvlText w:val=""/>
      <w:lvlJc w:val="left"/>
    </w:lvl>
    <w:lvl w:ilvl="2" w:tplc="03EE431E">
      <w:numFmt w:val="decimal"/>
      <w:lvlText w:val=""/>
      <w:lvlJc w:val="left"/>
    </w:lvl>
    <w:lvl w:ilvl="3" w:tplc="374E3110">
      <w:numFmt w:val="decimal"/>
      <w:lvlText w:val=""/>
      <w:lvlJc w:val="left"/>
    </w:lvl>
    <w:lvl w:ilvl="4" w:tplc="A9B27C68">
      <w:numFmt w:val="decimal"/>
      <w:lvlText w:val=""/>
      <w:lvlJc w:val="left"/>
    </w:lvl>
    <w:lvl w:ilvl="5" w:tplc="4912B560">
      <w:numFmt w:val="decimal"/>
      <w:lvlText w:val=""/>
      <w:lvlJc w:val="left"/>
    </w:lvl>
    <w:lvl w:ilvl="6" w:tplc="CF44FA7C">
      <w:numFmt w:val="decimal"/>
      <w:lvlText w:val=""/>
      <w:lvlJc w:val="left"/>
    </w:lvl>
    <w:lvl w:ilvl="7" w:tplc="159C77E6">
      <w:numFmt w:val="decimal"/>
      <w:lvlText w:val=""/>
      <w:lvlJc w:val="left"/>
    </w:lvl>
    <w:lvl w:ilvl="8" w:tplc="4C4A415C">
      <w:numFmt w:val="decimal"/>
      <w:lvlText w:val=""/>
      <w:lvlJc w:val="left"/>
    </w:lvl>
  </w:abstractNum>
  <w:abstractNum w:abstractNumId="136" w15:restartNumberingAfterBreak="0">
    <w:nsid w:val="73927B8D"/>
    <w:multiLevelType w:val="multilevel"/>
    <w:tmpl w:val="631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984D7B"/>
    <w:multiLevelType w:val="multilevel"/>
    <w:tmpl w:val="791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E43AEB"/>
    <w:multiLevelType w:val="multilevel"/>
    <w:tmpl w:val="0B0042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4B1FAD"/>
    <w:multiLevelType w:val="multilevel"/>
    <w:tmpl w:val="C68C8C6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8F7210"/>
    <w:multiLevelType w:val="multilevel"/>
    <w:tmpl w:val="564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7262C0"/>
    <w:multiLevelType w:val="multilevel"/>
    <w:tmpl w:val="4C5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EB1C5B"/>
    <w:multiLevelType w:val="multilevel"/>
    <w:tmpl w:val="14E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03A0C"/>
    <w:multiLevelType w:val="multilevel"/>
    <w:tmpl w:val="3D3EDD7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C544FA"/>
    <w:multiLevelType w:val="multilevel"/>
    <w:tmpl w:val="E21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C04D8B"/>
    <w:multiLevelType w:val="hybridMultilevel"/>
    <w:tmpl w:val="254C4F56"/>
    <w:lvl w:ilvl="0" w:tplc="09123F34">
      <w:start w:val="40"/>
      <w:numFmt w:val="decimal"/>
      <w:lvlText w:val="%1."/>
      <w:lvlJc w:val="left"/>
      <w:pPr>
        <w:tabs>
          <w:tab w:val="num" w:pos="900"/>
        </w:tabs>
        <w:ind w:left="540" w:hanging="360"/>
      </w:pPr>
    </w:lvl>
    <w:lvl w:ilvl="1" w:tplc="FB78F426">
      <w:numFmt w:val="decimal"/>
      <w:lvlText w:val=""/>
      <w:lvlJc w:val="left"/>
    </w:lvl>
    <w:lvl w:ilvl="2" w:tplc="0CC6835E">
      <w:numFmt w:val="decimal"/>
      <w:lvlText w:val=""/>
      <w:lvlJc w:val="left"/>
    </w:lvl>
    <w:lvl w:ilvl="3" w:tplc="43F47C06">
      <w:numFmt w:val="decimal"/>
      <w:lvlText w:val=""/>
      <w:lvlJc w:val="left"/>
    </w:lvl>
    <w:lvl w:ilvl="4" w:tplc="6194DB5A">
      <w:numFmt w:val="decimal"/>
      <w:lvlText w:val=""/>
      <w:lvlJc w:val="left"/>
    </w:lvl>
    <w:lvl w:ilvl="5" w:tplc="9F948318">
      <w:numFmt w:val="decimal"/>
      <w:lvlText w:val=""/>
      <w:lvlJc w:val="left"/>
    </w:lvl>
    <w:lvl w:ilvl="6" w:tplc="A46AEC48">
      <w:numFmt w:val="decimal"/>
      <w:lvlText w:val=""/>
      <w:lvlJc w:val="left"/>
    </w:lvl>
    <w:lvl w:ilvl="7" w:tplc="13062D68">
      <w:numFmt w:val="decimal"/>
      <w:lvlText w:val=""/>
      <w:lvlJc w:val="left"/>
    </w:lvl>
    <w:lvl w:ilvl="8" w:tplc="7C0C3B5C">
      <w:numFmt w:val="decimal"/>
      <w:lvlText w:val=""/>
      <w:lvlJc w:val="left"/>
    </w:lvl>
  </w:abstractNum>
  <w:abstractNum w:abstractNumId="146" w15:restartNumberingAfterBreak="0">
    <w:nsid w:val="78C029EB"/>
    <w:multiLevelType w:val="multilevel"/>
    <w:tmpl w:val="BEA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5E6223"/>
    <w:multiLevelType w:val="multilevel"/>
    <w:tmpl w:val="408C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7562BD"/>
    <w:multiLevelType w:val="multilevel"/>
    <w:tmpl w:val="5DD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76685A"/>
    <w:multiLevelType w:val="hybridMultilevel"/>
    <w:tmpl w:val="42621C08"/>
    <w:lvl w:ilvl="0" w:tplc="A2D424FC">
      <w:start w:val="1"/>
      <w:numFmt w:val="bullet"/>
      <w:lvlText w:val=""/>
      <w:lvlJc w:val="left"/>
      <w:pPr>
        <w:tabs>
          <w:tab w:val="num" w:pos="900"/>
        </w:tabs>
        <w:ind w:left="540" w:hanging="360"/>
      </w:pPr>
      <w:rPr>
        <w:rFonts w:ascii="Symbol" w:hAnsi="Symbol" w:hint="default"/>
      </w:rPr>
    </w:lvl>
    <w:lvl w:ilvl="1" w:tplc="3658284C">
      <w:numFmt w:val="decimal"/>
      <w:lvlText w:val=""/>
      <w:lvlJc w:val="left"/>
    </w:lvl>
    <w:lvl w:ilvl="2" w:tplc="6204BE02">
      <w:numFmt w:val="decimal"/>
      <w:lvlText w:val=""/>
      <w:lvlJc w:val="left"/>
    </w:lvl>
    <w:lvl w:ilvl="3" w:tplc="FF6426DA">
      <w:numFmt w:val="decimal"/>
      <w:lvlText w:val=""/>
      <w:lvlJc w:val="left"/>
    </w:lvl>
    <w:lvl w:ilvl="4" w:tplc="C852A2C2">
      <w:numFmt w:val="decimal"/>
      <w:lvlText w:val=""/>
      <w:lvlJc w:val="left"/>
    </w:lvl>
    <w:lvl w:ilvl="5" w:tplc="9490D6EE">
      <w:numFmt w:val="decimal"/>
      <w:lvlText w:val=""/>
      <w:lvlJc w:val="left"/>
    </w:lvl>
    <w:lvl w:ilvl="6" w:tplc="0E8ECF84">
      <w:numFmt w:val="decimal"/>
      <w:lvlText w:val=""/>
      <w:lvlJc w:val="left"/>
    </w:lvl>
    <w:lvl w:ilvl="7" w:tplc="ADAAE01E">
      <w:numFmt w:val="decimal"/>
      <w:lvlText w:val=""/>
      <w:lvlJc w:val="left"/>
    </w:lvl>
    <w:lvl w:ilvl="8" w:tplc="938CDB08">
      <w:numFmt w:val="decimal"/>
      <w:lvlText w:val=""/>
      <w:lvlJc w:val="left"/>
    </w:lvl>
  </w:abstractNum>
  <w:abstractNum w:abstractNumId="150" w15:restartNumberingAfterBreak="0">
    <w:nsid w:val="797D0A09"/>
    <w:multiLevelType w:val="hybridMultilevel"/>
    <w:tmpl w:val="69042748"/>
    <w:lvl w:ilvl="0" w:tplc="766EC2A0">
      <w:start w:val="29"/>
      <w:numFmt w:val="decimal"/>
      <w:lvlText w:val="%1."/>
      <w:lvlJc w:val="left"/>
      <w:pPr>
        <w:tabs>
          <w:tab w:val="num" w:pos="900"/>
        </w:tabs>
        <w:ind w:left="540" w:hanging="360"/>
      </w:pPr>
    </w:lvl>
    <w:lvl w:ilvl="1" w:tplc="2C86669E">
      <w:numFmt w:val="decimal"/>
      <w:lvlText w:val=""/>
      <w:lvlJc w:val="left"/>
    </w:lvl>
    <w:lvl w:ilvl="2" w:tplc="512460D0">
      <w:numFmt w:val="decimal"/>
      <w:lvlText w:val=""/>
      <w:lvlJc w:val="left"/>
    </w:lvl>
    <w:lvl w:ilvl="3" w:tplc="A05A1AFA">
      <w:numFmt w:val="decimal"/>
      <w:lvlText w:val=""/>
      <w:lvlJc w:val="left"/>
    </w:lvl>
    <w:lvl w:ilvl="4" w:tplc="65F284B8">
      <w:numFmt w:val="decimal"/>
      <w:lvlText w:val=""/>
      <w:lvlJc w:val="left"/>
    </w:lvl>
    <w:lvl w:ilvl="5" w:tplc="22521980">
      <w:numFmt w:val="decimal"/>
      <w:lvlText w:val=""/>
      <w:lvlJc w:val="left"/>
    </w:lvl>
    <w:lvl w:ilvl="6" w:tplc="8662FED2">
      <w:numFmt w:val="decimal"/>
      <w:lvlText w:val=""/>
      <w:lvlJc w:val="left"/>
    </w:lvl>
    <w:lvl w:ilvl="7" w:tplc="78B43218">
      <w:numFmt w:val="decimal"/>
      <w:lvlText w:val=""/>
      <w:lvlJc w:val="left"/>
    </w:lvl>
    <w:lvl w:ilvl="8" w:tplc="3300EAF8">
      <w:numFmt w:val="decimal"/>
      <w:lvlText w:val=""/>
      <w:lvlJc w:val="left"/>
    </w:lvl>
  </w:abstractNum>
  <w:abstractNum w:abstractNumId="151" w15:restartNumberingAfterBreak="0">
    <w:nsid w:val="79D11C62"/>
    <w:multiLevelType w:val="multilevel"/>
    <w:tmpl w:val="444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76596C"/>
    <w:multiLevelType w:val="hybridMultilevel"/>
    <w:tmpl w:val="A96AEA08"/>
    <w:lvl w:ilvl="0" w:tplc="B4CC630E">
      <w:start w:val="1"/>
      <w:numFmt w:val="bullet"/>
      <w:lvlText w:val=""/>
      <w:lvlJc w:val="left"/>
      <w:pPr>
        <w:tabs>
          <w:tab w:val="num" w:pos="900"/>
        </w:tabs>
        <w:ind w:left="540" w:hanging="360"/>
      </w:pPr>
      <w:rPr>
        <w:rFonts w:ascii="Symbol" w:hAnsi="Symbol" w:hint="default"/>
      </w:rPr>
    </w:lvl>
    <w:lvl w:ilvl="1" w:tplc="747E7BDC">
      <w:numFmt w:val="decimal"/>
      <w:lvlText w:val=""/>
      <w:lvlJc w:val="left"/>
    </w:lvl>
    <w:lvl w:ilvl="2" w:tplc="09148B40">
      <w:numFmt w:val="decimal"/>
      <w:lvlText w:val=""/>
      <w:lvlJc w:val="left"/>
    </w:lvl>
    <w:lvl w:ilvl="3" w:tplc="BD26001C">
      <w:numFmt w:val="decimal"/>
      <w:lvlText w:val=""/>
      <w:lvlJc w:val="left"/>
    </w:lvl>
    <w:lvl w:ilvl="4" w:tplc="6D5499EA">
      <w:numFmt w:val="decimal"/>
      <w:lvlText w:val=""/>
      <w:lvlJc w:val="left"/>
    </w:lvl>
    <w:lvl w:ilvl="5" w:tplc="43183BD2">
      <w:numFmt w:val="decimal"/>
      <w:lvlText w:val=""/>
      <w:lvlJc w:val="left"/>
    </w:lvl>
    <w:lvl w:ilvl="6" w:tplc="50FE93AE">
      <w:numFmt w:val="decimal"/>
      <w:lvlText w:val=""/>
      <w:lvlJc w:val="left"/>
    </w:lvl>
    <w:lvl w:ilvl="7" w:tplc="1C74013A">
      <w:numFmt w:val="decimal"/>
      <w:lvlText w:val=""/>
      <w:lvlJc w:val="left"/>
    </w:lvl>
    <w:lvl w:ilvl="8" w:tplc="4ED22B0A">
      <w:numFmt w:val="decimal"/>
      <w:lvlText w:val=""/>
      <w:lvlJc w:val="left"/>
    </w:lvl>
  </w:abstractNum>
  <w:abstractNum w:abstractNumId="153" w15:restartNumberingAfterBreak="0">
    <w:nsid w:val="7BEE3B33"/>
    <w:multiLevelType w:val="multilevel"/>
    <w:tmpl w:val="97D2F7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F40C46"/>
    <w:multiLevelType w:val="multilevel"/>
    <w:tmpl w:val="150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EC0B25"/>
    <w:multiLevelType w:val="multilevel"/>
    <w:tmpl w:val="71B824D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167299"/>
    <w:multiLevelType w:val="multilevel"/>
    <w:tmpl w:val="585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DC7D01"/>
    <w:multiLevelType w:val="multilevel"/>
    <w:tmpl w:val="B60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852609">
    <w:abstractNumId w:val="5"/>
  </w:num>
  <w:num w:numId="2" w16cid:durableId="517239653">
    <w:abstractNumId w:val="3"/>
  </w:num>
  <w:num w:numId="3" w16cid:durableId="1675105004">
    <w:abstractNumId w:val="2"/>
  </w:num>
  <w:num w:numId="4" w16cid:durableId="1692488782">
    <w:abstractNumId w:val="4"/>
  </w:num>
  <w:num w:numId="5" w16cid:durableId="213858304">
    <w:abstractNumId w:val="1"/>
  </w:num>
  <w:num w:numId="6" w16cid:durableId="99183185">
    <w:abstractNumId w:val="0"/>
  </w:num>
  <w:num w:numId="7" w16cid:durableId="1712538334">
    <w:abstractNumId w:val="13"/>
  </w:num>
  <w:num w:numId="8" w16cid:durableId="2074237421">
    <w:abstractNumId w:val="42"/>
  </w:num>
  <w:num w:numId="9" w16cid:durableId="1099762365">
    <w:abstractNumId w:val="92"/>
  </w:num>
  <w:num w:numId="10" w16cid:durableId="497691304">
    <w:abstractNumId w:val="56"/>
  </w:num>
  <w:num w:numId="11" w16cid:durableId="308825416">
    <w:abstractNumId w:val="34"/>
  </w:num>
  <w:num w:numId="12" w16cid:durableId="2042703808">
    <w:abstractNumId w:val="121"/>
  </w:num>
  <w:num w:numId="13" w16cid:durableId="2128233260">
    <w:abstractNumId w:val="55"/>
  </w:num>
  <w:num w:numId="14" w16cid:durableId="1075782675">
    <w:abstractNumId w:val="80"/>
  </w:num>
  <w:num w:numId="15" w16cid:durableId="1600136918">
    <w:abstractNumId w:val="79"/>
  </w:num>
  <w:num w:numId="16" w16cid:durableId="1128863582">
    <w:abstractNumId w:val="85"/>
  </w:num>
  <w:num w:numId="17" w16cid:durableId="1697123587">
    <w:abstractNumId w:val="63"/>
  </w:num>
  <w:num w:numId="18" w16cid:durableId="317926610">
    <w:abstractNumId w:val="137"/>
  </w:num>
  <w:num w:numId="19" w16cid:durableId="312104335">
    <w:abstractNumId w:val="116"/>
  </w:num>
  <w:num w:numId="20" w16cid:durableId="361394619">
    <w:abstractNumId w:val="43"/>
  </w:num>
  <w:num w:numId="21" w16cid:durableId="1143040493">
    <w:abstractNumId w:val="133"/>
  </w:num>
  <w:num w:numId="22" w16cid:durableId="2020040180">
    <w:abstractNumId w:val="10"/>
  </w:num>
  <w:num w:numId="23" w16cid:durableId="2025938353">
    <w:abstractNumId w:val="44"/>
  </w:num>
  <w:num w:numId="24" w16cid:durableId="23942906">
    <w:abstractNumId w:val="38"/>
  </w:num>
  <w:num w:numId="25" w16cid:durableId="991908086">
    <w:abstractNumId w:val="139"/>
  </w:num>
  <w:num w:numId="26" w16cid:durableId="1893996677">
    <w:abstractNumId w:val="72"/>
  </w:num>
  <w:num w:numId="27" w16cid:durableId="1364597334">
    <w:abstractNumId w:val="115"/>
  </w:num>
  <w:num w:numId="28" w16cid:durableId="1080906728">
    <w:abstractNumId w:val="151"/>
  </w:num>
  <w:num w:numId="29" w16cid:durableId="1731615397">
    <w:abstractNumId w:val="81"/>
  </w:num>
  <w:num w:numId="30" w16cid:durableId="493180404">
    <w:abstractNumId w:val="61"/>
  </w:num>
  <w:num w:numId="31" w16cid:durableId="343553612">
    <w:abstractNumId w:val="64"/>
  </w:num>
  <w:num w:numId="32" w16cid:durableId="1509713512">
    <w:abstractNumId w:val="68"/>
  </w:num>
  <w:num w:numId="33" w16cid:durableId="214314380">
    <w:abstractNumId w:val="153"/>
  </w:num>
  <w:num w:numId="34" w16cid:durableId="2020041654">
    <w:abstractNumId w:val="8"/>
  </w:num>
  <w:num w:numId="35" w16cid:durableId="631593996">
    <w:abstractNumId w:val="25"/>
  </w:num>
  <w:num w:numId="36" w16cid:durableId="324289172">
    <w:abstractNumId w:val="23"/>
  </w:num>
  <w:num w:numId="37" w16cid:durableId="240022895">
    <w:abstractNumId w:val="138"/>
  </w:num>
  <w:num w:numId="38" w16cid:durableId="1775050310">
    <w:abstractNumId w:val="156"/>
  </w:num>
  <w:num w:numId="39" w16cid:durableId="1191186895">
    <w:abstractNumId w:val="59"/>
  </w:num>
  <w:num w:numId="40" w16cid:durableId="585041740">
    <w:abstractNumId w:val="117"/>
  </w:num>
  <w:num w:numId="41" w16cid:durableId="1557399424">
    <w:abstractNumId w:val="46"/>
  </w:num>
  <w:num w:numId="42" w16cid:durableId="1836995110">
    <w:abstractNumId w:val="147"/>
  </w:num>
  <w:num w:numId="43" w16cid:durableId="346639010">
    <w:abstractNumId w:val="66"/>
  </w:num>
  <w:num w:numId="44" w16cid:durableId="2071070540">
    <w:abstractNumId w:val="113"/>
  </w:num>
  <w:num w:numId="45" w16cid:durableId="1221404596">
    <w:abstractNumId w:val="27"/>
  </w:num>
  <w:num w:numId="46" w16cid:durableId="1935429882">
    <w:abstractNumId w:val="101"/>
  </w:num>
  <w:num w:numId="47" w16cid:durableId="1674723608">
    <w:abstractNumId w:val="93"/>
  </w:num>
  <w:num w:numId="48" w16cid:durableId="9337572">
    <w:abstractNumId w:val="129"/>
  </w:num>
  <w:num w:numId="49" w16cid:durableId="547188021">
    <w:abstractNumId w:val="62"/>
  </w:num>
  <w:num w:numId="50" w16cid:durableId="1422022022">
    <w:abstractNumId w:val="120"/>
  </w:num>
  <w:num w:numId="51" w16cid:durableId="221408086">
    <w:abstractNumId w:val="150"/>
  </w:num>
  <w:num w:numId="52" w16cid:durableId="1589733834">
    <w:abstractNumId w:val="104"/>
  </w:num>
  <w:num w:numId="53" w16cid:durableId="285434934">
    <w:abstractNumId w:val="76"/>
  </w:num>
  <w:num w:numId="54" w16cid:durableId="848064051">
    <w:abstractNumId w:val="135"/>
  </w:num>
  <w:num w:numId="55" w16cid:durableId="931012050">
    <w:abstractNumId w:val="84"/>
  </w:num>
  <w:num w:numId="56" w16cid:durableId="701636321">
    <w:abstractNumId w:val="77"/>
  </w:num>
  <w:num w:numId="57" w16cid:durableId="1864902686">
    <w:abstractNumId w:val="9"/>
  </w:num>
  <w:num w:numId="58" w16cid:durableId="381558383">
    <w:abstractNumId w:val="132"/>
  </w:num>
  <w:num w:numId="59" w16cid:durableId="775371804">
    <w:abstractNumId w:val="6"/>
  </w:num>
  <w:num w:numId="60" w16cid:durableId="449786223">
    <w:abstractNumId w:val="118"/>
  </w:num>
  <w:num w:numId="61" w16cid:durableId="905191186">
    <w:abstractNumId w:val="41"/>
  </w:num>
  <w:num w:numId="62" w16cid:durableId="963118591">
    <w:abstractNumId w:val="128"/>
  </w:num>
  <w:num w:numId="63" w16cid:durableId="1023357938">
    <w:abstractNumId w:val="82"/>
  </w:num>
  <w:num w:numId="64" w16cid:durableId="1640648830">
    <w:abstractNumId w:val="152"/>
  </w:num>
  <w:num w:numId="65" w16cid:durableId="1070031931">
    <w:abstractNumId w:val="86"/>
  </w:num>
  <w:num w:numId="66" w16cid:durableId="639920582">
    <w:abstractNumId w:val="108"/>
  </w:num>
  <w:num w:numId="67" w16cid:durableId="2125079274">
    <w:abstractNumId w:val="33"/>
  </w:num>
  <w:num w:numId="68" w16cid:durableId="104737517">
    <w:abstractNumId w:val="109"/>
  </w:num>
  <w:num w:numId="69" w16cid:durableId="500437191">
    <w:abstractNumId w:val="134"/>
  </w:num>
  <w:num w:numId="70" w16cid:durableId="1680042226">
    <w:abstractNumId w:val="36"/>
  </w:num>
  <w:num w:numId="71" w16cid:durableId="1211113952">
    <w:abstractNumId w:val="99"/>
  </w:num>
  <w:num w:numId="72" w16cid:durableId="707728147">
    <w:abstractNumId w:val="119"/>
  </w:num>
  <w:num w:numId="73" w16cid:durableId="1803310197">
    <w:abstractNumId w:val="145"/>
  </w:num>
  <w:num w:numId="74" w16cid:durableId="1392264088">
    <w:abstractNumId w:val="149"/>
  </w:num>
  <w:num w:numId="75" w16cid:durableId="1092552201">
    <w:abstractNumId w:val="96"/>
  </w:num>
  <w:num w:numId="76" w16cid:durableId="2001035753">
    <w:abstractNumId w:val="88"/>
  </w:num>
  <w:num w:numId="77" w16cid:durableId="1514569144">
    <w:abstractNumId w:val="140"/>
  </w:num>
  <w:num w:numId="78" w16cid:durableId="363752079">
    <w:abstractNumId w:val="112"/>
  </w:num>
  <w:num w:numId="79" w16cid:durableId="1299611173">
    <w:abstractNumId w:val="65"/>
  </w:num>
  <w:num w:numId="80" w16cid:durableId="1675765298">
    <w:abstractNumId w:val="51"/>
  </w:num>
  <w:num w:numId="81" w16cid:durableId="1501970534">
    <w:abstractNumId w:val="15"/>
  </w:num>
  <w:num w:numId="82" w16cid:durableId="907765025">
    <w:abstractNumId w:val="110"/>
  </w:num>
  <w:num w:numId="83" w16cid:durableId="100884077">
    <w:abstractNumId w:val="142"/>
  </w:num>
  <w:num w:numId="84" w16cid:durableId="2107462915">
    <w:abstractNumId w:val="89"/>
  </w:num>
  <w:num w:numId="85" w16cid:durableId="1172835368">
    <w:abstractNumId w:val="16"/>
  </w:num>
  <w:num w:numId="86" w16cid:durableId="756632378">
    <w:abstractNumId w:val="14"/>
  </w:num>
  <w:num w:numId="87" w16cid:durableId="1749646759">
    <w:abstractNumId w:val="75"/>
  </w:num>
  <w:num w:numId="88" w16cid:durableId="1967082560">
    <w:abstractNumId w:val="97"/>
  </w:num>
  <w:num w:numId="89" w16cid:durableId="18967422">
    <w:abstractNumId w:val="124"/>
  </w:num>
  <w:num w:numId="90" w16cid:durableId="874315950">
    <w:abstractNumId w:val="45"/>
  </w:num>
  <w:num w:numId="91" w16cid:durableId="1000158348">
    <w:abstractNumId w:val="95"/>
  </w:num>
  <w:num w:numId="92" w16cid:durableId="336427562">
    <w:abstractNumId w:val="47"/>
  </w:num>
  <w:num w:numId="93" w16cid:durableId="541669425">
    <w:abstractNumId w:val="122"/>
  </w:num>
  <w:num w:numId="94" w16cid:durableId="1654259811">
    <w:abstractNumId w:val="114"/>
  </w:num>
  <w:num w:numId="95" w16cid:durableId="1995572820">
    <w:abstractNumId w:val="26"/>
  </w:num>
  <w:num w:numId="96" w16cid:durableId="323582641">
    <w:abstractNumId w:val="154"/>
  </w:num>
  <w:num w:numId="97" w16cid:durableId="4597888">
    <w:abstractNumId w:val="52"/>
  </w:num>
  <w:num w:numId="98" w16cid:durableId="568661004">
    <w:abstractNumId w:val="11"/>
  </w:num>
  <w:num w:numId="99" w16cid:durableId="1538351784">
    <w:abstractNumId w:val="73"/>
  </w:num>
  <w:num w:numId="100" w16cid:durableId="331185190">
    <w:abstractNumId w:val="28"/>
  </w:num>
  <w:num w:numId="101" w16cid:durableId="207375478">
    <w:abstractNumId w:val="35"/>
  </w:num>
  <w:num w:numId="102" w16cid:durableId="2029602676">
    <w:abstractNumId w:val="22"/>
  </w:num>
  <w:num w:numId="103" w16cid:durableId="404034377">
    <w:abstractNumId w:val="148"/>
  </w:num>
  <w:num w:numId="104" w16cid:durableId="782042745">
    <w:abstractNumId w:val="29"/>
  </w:num>
  <w:num w:numId="105" w16cid:durableId="1505319704">
    <w:abstractNumId w:val="24"/>
  </w:num>
  <w:num w:numId="106" w16cid:durableId="780884311">
    <w:abstractNumId w:val="155"/>
  </w:num>
  <w:num w:numId="107" w16cid:durableId="1115950521">
    <w:abstractNumId w:val="54"/>
  </w:num>
  <w:num w:numId="108" w16cid:durableId="1449853504">
    <w:abstractNumId w:val="50"/>
  </w:num>
  <w:num w:numId="109" w16cid:durableId="2060977642">
    <w:abstractNumId w:val="20"/>
  </w:num>
  <w:num w:numId="110" w16cid:durableId="2036955691">
    <w:abstractNumId w:val="32"/>
  </w:num>
  <w:num w:numId="111" w16cid:durableId="1147816738">
    <w:abstractNumId w:val="57"/>
  </w:num>
  <w:num w:numId="112" w16cid:durableId="1372681594">
    <w:abstractNumId w:val="60"/>
  </w:num>
  <w:num w:numId="113" w16cid:durableId="2034648775">
    <w:abstractNumId w:val="37"/>
  </w:num>
  <w:num w:numId="114" w16cid:durableId="1098718826">
    <w:abstractNumId w:val="7"/>
  </w:num>
  <w:num w:numId="115" w16cid:durableId="1529905024">
    <w:abstractNumId w:val="127"/>
  </w:num>
  <w:num w:numId="116" w16cid:durableId="1375276498">
    <w:abstractNumId w:val="39"/>
  </w:num>
  <w:num w:numId="117" w16cid:durableId="1611424997">
    <w:abstractNumId w:val="131"/>
  </w:num>
  <w:num w:numId="118" w16cid:durableId="1690637331">
    <w:abstractNumId w:val="83"/>
  </w:num>
  <w:num w:numId="119" w16cid:durableId="184558237">
    <w:abstractNumId w:val="91"/>
  </w:num>
  <w:num w:numId="120" w16cid:durableId="2022311648">
    <w:abstractNumId w:val="48"/>
  </w:num>
  <w:num w:numId="121" w16cid:durableId="989292272">
    <w:abstractNumId w:val="144"/>
  </w:num>
  <w:num w:numId="122" w16cid:durableId="542904268">
    <w:abstractNumId w:val="103"/>
  </w:num>
  <w:num w:numId="123" w16cid:durableId="1068647972">
    <w:abstractNumId w:val="78"/>
  </w:num>
  <w:num w:numId="124" w16cid:durableId="1314027123">
    <w:abstractNumId w:val="53"/>
  </w:num>
  <w:num w:numId="125" w16cid:durableId="909466562">
    <w:abstractNumId w:val="125"/>
  </w:num>
  <w:num w:numId="126" w16cid:durableId="135800321">
    <w:abstractNumId w:val="105"/>
  </w:num>
  <w:num w:numId="127" w16cid:durableId="1537544632">
    <w:abstractNumId w:val="49"/>
  </w:num>
  <w:num w:numId="128" w16cid:durableId="2017613569">
    <w:abstractNumId w:val="12"/>
  </w:num>
  <w:num w:numId="129" w16cid:durableId="1477531713">
    <w:abstractNumId w:val="17"/>
  </w:num>
  <w:num w:numId="130" w16cid:durableId="2094163322">
    <w:abstractNumId w:val="21"/>
  </w:num>
  <w:num w:numId="131" w16cid:durableId="632252712">
    <w:abstractNumId w:val="70"/>
  </w:num>
  <w:num w:numId="132" w16cid:durableId="1730229292">
    <w:abstractNumId w:val="126"/>
  </w:num>
  <w:num w:numId="133" w16cid:durableId="1446272921">
    <w:abstractNumId w:val="94"/>
  </w:num>
  <w:num w:numId="134" w16cid:durableId="1710061601">
    <w:abstractNumId w:val="67"/>
  </w:num>
  <w:num w:numId="135" w16cid:durableId="397216455">
    <w:abstractNumId w:val="106"/>
  </w:num>
  <w:num w:numId="136" w16cid:durableId="1213231858">
    <w:abstractNumId w:val="40"/>
  </w:num>
  <w:num w:numId="137" w16cid:durableId="1708991161">
    <w:abstractNumId w:val="19"/>
  </w:num>
  <w:num w:numId="138" w16cid:durableId="348332330">
    <w:abstractNumId w:val="100"/>
  </w:num>
  <w:num w:numId="139" w16cid:durableId="1642005067">
    <w:abstractNumId w:val="143"/>
  </w:num>
  <w:num w:numId="140" w16cid:durableId="805046457">
    <w:abstractNumId w:val="69"/>
  </w:num>
  <w:num w:numId="141" w16cid:durableId="1529414148">
    <w:abstractNumId w:val="102"/>
  </w:num>
  <w:num w:numId="142" w16cid:durableId="31421743">
    <w:abstractNumId w:val="136"/>
  </w:num>
  <w:num w:numId="143" w16cid:durableId="294019733">
    <w:abstractNumId w:val="111"/>
  </w:num>
  <w:num w:numId="144" w16cid:durableId="483158815">
    <w:abstractNumId w:val="71"/>
  </w:num>
  <w:num w:numId="145" w16cid:durableId="716054309">
    <w:abstractNumId w:val="87"/>
  </w:num>
  <w:num w:numId="146" w16cid:durableId="563878143">
    <w:abstractNumId w:val="146"/>
  </w:num>
  <w:num w:numId="147" w16cid:durableId="829062214">
    <w:abstractNumId w:val="58"/>
  </w:num>
  <w:num w:numId="148" w16cid:durableId="1593976954">
    <w:abstractNumId w:val="98"/>
  </w:num>
  <w:num w:numId="149" w16cid:durableId="815995451">
    <w:abstractNumId w:val="31"/>
  </w:num>
  <w:num w:numId="150" w16cid:durableId="369234393">
    <w:abstractNumId w:val="157"/>
  </w:num>
  <w:num w:numId="151" w16cid:durableId="383917974">
    <w:abstractNumId w:val="107"/>
  </w:num>
  <w:num w:numId="152" w16cid:durableId="1144661146">
    <w:abstractNumId w:val="141"/>
  </w:num>
  <w:num w:numId="153" w16cid:durableId="903679642">
    <w:abstractNumId w:val="130"/>
  </w:num>
  <w:num w:numId="154" w16cid:durableId="1353799810">
    <w:abstractNumId w:val="123"/>
  </w:num>
  <w:num w:numId="155" w16cid:durableId="2006518117">
    <w:abstractNumId w:val="74"/>
  </w:num>
  <w:num w:numId="156" w16cid:durableId="39520941">
    <w:abstractNumId w:val="30"/>
  </w:num>
  <w:num w:numId="157" w16cid:durableId="1064450031">
    <w:abstractNumId w:val="90"/>
  </w:num>
  <w:num w:numId="158" w16cid:durableId="2003966153">
    <w:abstractNumId w:val="1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122"/>
    <w:rsid w:val="000B626C"/>
    <w:rsid w:val="000C5753"/>
    <w:rsid w:val="00147C3D"/>
    <w:rsid w:val="0015074B"/>
    <w:rsid w:val="001653D1"/>
    <w:rsid w:val="0029639D"/>
    <w:rsid w:val="00326F90"/>
    <w:rsid w:val="003C100D"/>
    <w:rsid w:val="003F2FD7"/>
    <w:rsid w:val="00481526"/>
    <w:rsid w:val="00573D15"/>
    <w:rsid w:val="00603FE3"/>
    <w:rsid w:val="0061190D"/>
    <w:rsid w:val="00697BB2"/>
    <w:rsid w:val="006E38DD"/>
    <w:rsid w:val="006F0598"/>
    <w:rsid w:val="0080018E"/>
    <w:rsid w:val="008C2C2F"/>
    <w:rsid w:val="009474C1"/>
    <w:rsid w:val="00966B43"/>
    <w:rsid w:val="00A24F63"/>
    <w:rsid w:val="00AA1D8D"/>
    <w:rsid w:val="00AF1E44"/>
    <w:rsid w:val="00B47730"/>
    <w:rsid w:val="00C818D3"/>
    <w:rsid w:val="00CB0664"/>
    <w:rsid w:val="00D768F8"/>
    <w:rsid w:val="00E762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5A1E567-4C1A-4BBA-BEDD-CCA07FE9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43</Pages>
  <Words>11535</Words>
  <Characters>65753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19</cp:revision>
  <dcterms:created xsi:type="dcterms:W3CDTF">2013-12-23T23:15:00Z</dcterms:created>
  <dcterms:modified xsi:type="dcterms:W3CDTF">2025-09-22T19:31:00Z</dcterms:modified>
  <cp:category/>
</cp:coreProperties>
</file>