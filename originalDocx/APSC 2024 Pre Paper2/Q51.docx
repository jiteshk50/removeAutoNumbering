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C49C1" w14:textId="77777777" w:rsidR="009223A0" w:rsidRPr="009223A0" w:rsidRDefault="009223A0" w:rsidP="009223A0">
      <w:pPr>
        <w:numPr>
          <w:ilvl w:val="0"/>
          <w:numId w:val="35"/>
        </w:numPr>
        <w:rPr>
          <w:lang w:val="en-IN"/>
        </w:rPr>
      </w:pPr>
      <w:r w:rsidRPr="009223A0">
        <w:rPr>
          <w:lang w:val="en-IN"/>
        </w:rPr>
        <w:t>A says, “B is a knave or I am a knave.” B says, “A is a knight.”</w:t>
      </w:r>
      <w:r w:rsidRPr="009223A0">
        <w:rPr>
          <w:lang w:val="en-IN"/>
        </w:rPr>
        <w:br/>
        <w:t>(A) A knight, B knave</w:t>
      </w:r>
      <w:r w:rsidRPr="009223A0">
        <w:rPr>
          <w:lang w:val="en-IN"/>
        </w:rPr>
        <w:br/>
        <w:t>(B) A knave, B knight</w:t>
      </w:r>
      <w:r w:rsidRPr="009223A0">
        <w:rPr>
          <w:lang w:val="en-IN"/>
        </w:rPr>
        <w:br/>
        <w:t>(C) Both knights</w:t>
      </w:r>
      <w:r w:rsidRPr="009223A0">
        <w:rPr>
          <w:lang w:val="en-IN"/>
        </w:rPr>
        <w:br/>
        <w:t>(D) Both knaves</w:t>
      </w:r>
    </w:p>
    <w:p w14:paraId="220661E2" w14:textId="77777777" w:rsidR="009223A0" w:rsidRPr="009223A0" w:rsidRDefault="009223A0" w:rsidP="009223A0">
      <w:pPr>
        <w:numPr>
          <w:ilvl w:val="0"/>
          <w:numId w:val="35"/>
        </w:numPr>
        <w:rPr>
          <w:lang w:val="en-IN"/>
        </w:rPr>
      </w:pPr>
      <w:r w:rsidRPr="009223A0">
        <w:rPr>
          <w:lang w:val="en-IN"/>
        </w:rPr>
        <w:t>A says, “B and I are of the same type.” B says, “Exactly one of us is a knight.”</w:t>
      </w:r>
      <w:r w:rsidRPr="009223A0">
        <w:rPr>
          <w:lang w:val="en-IN"/>
        </w:rPr>
        <w:br/>
        <w:t>(A) A knight, B knave</w:t>
      </w:r>
      <w:r w:rsidRPr="009223A0">
        <w:rPr>
          <w:lang w:val="en-IN"/>
        </w:rPr>
        <w:br/>
        <w:t>(B) A knave, B knight</w:t>
      </w:r>
      <w:r w:rsidRPr="009223A0">
        <w:rPr>
          <w:lang w:val="en-IN"/>
        </w:rPr>
        <w:br/>
        <w:t>(C) Both knights</w:t>
      </w:r>
      <w:r w:rsidRPr="009223A0">
        <w:rPr>
          <w:lang w:val="en-IN"/>
        </w:rPr>
        <w:br/>
        <w:t>(D) Both knaves</w:t>
      </w:r>
    </w:p>
    <w:p w14:paraId="69E5DCBD" w14:textId="77777777" w:rsidR="009223A0" w:rsidRPr="009223A0" w:rsidRDefault="009223A0" w:rsidP="009223A0">
      <w:pPr>
        <w:numPr>
          <w:ilvl w:val="0"/>
          <w:numId w:val="35"/>
        </w:numPr>
        <w:rPr>
          <w:lang w:val="en-IN"/>
        </w:rPr>
      </w:pPr>
      <w:r w:rsidRPr="009223A0">
        <w:rPr>
          <w:lang w:val="en-IN"/>
        </w:rPr>
        <w:t>A says, “If B is a knight, then I am a knave.” B says, “A is a knight.”</w:t>
      </w:r>
      <w:r w:rsidRPr="009223A0">
        <w:rPr>
          <w:lang w:val="en-IN"/>
        </w:rPr>
        <w:br/>
        <w:t>(A) A knight, B knight</w:t>
      </w:r>
      <w:r w:rsidRPr="009223A0">
        <w:rPr>
          <w:lang w:val="en-IN"/>
        </w:rPr>
        <w:br/>
        <w:t>(B) A knave, B knight</w:t>
      </w:r>
      <w:r w:rsidRPr="009223A0">
        <w:rPr>
          <w:lang w:val="en-IN"/>
        </w:rPr>
        <w:br/>
        <w:t>(C) A knight, B knave</w:t>
      </w:r>
      <w:r w:rsidRPr="009223A0">
        <w:rPr>
          <w:lang w:val="en-IN"/>
        </w:rPr>
        <w:br/>
        <w:t>(D) A knave, B knave</w:t>
      </w:r>
    </w:p>
    <w:p w14:paraId="32521CFF" w14:textId="77777777" w:rsidR="009223A0" w:rsidRPr="009223A0" w:rsidRDefault="009223A0" w:rsidP="009223A0">
      <w:pPr>
        <w:numPr>
          <w:ilvl w:val="0"/>
          <w:numId w:val="35"/>
        </w:numPr>
        <w:rPr>
          <w:lang w:val="en-IN"/>
        </w:rPr>
      </w:pPr>
      <w:r w:rsidRPr="009223A0">
        <w:rPr>
          <w:lang w:val="en-IN"/>
        </w:rPr>
        <w:t>A says, “B is a knave and I am a knight.” B says, “At least one of us is a knave.”</w:t>
      </w:r>
      <w:r w:rsidRPr="009223A0">
        <w:rPr>
          <w:lang w:val="en-IN"/>
        </w:rPr>
        <w:br/>
        <w:t>(A) A knight, B knave</w:t>
      </w:r>
      <w:r w:rsidRPr="009223A0">
        <w:rPr>
          <w:lang w:val="en-IN"/>
        </w:rPr>
        <w:br/>
        <w:t>(B) A knave, B knight</w:t>
      </w:r>
      <w:r w:rsidRPr="009223A0">
        <w:rPr>
          <w:lang w:val="en-IN"/>
        </w:rPr>
        <w:br/>
        <w:t>(C) Both knights</w:t>
      </w:r>
      <w:r w:rsidRPr="009223A0">
        <w:rPr>
          <w:lang w:val="en-IN"/>
        </w:rPr>
        <w:br/>
        <w:t>(D) Both knaves</w:t>
      </w:r>
    </w:p>
    <w:p w14:paraId="132F306A" w14:textId="77777777" w:rsidR="009223A0" w:rsidRPr="009223A0" w:rsidRDefault="009223A0" w:rsidP="009223A0">
      <w:pPr>
        <w:numPr>
          <w:ilvl w:val="0"/>
          <w:numId w:val="35"/>
        </w:numPr>
        <w:rPr>
          <w:lang w:val="en-IN"/>
        </w:rPr>
      </w:pPr>
      <w:r w:rsidRPr="009223A0">
        <w:rPr>
          <w:lang w:val="en-IN"/>
        </w:rPr>
        <w:t>A says, “B would say I am a knave.” B says, “A is a knave.”</w:t>
      </w:r>
      <w:r w:rsidRPr="009223A0">
        <w:rPr>
          <w:lang w:val="en-IN"/>
        </w:rPr>
        <w:br/>
        <w:t>(A) A knight, B knave</w:t>
      </w:r>
      <w:r w:rsidRPr="009223A0">
        <w:rPr>
          <w:lang w:val="en-IN"/>
        </w:rPr>
        <w:br/>
        <w:t>(B) A knave, B knight</w:t>
      </w:r>
      <w:r w:rsidRPr="009223A0">
        <w:rPr>
          <w:lang w:val="en-IN"/>
        </w:rPr>
        <w:br/>
        <w:t>(C) Both knights</w:t>
      </w:r>
      <w:r w:rsidRPr="009223A0">
        <w:rPr>
          <w:lang w:val="en-IN"/>
        </w:rPr>
        <w:br/>
        <w:t>(D) Both knaves</w:t>
      </w:r>
    </w:p>
    <w:p w14:paraId="14611AD1" w14:textId="77777777" w:rsidR="009223A0" w:rsidRPr="009223A0" w:rsidRDefault="009223A0" w:rsidP="009223A0">
      <w:pPr>
        <w:numPr>
          <w:ilvl w:val="0"/>
          <w:numId w:val="35"/>
        </w:numPr>
        <w:rPr>
          <w:lang w:val="en-IN"/>
        </w:rPr>
      </w:pPr>
      <w:r w:rsidRPr="009223A0">
        <w:rPr>
          <w:lang w:val="en-IN"/>
        </w:rPr>
        <w:t>A says, “B claims that I am a knight.” B says, “A and I are different types.”</w:t>
      </w:r>
      <w:r w:rsidRPr="009223A0">
        <w:rPr>
          <w:lang w:val="en-IN"/>
        </w:rPr>
        <w:br/>
        <w:t>(A) A knight, B knave</w:t>
      </w:r>
      <w:r w:rsidRPr="009223A0">
        <w:rPr>
          <w:lang w:val="en-IN"/>
        </w:rPr>
        <w:br/>
        <w:t>(B) A knave, B knight</w:t>
      </w:r>
      <w:r w:rsidRPr="009223A0">
        <w:rPr>
          <w:lang w:val="en-IN"/>
        </w:rPr>
        <w:br/>
        <w:t>(C) Both knights</w:t>
      </w:r>
      <w:r w:rsidRPr="009223A0">
        <w:rPr>
          <w:lang w:val="en-IN"/>
        </w:rPr>
        <w:br/>
        <w:t>(D) Both knaves</w:t>
      </w:r>
    </w:p>
    <w:p w14:paraId="6C4E8244" w14:textId="77777777" w:rsidR="009223A0" w:rsidRPr="009223A0" w:rsidRDefault="009223A0" w:rsidP="009223A0">
      <w:pPr>
        <w:numPr>
          <w:ilvl w:val="0"/>
          <w:numId w:val="35"/>
        </w:numPr>
        <w:rPr>
          <w:lang w:val="en-IN"/>
        </w:rPr>
      </w:pPr>
      <w:r w:rsidRPr="009223A0">
        <w:rPr>
          <w:lang w:val="en-IN"/>
        </w:rPr>
        <w:t>A says, “Exactly one of us is a knight.” B says, “A is a knave or I am a knight.”</w:t>
      </w:r>
      <w:r w:rsidRPr="009223A0">
        <w:rPr>
          <w:lang w:val="en-IN"/>
        </w:rPr>
        <w:br/>
        <w:t>(A) A knight, B knave</w:t>
      </w:r>
      <w:r w:rsidRPr="009223A0">
        <w:rPr>
          <w:lang w:val="en-IN"/>
        </w:rPr>
        <w:br/>
        <w:t>(B) A knave, B knight</w:t>
      </w:r>
      <w:r w:rsidRPr="009223A0">
        <w:rPr>
          <w:lang w:val="en-IN"/>
        </w:rPr>
        <w:br/>
        <w:t>(C) Both knights</w:t>
      </w:r>
      <w:r w:rsidRPr="009223A0">
        <w:rPr>
          <w:lang w:val="en-IN"/>
        </w:rPr>
        <w:br/>
        <w:t>(D) Both knaves</w:t>
      </w:r>
    </w:p>
    <w:p w14:paraId="1AE84957" w14:textId="77777777" w:rsidR="009223A0" w:rsidRPr="009223A0" w:rsidRDefault="009223A0" w:rsidP="009223A0">
      <w:pPr>
        <w:numPr>
          <w:ilvl w:val="0"/>
          <w:numId w:val="35"/>
        </w:numPr>
        <w:rPr>
          <w:lang w:val="en-IN"/>
        </w:rPr>
      </w:pPr>
      <w:r w:rsidRPr="009223A0">
        <w:rPr>
          <w:lang w:val="en-IN"/>
        </w:rPr>
        <w:t>A says, “If I am a knight, then B is a knight.” B says, “A is a knave or I am a knave.”</w:t>
      </w:r>
      <w:r w:rsidRPr="009223A0">
        <w:rPr>
          <w:lang w:val="en-IN"/>
        </w:rPr>
        <w:br/>
        <w:t>(A) A knight, B knight</w:t>
      </w:r>
      <w:r w:rsidRPr="009223A0">
        <w:rPr>
          <w:lang w:val="en-IN"/>
        </w:rPr>
        <w:br/>
        <w:t>(B) A knight, B knave</w:t>
      </w:r>
      <w:r w:rsidRPr="009223A0">
        <w:rPr>
          <w:lang w:val="en-IN"/>
        </w:rPr>
        <w:br/>
      </w:r>
      <w:r w:rsidRPr="009223A0">
        <w:rPr>
          <w:lang w:val="en-IN"/>
        </w:rPr>
        <w:lastRenderedPageBreak/>
        <w:t>(C) A knave, B knight</w:t>
      </w:r>
      <w:r w:rsidRPr="009223A0">
        <w:rPr>
          <w:lang w:val="en-IN"/>
        </w:rPr>
        <w:br/>
        <w:t>(D) A knave, B knave</w:t>
      </w:r>
    </w:p>
    <w:p w14:paraId="5C5251F7" w14:textId="77777777" w:rsidR="009223A0" w:rsidRPr="009223A0" w:rsidRDefault="009223A0" w:rsidP="009223A0">
      <w:pPr>
        <w:numPr>
          <w:ilvl w:val="0"/>
          <w:numId w:val="35"/>
        </w:numPr>
        <w:rPr>
          <w:lang w:val="en-IN"/>
        </w:rPr>
      </w:pPr>
      <w:r w:rsidRPr="009223A0">
        <w:rPr>
          <w:lang w:val="en-IN"/>
        </w:rPr>
        <w:t>A says, “B is a knight if and only if I am a knave.” B says, “A is a knight.”</w:t>
      </w:r>
      <w:r w:rsidRPr="009223A0">
        <w:rPr>
          <w:lang w:val="en-IN"/>
        </w:rPr>
        <w:br/>
        <w:t>(A) A knight, B knight</w:t>
      </w:r>
      <w:r w:rsidRPr="009223A0">
        <w:rPr>
          <w:lang w:val="en-IN"/>
        </w:rPr>
        <w:br/>
        <w:t>(B) A knave, B knight</w:t>
      </w:r>
      <w:r w:rsidRPr="009223A0">
        <w:rPr>
          <w:lang w:val="en-IN"/>
        </w:rPr>
        <w:br/>
        <w:t>(C) A knight, B knave</w:t>
      </w:r>
      <w:r w:rsidRPr="009223A0">
        <w:rPr>
          <w:lang w:val="en-IN"/>
        </w:rPr>
        <w:br/>
        <w:t>(D) A knave, B knave</w:t>
      </w:r>
    </w:p>
    <w:p w14:paraId="5873B455" w14:textId="404BC080" w:rsidR="00C00B7D" w:rsidRPr="009223A0" w:rsidRDefault="009223A0" w:rsidP="009223A0">
      <w:pPr>
        <w:numPr>
          <w:ilvl w:val="0"/>
          <w:numId w:val="35"/>
        </w:numPr>
      </w:pPr>
      <w:r w:rsidRPr="009223A0">
        <w:rPr>
          <w:lang w:val="en-IN"/>
        </w:rPr>
        <w:t>A says, “I am a knave and B is a knight.” B says, “A is a knave.”</w:t>
      </w:r>
      <w:r w:rsidRPr="009223A0">
        <w:rPr>
          <w:lang w:val="en-IN"/>
        </w:rPr>
        <w:br/>
        <w:t>(A) A knight, B knight</w:t>
      </w:r>
      <w:r w:rsidRPr="009223A0">
        <w:rPr>
          <w:lang w:val="en-IN"/>
        </w:rPr>
        <w:br/>
        <w:t>(B) A knave, B knight</w:t>
      </w:r>
      <w:r w:rsidRPr="009223A0">
        <w:rPr>
          <w:lang w:val="en-IN"/>
        </w:rPr>
        <w:br/>
        <w:t>(C) A knight, B knave</w:t>
      </w:r>
      <w:r w:rsidRPr="009223A0">
        <w:rPr>
          <w:lang w:val="en-IN"/>
        </w:rPr>
        <w:br/>
        <w:t>(D) A knave, B knave</w:t>
      </w:r>
    </w:p>
    <w:sectPr w:rsidR="00C00B7D" w:rsidRPr="009223A0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DC4CDA"/>
    <w:multiLevelType w:val="multilevel"/>
    <w:tmpl w:val="3414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144DBE"/>
    <w:multiLevelType w:val="multilevel"/>
    <w:tmpl w:val="54C0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025ACD"/>
    <w:multiLevelType w:val="multilevel"/>
    <w:tmpl w:val="7FC2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8E6D5A"/>
    <w:multiLevelType w:val="multilevel"/>
    <w:tmpl w:val="DB0CF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7B3719"/>
    <w:multiLevelType w:val="multilevel"/>
    <w:tmpl w:val="D24660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DB2713"/>
    <w:multiLevelType w:val="multilevel"/>
    <w:tmpl w:val="9DC07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1A799C"/>
    <w:multiLevelType w:val="multilevel"/>
    <w:tmpl w:val="6DD26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217D71"/>
    <w:multiLevelType w:val="multilevel"/>
    <w:tmpl w:val="711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2C019A"/>
    <w:multiLevelType w:val="multilevel"/>
    <w:tmpl w:val="5D6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9C0424"/>
    <w:multiLevelType w:val="multilevel"/>
    <w:tmpl w:val="2E3E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F47CF6"/>
    <w:multiLevelType w:val="multilevel"/>
    <w:tmpl w:val="779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31B69"/>
    <w:multiLevelType w:val="multilevel"/>
    <w:tmpl w:val="8D9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B529E7"/>
    <w:multiLevelType w:val="multilevel"/>
    <w:tmpl w:val="95B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4C0D88"/>
    <w:multiLevelType w:val="multilevel"/>
    <w:tmpl w:val="A026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927F5D"/>
    <w:multiLevelType w:val="multilevel"/>
    <w:tmpl w:val="C086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43200"/>
    <w:multiLevelType w:val="multilevel"/>
    <w:tmpl w:val="BD10B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7E2DF2"/>
    <w:multiLevelType w:val="multilevel"/>
    <w:tmpl w:val="AB902E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3C0D30"/>
    <w:multiLevelType w:val="multilevel"/>
    <w:tmpl w:val="18F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F1B5E"/>
    <w:multiLevelType w:val="multilevel"/>
    <w:tmpl w:val="2E10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B6A2F"/>
    <w:multiLevelType w:val="multilevel"/>
    <w:tmpl w:val="AC00FB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144D52"/>
    <w:multiLevelType w:val="multilevel"/>
    <w:tmpl w:val="305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327191"/>
    <w:multiLevelType w:val="multilevel"/>
    <w:tmpl w:val="0E1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467FD1"/>
    <w:multiLevelType w:val="multilevel"/>
    <w:tmpl w:val="7654E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B45F0C"/>
    <w:multiLevelType w:val="multilevel"/>
    <w:tmpl w:val="3EE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95B3E"/>
    <w:multiLevelType w:val="multilevel"/>
    <w:tmpl w:val="525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540BE5"/>
    <w:multiLevelType w:val="multilevel"/>
    <w:tmpl w:val="048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221DE7"/>
    <w:multiLevelType w:val="multilevel"/>
    <w:tmpl w:val="CEF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25E06"/>
    <w:multiLevelType w:val="multilevel"/>
    <w:tmpl w:val="AF5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9A0FD4"/>
    <w:multiLevelType w:val="multilevel"/>
    <w:tmpl w:val="DD14C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433D90"/>
    <w:multiLevelType w:val="multilevel"/>
    <w:tmpl w:val="0460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2057659027">
    <w:abstractNumId w:val="24"/>
  </w:num>
  <w:num w:numId="8" w16cid:durableId="487982281">
    <w:abstractNumId w:val="15"/>
  </w:num>
  <w:num w:numId="9" w16cid:durableId="1094597712">
    <w:abstractNumId w:val="23"/>
  </w:num>
  <w:num w:numId="10" w16cid:durableId="1814983967">
    <w:abstractNumId w:val="12"/>
  </w:num>
  <w:num w:numId="11" w16cid:durableId="1511481800">
    <w:abstractNumId w:val="33"/>
  </w:num>
  <w:num w:numId="12" w16cid:durableId="1737436947">
    <w:abstractNumId w:val="34"/>
  </w:num>
  <w:num w:numId="13" w16cid:durableId="37753673">
    <w:abstractNumId w:val="16"/>
  </w:num>
  <w:num w:numId="14" w16cid:durableId="438645328">
    <w:abstractNumId w:val="9"/>
  </w:num>
  <w:num w:numId="15" w16cid:durableId="602997012">
    <w:abstractNumId w:val="26"/>
  </w:num>
  <w:num w:numId="16" w16cid:durableId="930285691">
    <w:abstractNumId w:val="11"/>
  </w:num>
  <w:num w:numId="17" w16cid:durableId="332418261">
    <w:abstractNumId w:val="13"/>
  </w:num>
  <w:num w:numId="18" w16cid:durableId="729379840">
    <w:abstractNumId w:val="21"/>
  </w:num>
  <w:num w:numId="19" w16cid:durableId="640035814">
    <w:abstractNumId w:val="31"/>
  </w:num>
  <w:num w:numId="20" w16cid:durableId="355497527">
    <w:abstractNumId w:val="28"/>
  </w:num>
  <w:num w:numId="21" w16cid:durableId="316737169">
    <w:abstractNumId w:val="29"/>
  </w:num>
  <w:num w:numId="22" w16cid:durableId="2076928099">
    <w:abstractNumId w:val="10"/>
  </w:num>
  <w:num w:numId="23" w16cid:durableId="1067995319">
    <w:abstractNumId w:val="32"/>
  </w:num>
  <w:num w:numId="24" w16cid:durableId="966202077">
    <w:abstractNumId w:val="25"/>
  </w:num>
  <w:num w:numId="25" w16cid:durableId="786237671">
    <w:abstractNumId w:val="27"/>
  </w:num>
  <w:num w:numId="26" w16cid:durableId="353962995">
    <w:abstractNumId w:val="22"/>
  </w:num>
  <w:num w:numId="27" w16cid:durableId="2133548603">
    <w:abstractNumId w:val="14"/>
  </w:num>
  <w:num w:numId="28" w16cid:durableId="336618057">
    <w:abstractNumId w:val="18"/>
  </w:num>
  <w:num w:numId="29" w16cid:durableId="1382172411">
    <w:abstractNumId w:val="17"/>
  </w:num>
  <w:num w:numId="30" w16cid:durableId="395976905">
    <w:abstractNumId w:val="19"/>
  </w:num>
  <w:num w:numId="31" w16cid:durableId="2046711596">
    <w:abstractNumId w:val="20"/>
  </w:num>
  <w:num w:numId="32" w16cid:durableId="2044403134">
    <w:abstractNumId w:val="7"/>
  </w:num>
  <w:num w:numId="33" w16cid:durableId="583490335">
    <w:abstractNumId w:val="8"/>
  </w:num>
  <w:num w:numId="34" w16cid:durableId="1077938574">
    <w:abstractNumId w:val="6"/>
  </w:num>
  <w:num w:numId="35" w16cid:durableId="1665430874">
    <w:abstractNumId w:val="35"/>
  </w:num>
  <w:num w:numId="36" w16cid:durableId="2015838253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B38FA"/>
    <w:rsid w:val="002C02B2"/>
    <w:rsid w:val="00326F90"/>
    <w:rsid w:val="0033442B"/>
    <w:rsid w:val="00375F0B"/>
    <w:rsid w:val="003A6597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14A6D"/>
    <w:rsid w:val="009223A0"/>
    <w:rsid w:val="009571EB"/>
    <w:rsid w:val="00961090"/>
    <w:rsid w:val="00962594"/>
    <w:rsid w:val="00972803"/>
    <w:rsid w:val="009736F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62</cp:revision>
  <dcterms:created xsi:type="dcterms:W3CDTF">2013-12-23T23:15:00Z</dcterms:created>
  <dcterms:modified xsi:type="dcterms:W3CDTF">2025-09-18T15:56:00Z</dcterms:modified>
  <cp:category/>
</cp:coreProperties>
</file>