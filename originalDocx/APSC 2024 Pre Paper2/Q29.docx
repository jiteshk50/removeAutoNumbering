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13B3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 number is increased by 25% and then decreased by 20%. The net change is</w:t>
      </w:r>
      <w:r w:rsidRPr="006D6D6A">
        <w:rPr>
          <w:lang w:val="en-IN"/>
        </w:rPr>
        <w:br/>
        <w:t>(A) Increased by 5%</w:t>
      </w:r>
      <w:r w:rsidRPr="006D6D6A">
        <w:rPr>
          <w:lang w:val="en-IN"/>
        </w:rPr>
        <w:br/>
        <w:t>(B) Increased by 4%</w:t>
      </w:r>
      <w:r w:rsidRPr="006D6D6A">
        <w:rPr>
          <w:lang w:val="en-IN"/>
        </w:rPr>
        <w:br/>
        <w:t>(C) Decreased by 5%</w:t>
      </w:r>
      <w:r w:rsidRPr="006D6D6A">
        <w:rPr>
          <w:lang w:val="en-IN"/>
        </w:rPr>
        <w:br/>
        <w:t>(D) Decreased by 4%</w:t>
      </w:r>
    </w:p>
    <w:p w14:paraId="61C470CC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 price is first decreased by 40% and then increased by 40%. The overall effect is</w:t>
      </w:r>
      <w:r w:rsidRPr="006D6D6A">
        <w:rPr>
          <w:lang w:val="en-IN"/>
        </w:rPr>
        <w:br/>
        <w:t>(A) Increased by 16%</w:t>
      </w:r>
      <w:r w:rsidRPr="006D6D6A">
        <w:rPr>
          <w:lang w:val="en-IN"/>
        </w:rPr>
        <w:br/>
        <w:t>(B) Decreased by 16%</w:t>
      </w:r>
      <w:r w:rsidRPr="006D6D6A">
        <w:rPr>
          <w:lang w:val="en-IN"/>
        </w:rPr>
        <w:br/>
        <w:t>(C) Decreased by 4%</w:t>
      </w:r>
      <w:r w:rsidRPr="006D6D6A">
        <w:rPr>
          <w:lang w:val="en-IN"/>
        </w:rPr>
        <w:br/>
        <w:t>(D) No net change</w:t>
      </w:r>
    </w:p>
    <w:p w14:paraId="482839D8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After a 30% discount, a shirt costs Rs. 1,400. What was the marked price?</w:t>
      </w:r>
      <w:r w:rsidRPr="006D6D6A">
        <w:rPr>
          <w:lang w:val="en-IN"/>
        </w:rPr>
        <w:br/>
        <w:t>(A) Rs. 1,820</w:t>
      </w:r>
      <w:r w:rsidRPr="006D6D6A">
        <w:rPr>
          <w:lang w:val="en-IN"/>
        </w:rPr>
        <w:br/>
        <w:t>(B) Rs. 2,000</w:t>
      </w:r>
      <w:r w:rsidRPr="006D6D6A">
        <w:rPr>
          <w:lang w:val="en-IN"/>
        </w:rPr>
        <w:br/>
        <w:t>(C) Rs. 1,960</w:t>
      </w:r>
      <w:r w:rsidRPr="006D6D6A">
        <w:rPr>
          <w:lang w:val="en-IN"/>
        </w:rPr>
        <w:br/>
        <w:t>(D) Rs. 2,100</w:t>
      </w:r>
    </w:p>
    <w:p w14:paraId="4A3FF759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 population increases by 15% in year 1, then by 10% in year 2, and then decreases by 20% in year 3. Overall change from the start is</w:t>
      </w:r>
      <w:r w:rsidRPr="006D6D6A">
        <w:rPr>
          <w:lang w:val="en-IN"/>
        </w:rPr>
        <w:br/>
        <w:t>(A) Decrease of 1.5%</w:t>
      </w:r>
      <w:r w:rsidRPr="006D6D6A">
        <w:rPr>
          <w:lang w:val="en-IN"/>
        </w:rPr>
        <w:br/>
        <w:t>(B) Decrease of 0.5%</w:t>
      </w:r>
      <w:r w:rsidRPr="006D6D6A">
        <w:rPr>
          <w:lang w:val="en-IN"/>
        </w:rPr>
        <w:br/>
        <w:t>(C) Increase of 2%</w:t>
      </w:r>
      <w:r w:rsidRPr="006D6D6A">
        <w:rPr>
          <w:lang w:val="en-IN"/>
        </w:rPr>
        <w:br/>
        <w:t>(D) Increase of 4%</w:t>
      </w:r>
    </w:p>
    <w:p w14:paraId="1300F00B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 xml:space="preserve">A trader marks an article 50% above cost and allows two successive discounts of 20% and 10% on the </w:t>
      </w:r>
      <w:proofErr w:type="spellStart"/>
      <w:r w:rsidRPr="006D6D6A">
        <w:rPr>
          <w:lang w:val="en-IN"/>
        </w:rPr>
        <w:t>marked</w:t>
      </w:r>
      <w:proofErr w:type="spellEnd"/>
      <w:r w:rsidRPr="006D6D6A">
        <w:rPr>
          <w:lang w:val="en-IN"/>
        </w:rPr>
        <w:t xml:space="preserve"> price. The overall profit on cost is</w:t>
      </w:r>
      <w:r w:rsidRPr="006D6D6A">
        <w:rPr>
          <w:lang w:val="en-IN"/>
        </w:rPr>
        <w:br/>
        <w:t>(A) 8%</w:t>
      </w:r>
      <w:r w:rsidRPr="006D6D6A">
        <w:rPr>
          <w:lang w:val="en-IN"/>
        </w:rPr>
        <w:br/>
        <w:t>(B) 12%</w:t>
      </w:r>
      <w:r w:rsidRPr="006D6D6A">
        <w:rPr>
          <w:lang w:val="en-IN"/>
        </w:rPr>
        <w:br/>
        <w:t>(C) 15%</w:t>
      </w:r>
      <w:r w:rsidRPr="006D6D6A">
        <w:rPr>
          <w:lang w:val="en-IN"/>
        </w:rPr>
        <w:br/>
        <w:t>(D) 20%</w:t>
      </w:r>
    </w:p>
    <w:p w14:paraId="2605A040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 solution contains 30% alcohol. How much pure water must be added to 200 ml of this solution to make it 20% alcohol?</w:t>
      </w:r>
      <w:r w:rsidRPr="006D6D6A">
        <w:rPr>
          <w:lang w:val="en-IN"/>
        </w:rPr>
        <w:br/>
        <w:t>(A) 50 ml</w:t>
      </w:r>
      <w:r w:rsidRPr="006D6D6A">
        <w:rPr>
          <w:lang w:val="en-IN"/>
        </w:rPr>
        <w:br/>
        <w:t>(B) 75 ml</w:t>
      </w:r>
      <w:r w:rsidRPr="006D6D6A">
        <w:rPr>
          <w:lang w:val="en-IN"/>
        </w:rPr>
        <w:br/>
        <w:t>(C) 100 ml</w:t>
      </w:r>
      <w:r w:rsidRPr="006D6D6A">
        <w:rPr>
          <w:lang w:val="en-IN"/>
        </w:rPr>
        <w:br/>
        <w:t>(D) 150 ml</w:t>
      </w:r>
    </w:p>
    <w:p w14:paraId="40E19150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A student scores 28% and fails by 14 marks; another scores 34% and gets 8 marks more than the pass mark. The maximum marks are</w:t>
      </w:r>
      <w:r w:rsidRPr="006D6D6A">
        <w:rPr>
          <w:lang w:val="en-IN"/>
        </w:rPr>
        <w:br/>
        <w:t>(A) 200</w:t>
      </w:r>
      <w:r w:rsidRPr="006D6D6A">
        <w:rPr>
          <w:lang w:val="en-IN"/>
        </w:rPr>
        <w:br/>
        <w:t>(B) 250</w:t>
      </w:r>
      <w:r w:rsidRPr="006D6D6A">
        <w:rPr>
          <w:lang w:val="en-IN"/>
        </w:rPr>
        <w:br/>
        <w:t>(C) 300</w:t>
      </w:r>
      <w:r w:rsidRPr="006D6D6A">
        <w:rPr>
          <w:lang w:val="en-IN"/>
        </w:rPr>
        <w:br/>
        <w:t>(D) 350</w:t>
      </w:r>
    </w:p>
    <w:p w14:paraId="289090A4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lastRenderedPageBreak/>
        <w:t>The price of a commodity is increased by x% and then decreased by x%. The net effect is</w:t>
      </w:r>
      <w:r w:rsidRPr="006D6D6A">
        <w:rPr>
          <w:lang w:val="en-IN"/>
        </w:rPr>
        <w:br/>
        <w:t>(A) Decrease of x%</w:t>
      </w:r>
      <w:r w:rsidRPr="006D6D6A">
        <w:rPr>
          <w:lang w:val="en-IN"/>
        </w:rPr>
        <w:br/>
        <w:t>(B) Decrease of x^2/100%</w:t>
      </w:r>
      <w:r w:rsidRPr="006D6D6A">
        <w:rPr>
          <w:lang w:val="en-IN"/>
        </w:rPr>
        <w:br/>
        <w:t>(C) Increase of x^2/100%</w:t>
      </w:r>
      <w:r w:rsidRPr="006D6D6A">
        <w:rPr>
          <w:lang w:val="en-IN"/>
        </w:rPr>
        <w:br/>
        <w:t>(D) No change</w:t>
      </w:r>
    </w:p>
    <w:p w14:paraId="4D09B09B" w14:textId="77777777" w:rsidR="006D6D6A" w:rsidRPr="006D6D6A" w:rsidRDefault="006D6D6A" w:rsidP="006D6D6A">
      <w:pPr>
        <w:numPr>
          <w:ilvl w:val="0"/>
          <w:numId w:val="26"/>
        </w:numPr>
        <w:rPr>
          <w:lang w:val="en-IN"/>
        </w:rPr>
      </w:pPr>
      <w:r w:rsidRPr="006D6D6A">
        <w:rPr>
          <w:lang w:val="en-IN"/>
        </w:rPr>
        <w:t>The population of a town increases by 20% and then decreases by 25%. If the final population is 18,000, the initial population was</w:t>
      </w:r>
      <w:r w:rsidRPr="006D6D6A">
        <w:rPr>
          <w:lang w:val="en-IN"/>
        </w:rPr>
        <w:br/>
        <w:t>(A) 20,000</w:t>
      </w:r>
      <w:r w:rsidRPr="006D6D6A">
        <w:rPr>
          <w:lang w:val="en-IN"/>
        </w:rPr>
        <w:br/>
        <w:t>(B) 22,000</w:t>
      </w:r>
      <w:r w:rsidRPr="006D6D6A">
        <w:rPr>
          <w:lang w:val="en-IN"/>
        </w:rPr>
        <w:br/>
        <w:t>(C) 24,000</w:t>
      </w:r>
      <w:r w:rsidRPr="006D6D6A">
        <w:rPr>
          <w:lang w:val="en-IN"/>
        </w:rPr>
        <w:br/>
        <w:t>(D) 25,000</w:t>
      </w:r>
    </w:p>
    <w:p w14:paraId="18381E3C" w14:textId="1F8FED73" w:rsidR="009F2CF2" w:rsidRPr="006D6D6A" w:rsidRDefault="006D6D6A" w:rsidP="006D6D6A">
      <w:pPr>
        <w:numPr>
          <w:ilvl w:val="0"/>
          <w:numId w:val="26"/>
        </w:numPr>
      </w:pPr>
      <w:r w:rsidRPr="006D6D6A">
        <w:rPr>
          <w:lang w:val="en-IN"/>
        </w:rPr>
        <w:t>A salary is increased by 10% and then by 15%. By what percentage should the resulting salary be reduced to get back to the original salary?</w:t>
      </w:r>
      <w:r w:rsidRPr="006D6D6A">
        <w:rPr>
          <w:lang w:val="en-IN"/>
        </w:rPr>
        <w:br/>
        <w:t>(A) 20%</w:t>
      </w:r>
      <w:r w:rsidRPr="006D6D6A">
        <w:rPr>
          <w:lang w:val="en-IN"/>
        </w:rPr>
        <w:br/>
        <w:t>(B) 21.5%</w:t>
      </w:r>
      <w:r w:rsidRPr="006D6D6A">
        <w:rPr>
          <w:lang w:val="en-IN"/>
        </w:rPr>
        <w:br/>
        <w:t>(C) 22.5%</w:t>
      </w:r>
      <w:r w:rsidRPr="006D6D6A">
        <w:rPr>
          <w:lang w:val="en-IN"/>
        </w:rPr>
        <w:br/>
        <w:t>(D) 23.5%</w:t>
      </w:r>
    </w:p>
    <w:sectPr w:rsidR="009F2CF2" w:rsidRPr="006D6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3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2"/>
  </w:num>
  <w:num w:numId="15" w16cid:durableId="2110157279">
    <w:abstractNumId w:val="15"/>
  </w:num>
  <w:num w:numId="16" w16cid:durableId="2145467471">
    <w:abstractNumId w:val="21"/>
  </w:num>
  <w:num w:numId="17" w16cid:durableId="2138641481">
    <w:abstractNumId w:val="26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4"/>
  </w:num>
  <w:num w:numId="25" w16cid:durableId="1622689093">
    <w:abstractNumId w:val="17"/>
  </w:num>
  <w:num w:numId="26" w16cid:durableId="1740596013">
    <w:abstractNumId w:val="20"/>
  </w:num>
  <w:num w:numId="27" w16cid:durableId="20942737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D6D6A"/>
    <w:rsid w:val="007142FD"/>
    <w:rsid w:val="00807E0B"/>
    <w:rsid w:val="008D4852"/>
    <w:rsid w:val="00962594"/>
    <w:rsid w:val="009736F9"/>
    <w:rsid w:val="009F2CF2"/>
    <w:rsid w:val="00AA1D8D"/>
    <w:rsid w:val="00B01B3D"/>
    <w:rsid w:val="00B47730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22</cp:revision>
  <dcterms:created xsi:type="dcterms:W3CDTF">2013-12-23T23:15:00Z</dcterms:created>
  <dcterms:modified xsi:type="dcterms:W3CDTF">2025-09-17T14:55:00Z</dcterms:modified>
  <cp:category/>
</cp:coreProperties>
</file>