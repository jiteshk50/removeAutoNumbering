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6F3BF1" w14:textId="77777777" w:rsidR="00FE352B" w:rsidRPr="00FE352B" w:rsidRDefault="00FE352B" w:rsidP="00FE352B">
      <w:pPr>
        <w:numPr>
          <w:ilvl w:val="0"/>
          <w:numId w:val="45"/>
        </w:numPr>
        <w:rPr>
          <w:lang w:val="en-IN"/>
        </w:rPr>
      </w:pPr>
      <w:r w:rsidRPr="00FE352B">
        <w:rPr>
          <w:lang w:val="en-IN"/>
        </w:rPr>
        <w:t>During a lab session, a learner asks about an unexpected anomaly in the experiment that contradicts the day’s notes, and the explanation isn’t known. What will you do?</w:t>
      </w:r>
      <w:r w:rsidRPr="00FE352B">
        <w:rPr>
          <w:lang w:val="en-IN"/>
        </w:rPr>
        <w:br/>
        <w:t>(A) Dismiss the query as off-topic and proceed with the manual</w:t>
      </w:r>
      <w:r w:rsidRPr="00FE352B">
        <w:rPr>
          <w:lang w:val="en-IN"/>
        </w:rPr>
        <w:br/>
        <w:t>(B) Offer an improvised explanation to maintain authority</w:t>
      </w:r>
      <w:r w:rsidRPr="00FE352B">
        <w:rPr>
          <w:lang w:val="en-IN"/>
        </w:rPr>
        <w:br/>
        <w:t>(C) Invite the class to hypothesize, document observations, and commit to verifying evidence before next class</w:t>
      </w:r>
      <w:r w:rsidRPr="00FE352B">
        <w:rPr>
          <w:lang w:val="en-IN"/>
        </w:rPr>
        <w:br/>
        <w:t>(D) Ask the student to repeat the experiment alone after school</w:t>
      </w:r>
    </w:p>
    <w:p w14:paraId="0D5B8A82" w14:textId="77777777" w:rsidR="00FE352B" w:rsidRPr="00FE352B" w:rsidRDefault="00FE352B" w:rsidP="00FE352B">
      <w:pPr>
        <w:numPr>
          <w:ilvl w:val="0"/>
          <w:numId w:val="45"/>
        </w:numPr>
        <w:rPr>
          <w:lang w:val="en-IN"/>
        </w:rPr>
      </w:pPr>
      <w:r w:rsidRPr="00FE352B">
        <w:rPr>
          <w:lang w:val="en-IN"/>
        </w:rPr>
        <w:t>In a history class, a student cites a new archaeological finding posted that morning and asks its implications—something unfamiliar. What will you do?</w:t>
      </w:r>
      <w:r w:rsidRPr="00FE352B">
        <w:rPr>
          <w:lang w:val="en-IN"/>
        </w:rPr>
        <w:br/>
        <w:t>(A) State that online sources are unreliable and move on</w:t>
      </w:r>
      <w:r w:rsidRPr="00FE352B">
        <w:rPr>
          <w:lang w:val="en-IN"/>
        </w:rPr>
        <w:br/>
        <w:t>(B) Admit the gap, ask for the source, and plan a short evidence-check activity before presenting a verified summary next session</w:t>
      </w:r>
      <w:r w:rsidRPr="00FE352B">
        <w:rPr>
          <w:lang w:val="en-IN"/>
        </w:rPr>
        <w:br/>
        <w:t>(C) Give a speculative answer to avoid delay</w:t>
      </w:r>
      <w:r w:rsidRPr="00FE352B">
        <w:rPr>
          <w:lang w:val="en-IN"/>
        </w:rPr>
        <w:br/>
        <w:t>(D) Tell the student to research privately</w:t>
      </w:r>
    </w:p>
    <w:p w14:paraId="0BDD5DBE" w14:textId="77777777" w:rsidR="00FE352B" w:rsidRPr="00FE352B" w:rsidRDefault="00FE352B" w:rsidP="00FE352B">
      <w:pPr>
        <w:numPr>
          <w:ilvl w:val="0"/>
          <w:numId w:val="45"/>
        </w:numPr>
        <w:rPr>
          <w:lang w:val="en-IN"/>
        </w:rPr>
      </w:pPr>
      <w:r w:rsidRPr="00FE352B">
        <w:rPr>
          <w:lang w:val="en-IN"/>
        </w:rPr>
        <w:t>In mathematics, a student proposes an alternate proof you have not seen. What will you do?</w:t>
      </w:r>
      <w:r w:rsidRPr="00FE352B">
        <w:rPr>
          <w:lang w:val="en-IN"/>
        </w:rPr>
        <w:br/>
        <w:t>(A) Reject it as outside syllabus</w:t>
      </w:r>
      <w:r w:rsidRPr="00FE352B">
        <w:rPr>
          <w:lang w:val="en-IN"/>
        </w:rPr>
        <w:br/>
        <w:t>(B) Ask them to present it briefly, evaluate the logic with the class, and promise to confirm rigor in the next class</w:t>
      </w:r>
      <w:r w:rsidRPr="00FE352B">
        <w:rPr>
          <w:lang w:val="en-IN"/>
        </w:rPr>
        <w:br/>
        <w:t>(C) Demand a written proof graded later, without class discussion</w:t>
      </w:r>
      <w:r w:rsidRPr="00FE352B">
        <w:rPr>
          <w:lang w:val="en-IN"/>
        </w:rPr>
        <w:br/>
        <w:t>(D) Warn them not to challenge standard methods</w:t>
      </w:r>
    </w:p>
    <w:p w14:paraId="4662048F" w14:textId="77777777" w:rsidR="00FE352B" w:rsidRPr="00FE352B" w:rsidRDefault="00FE352B" w:rsidP="00FE352B">
      <w:pPr>
        <w:numPr>
          <w:ilvl w:val="0"/>
          <w:numId w:val="45"/>
        </w:numPr>
        <w:rPr>
          <w:lang w:val="en-IN"/>
        </w:rPr>
      </w:pPr>
      <w:r w:rsidRPr="00FE352B">
        <w:rPr>
          <w:lang w:val="en-IN"/>
        </w:rPr>
        <w:t>During a literature seminar, a student asks about a critical framework unfamiliar to you. What will you do?</w:t>
      </w:r>
      <w:r w:rsidRPr="00FE352B">
        <w:rPr>
          <w:lang w:val="en-IN"/>
        </w:rPr>
        <w:br/>
        <w:t>(A) Discourage theory talk and return to plot summary</w:t>
      </w:r>
      <w:r w:rsidRPr="00FE352B">
        <w:rPr>
          <w:lang w:val="en-IN"/>
        </w:rPr>
        <w:br/>
        <w:t>(B) Note the framework, request 5–7 minutes for quick reference searching after class, and schedule a mini-brief to integrate it next session</w:t>
      </w:r>
      <w:r w:rsidRPr="00FE352B">
        <w:rPr>
          <w:lang w:val="en-IN"/>
        </w:rPr>
        <w:br/>
        <w:t>(C) Give a generic answer about “author’s intention”</w:t>
      </w:r>
      <w:r w:rsidRPr="00FE352B">
        <w:rPr>
          <w:lang w:val="en-IN"/>
        </w:rPr>
        <w:br/>
        <w:t>(D) Assign the student to lecture the class in your place</w:t>
      </w:r>
    </w:p>
    <w:p w14:paraId="3955C72E" w14:textId="77777777" w:rsidR="00FE352B" w:rsidRPr="00FE352B" w:rsidRDefault="00FE352B" w:rsidP="00FE352B">
      <w:pPr>
        <w:numPr>
          <w:ilvl w:val="0"/>
          <w:numId w:val="45"/>
        </w:numPr>
        <w:rPr>
          <w:lang w:val="en-IN"/>
        </w:rPr>
      </w:pPr>
      <w:r w:rsidRPr="00FE352B">
        <w:rPr>
          <w:lang w:val="en-IN"/>
        </w:rPr>
        <w:t>In computer science, a student’s code exposes an edge case not covered yet. What will you do?</w:t>
      </w:r>
      <w:r w:rsidRPr="00FE352B">
        <w:rPr>
          <w:lang w:val="en-IN"/>
        </w:rPr>
        <w:br/>
        <w:t>(A) Say it won’t appear in exams and skip it</w:t>
      </w:r>
      <w:r w:rsidRPr="00FE352B">
        <w:rPr>
          <w:lang w:val="en-IN"/>
        </w:rPr>
        <w:br/>
        <w:t>(B) Defer with transparency, set up a reproducible test, and return with a documented fix and references</w:t>
      </w:r>
      <w:r w:rsidRPr="00FE352B">
        <w:rPr>
          <w:lang w:val="en-IN"/>
        </w:rPr>
        <w:br/>
        <w:t>(C) Ask them to remove the edge case</w:t>
      </w:r>
      <w:r w:rsidRPr="00FE352B">
        <w:rPr>
          <w:lang w:val="en-IN"/>
        </w:rPr>
        <w:br/>
        <w:t>(D) Grade them down for complicating the task</w:t>
      </w:r>
    </w:p>
    <w:p w14:paraId="2AC6F266" w14:textId="77777777" w:rsidR="00FE352B" w:rsidRPr="00FE352B" w:rsidRDefault="00FE352B" w:rsidP="00FE352B">
      <w:pPr>
        <w:numPr>
          <w:ilvl w:val="0"/>
          <w:numId w:val="45"/>
        </w:numPr>
        <w:rPr>
          <w:lang w:val="en-IN"/>
        </w:rPr>
      </w:pPr>
      <w:r w:rsidRPr="00FE352B">
        <w:rPr>
          <w:lang w:val="en-IN"/>
        </w:rPr>
        <w:t>In economics, a question links the topic to a recent policy circular unknown to you. What will you do?</w:t>
      </w:r>
      <w:r w:rsidRPr="00FE352B">
        <w:rPr>
          <w:lang w:val="en-IN"/>
        </w:rPr>
        <w:br/>
        <w:t>(A) Dismiss policy details as politics</w:t>
      </w:r>
      <w:r w:rsidRPr="00FE352B">
        <w:rPr>
          <w:lang w:val="en-IN"/>
        </w:rPr>
        <w:br/>
        <w:t>(B) Acknowledge the limit, assign a brief policy-reading task to two volunteers, and synthesize verified takeaways next class</w:t>
      </w:r>
      <w:r w:rsidRPr="00FE352B">
        <w:rPr>
          <w:lang w:val="en-IN"/>
        </w:rPr>
        <w:br/>
      </w:r>
      <w:r w:rsidRPr="00FE352B">
        <w:rPr>
          <w:lang w:val="en-IN"/>
        </w:rPr>
        <w:lastRenderedPageBreak/>
        <w:t>(C) Provide a general answer about “market forces”</w:t>
      </w:r>
      <w:r w:rsidRPr="00FE352B">
        <w:rPr>
          <w:lang w:val="en-IN"/>
        </w:rPr>
        <w:br/>
        <w:t>(D) Ask the student to stop derailing class</w:t>
      </w:r>
    </w:p>
    <w:p w14:paraId="2D4DFFDC" w14:textId="77777777" w:rsidR="00FE352B" w:rsidRPr="00FE352B" w:rsidRDefault="00FE352B" w:rsidP="00FE352B">
      <w:pPr>
        <w:numPr>
          <w:ilvl w:val="0"/>
          <w:numId w:val="45"/>
        </w:numPr>
        <w:rPr>
          <w:lang w:val="en-IN"/>
        </w:rPr>
      </w:pPr>
      <w:r w:rsidRPr="00FE352B">
        <w:rPr>
          <w:lang w:val="en-IN"/>
        </w:rPr>
        <w:t>In biology, a student asks about a controversial study’s methods you haven’t read. What will you do?</w:t>
      </w:r>
      <w:r w:rsidRPr="00FE352B">
        <w:rPr>
          <w:lang w:val="en-IN"/>
        </w:rPr>
        <w:br/>
        <w:t>(A) Label the study “fake news”</w:t>
      </w:r>
      <w:r w:rsidRPr="00FE352B">
        <w:rPr>
          <w:lang w:val="en-IN"/>
        </w:rPr>
        <w:br/>
        <w:t>(B) Invite methodological scrutiny: list what data would be needed, model critical appraisal, then commit to checking the paper and reporting back</w:t>
      </w:r>
      <w:r w:rsidRPr="00FE352B">
        <w:rPr>
          <w:lang w:val="en-IN"/>
        </w:rPr>
        <w:br/>
        <w:t>(C) Provide a confident-sounding guess</w:t>
      </w:r>
      <w:r w:rsidRPr="00FE352B">
        <w:rPr>
          <w:lang w:val="en-IN"/>
        </w:rPr>
        <w:br/>
        <w:t>(D) Ban discussion of controversial topics</w:t>
      </w:r>
    </w:p>
    <w:p w14:paraId="245D555E" w14:textId="77777777" w:rsidR="00FE352B" w:rsidRPr="00FE352B" w:rsidRDefault="00FE352B" w:rsidP="00FE352B">
      <w:pPr>
        <w:numPr>
          <w:ilvl w:val="0"/>
          <w:numId w:val="45"/>
        </w:numPr>
        <w:rPr>
          <w:lang w:val="en-IN"/>
        </w:rPr>
      </w:pPr>
      <w:r w:rsidRPr="00FE352B">
        <w:rPr>
          <w:lang w:val="en-IN"/>
        </w:rPr>
        <w:t>During Q&amp;A, multiple students start asking advanced questions outside scope, reducing time for core content. What will you do?</w:t>
      </w:r>
      <w:r w:rsidRPr="00FE352B">
        <w:rPr>
          <w:lang w:val="en-IN"/>
        </w:rPr>
        <w:br/>
        <w:t>(A) Ignore all questions entirely</w:t>
      </w:r>
      <w:r w:rsidRPr="00FE352B">
        <w:rPr>
          <w:lang w:val="en-IN"/>
        </w:rPr>
        <w:br/>
        <w:t>(B) Create a “parking lot” list for out-of-scope questions, answer one briefly now, and schedule a follow-up session or resource sheet</w:t>
      </w:r>
      <w:r w:rsidRPr="00FE352B">
        <w:rPr>
          <w:lang w:val="en-IN"/>
        </w:rPr>
        <w:br/>
        <w:t>(C) Scold students for curiosity</w:t>
      </w:r>
      <w:r w:rsidRPr="00FE352B">
        <w:rPr>
          <w:lang w:val="en-IN"/>
        </w:rPr>
        <w:br/>
        <w:t>(D) Ask class monitor to collect names and stop them asking</w:t>
      </w:r>
    </w:p>
    <w:p w14:paraId="2BA0C4B3" w14:textId="77777777" w:rsidR="00FE352B" w:rsidRPr="00FE352B" w:rsidRDefault="00FE352B" w:rsidP="00FE352B">
      <w:pPr>
        <w:numPr>
          <w:ilvl w:val="0"/>
          <w:numId w:val="45"/>
        </w:numPr>
        <w:rPr>
          <w:lang w:val="en-IN"/>
        </w:rPr>
      </w:pPr>
      <w:r w:rsidRPr="00FE352B">
        <w:rPr>
          <w:lang w:val="en-IN"/>
        </w:rPr>
        <w:t>In civics, a student asks for case law details you don’t recall. What will you do?</w:t>
      </w:r>
      <w:r w:rsidRPr="00FE352B">
        <w:rPr>
          <w:lang w:val="en-IN"/>
        </w:rPr>
        <w:br/>
        <w:t>(A) Quote any case that sounds similar</w:t>
      </w:r>
      <w:r w:rsidRPr="00FE352B">
        <w:rPr>
          <w:lang w:val="en-IN"/>
        </w:rPr>
        <w:br/>
        <w:t>(B) Admit uncertainty, outline how to locate authoritative judgments, and provide the verified citation and summary next class</w:t>
      </w:r>
      <w:r w:rsidRPr="00FE352B">
        <w:rPr>
          <w:lang w:val="en-IN"/>
        </w:rPr>
        <w:br/>
        <w:t>(C) Tell students case law is irrelevant</w:t>
      </w:r>
      <w:r w:rsidRPr="00FE352B">
        <w:rPr>
          <w:lang w:val="en-IN"/>
        </w:rPr>
        <w:br/>
        <w:t>(D) Ask the student to stop showing off</w:t>
      </w:r>
    </w:p>
    <w:p w14:paraId="5873B455" w14:textId="2E87AABC" w:rsidR="00C00B7D" w:rsidRPr="00FE352B" w:rsidRDefault="00FE352B" w:rsidP="00FE352B">
      <w:pPr>
        <w:numPr>
          <w:ilvl w:val="0"/>
          <w:numId w:val="45"/>
        </w:numPr>
      </w:pPr>
      <w:r w:rsidRPr="00FE352B">
        <w:rPr>
          <w:lang w:val="en-IN"/>
        </w:rPr>
        <w:t>In foreign language class, a student challenges an exception to a grammar rule that you can’t justify immediately. What will you do?</w:t>
      </w:r>
      <w:r w:rsidRPr="00FE352B">
        <w:rPr>
          <w:lang w:val="en-IN"/>
        </w:rPr>
        <w:br/>
        <w:t>(A) Say “because rules are rules”</w:t>
      </w:r>
      <w:r w:rsidRPr="00FE352B">
        <w:rPr>
          <w:lang w:val="en-IN"/>
        </w:rPr>
        <w:br/>
        <w:t>(B) Mark the exception, compare corpora/examples in the next class, and share reputable references or native-usage data</w:t>
      </w:r>
      <w:r w:rsidRPr="00FE352B">
        <w:rPr>
          <w:lang w:val="en-IN"/>
        </w:rPr>
        <w:br/>
        <w:t>(C) Penalize the student for nitpicking</w:t>
      </w:r>
      <w:r w:rsidRPr="00FE352B">
        <w:rPr>
          <w:lang w:val="en-IN"/>
        </w:rPr>
        <w:br/>
        <w:t>(D) Shift the topic without acknowledgment</w:t>
      </w:r>
    </w:p>
    <w:sectPr w:rsidR="00C00B7D" w:rsidRPr="00FE352B" w:rsidSect="00044446">
      <w:pgSz w:w="12240" w:h="15840"/>
      <w:pgMar w:top="1365" w:right="1365" w:bottom="1365" w:left="136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4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0FD190A"/>
    <w:multiLevelType w:val="multilevel"/>
    <w:tmpl w:val="82E2A082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74628F"/>
    <w:multiLevelType w:val="hybridMultilevel"/>
    <w:tmpl w:val="A1A820E2"/>
    <w:lvl w:ilvl="0" w:tplc="CD0E1542">
      <w:start w:val="4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BEE406">
      <w:numFmt w:val="decimal"/>
      <w:lvlText w:val=""/>
      <w:lvlJc w:val="left"/>
    </w:lvl>
    <w:lvl w:ilvl="2" w:tplc="7646F9EC">
      <w:numFmt w:val="decimal"/>
      <w:lvlText w:val=""/>
      <w:lvlJc w:val="left"/>
    </w:lvl>
    <w:lvl w:ilvl="3" w:tplc="96547ED2">
      <w:numFmt w:val="decimal"/>
      <w:lvlText w:val=""/>
      <w:lvlJc w:val="left"/>
    </w:lvl>
    <w:lvl w:ilvl="4" w:tplc="9F9229FC">
      <w:numFmt w:val="decimal"/>
      <w:lvlText w:val=""/>
      <w:lvlJc w:val="left"/>
    </w:lvl>
    <w:lvl w:ilvl="5" w:tplc="FAB0DFB4">
      <w:numFmt w:val="decimal"/>
      <w:lvlText w:val=""/>
      <w:lvlJc w:val="left"/>
    </w:lvl>
    <w:lvl w:ilvl="6" w:tplc="8E72529E">
      <w:numFmt w:val="decimal"/>
      <w:lvlText w:val=""/>
      <w:lvlJc w:val="left"/>
    </w:lvl>
    <w:lvl w:ilvl="7" w:tplc="DBD4F0A2">
      <w:numFmt w:val="decimal"/>
      <w:lvlText w:val=""/>
      <w:lvlJc w:val="left"/>
    </w:lvl>
    <w:lvl w:ilvl="8" w:tplc="357661F0">
      <w:numFmt w:val="decimal"/>
      <w:lvlText w:val=""/>
      <w:lvlJc w:val="left"/>
    </w:lvl>
  </w:abstractNum>
  <w:abstractNum w:abstractNumId="8" w15:restartNumberingAfterBreak="0">
    <w:nsid w:val="11966404"/>
    <w:multiLevelType w:val="hybridMultilevel"/>
    <w:tmpl w:val="86864898"/>
    <w:lvl w:ilvl="0" w:tplc="56DEE72A">
      <w:start w:val="9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D09434B4">
      <w:numFmt w:val="decimal"/>
      <w:lvlText w:val=""/>
      <w:lvlJc w:val="left"/>
    </w:lvl>
    <w:lvl w:ilvl="2" w:tplc="53AE8DC0">
      <w:numFmt w:val="decimal"/>
      <w:lvlText w:val=""/>
      <w:lvlJc w:val="left"/>
    </w:lvl>
    <w:lvl w:ilvl="3" w:tplc="85407E8A">
      <w:numFmt w:val="decimal"/>
      <w:lvlText w:val=""/>
      <w:lvlJc w:val="left"/>
    </w:lvl>
    <w:lvl w:ilvl="4" w:tplc="EBEA13E2">
      <w:numFmt w:val="decimal"/>
      <w:lvlText w:val=""/>
      <w:lvlJc w:val="left"/>
    </w:lvl>
    <w:lvl w:ilvl="5" w:tplc="4DBA7222">
      <w:numFmt w:val="decimal"/>
      <w:lvlText w:val=""/>
      <w:lvlJc w:val="left"/>
    </w:lvl>
    <w:lvl w:ilvl="6" w:tplc="ED24200E">
      <w:numFmt w:val="decimal"/>
      <w:lvlText w:val=""/>
      <w:lvlJc w:val="left"/>
    </w:lvl>
    <w:lvl w:ilvl="7" w:tplc="2E609D74">
      <w:numFmt w:val="decimal"/>
      <w:lvlText w:val=""/>
      <w:lvlJc w:val="left"/>
    </w:lvl>
    <w:lvl w:ilvl="8" w:tplc="141CD4FE">
      <w:numFmt w:val="decimal"/>
      <w:lvlText w:val=""/>
      <w:lvlJc w:val="left"/>
    </w:lvl>
  </w:abstractNum>
  <w:abstractNum w:abstractNumId="9" w15:restartNumberingAfterBreak="0">
    <w:nsid w:val="121A1087"/>
    <w:multiLevelType w:val="hybridMultilevel"/>
    <w:tmpl w:val="936E61D2"/>
    <w:lvl w:ilvl="0" w:tplc="1B5298F0">
      <w:start w:val="2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9C34E7F8">
      <w:numFmt w:val="decimal"/>
      <w:lvlText w:val=""/>
      <w:lvlJc w:val="left"/>
    </w:lvl>
    <w:lvl w:ilvl="2" w:tplc="D2989FCC">
      <w:numFmt w:val="decimal"/>
      <w:lvlText w:val=""/>
      <w:lvlJc w:val="left"/>
    </w:lvl>
    <w:lvl w:ilvl="3" w:tplc="BCEAFA7E">
      <w:numFmt w:val="decimal"/>
      <w:lvlText w:val=""/>
      <w:lvlJc w:val="left"/>
    </w:lvl>
    <w:lvl w:ilvl="4" w:tplc="7A185C16">
      <w:numFmt w:val="decimal"/>
      <w:lvlText w:val=""/>
      <w:lvlJc w:val="left"/>
    </w:lvl>
    <w:lvl w:ilvl="5" w:tplc="16E228D2">
      <w:numFmt w:val="decimal"/>
      <w:lvlText w:val=""/>
      <w:lvlJc w:val="left"/>
    </w:lvl>
    <w:lvl w:ilvl="6" w:tplc="4DFAF872">
      <w:numFmt w:val="decimal"/>
      <w:lvlText w:val=""/>
      <w:lvlJc w:val="left"/>
    </w:lvl>
    <w:lvl w:ilvl="7" w:tplc="CB32C708">
      <w:numFmt w:val="decimal"/>
      <w:lvlText w:val=""/>
      <w:lvlJc w:val="left"/>
    </w:lvl>
    <w:lvl w:ilvl="8" w:tplc="0DC80BEE">
      <w:numFmt w:val="decimal"/>
      <w:lvlText w:val=""/>
      <w:lvlJc w:val="left"/>
    </w:lvl>
  </w:abstractNum>
  <w:abstractNum w:abstractNumId="10" w15:restartNumberingAfterBreak="0">
    <w:nsid w:val="177C1CE6"/>
    <w:multiLevelType w:val="multilevel"/>
    <w:tmpl w:val="AFD656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B8D2315"/>
    <w:multiLevelType w:val="multilevel"/>
    <w:tmpl w:val="1CC649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E95170"/>
    <w:multiLevelType w:val="multilevel"/>
    <w:tmpl w:val="0A92BFE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425941"/>
    <w:multiLevelType w:val="multilevel"/>
    <w:tmpl w:val="AA2E27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B866762"/>
    <w:multiLevelType w:val="multilevel"/>
    <w:tmpl w:val="B09274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6B11F5"/>
    <w:multiLevelType w:val="multilevel"/>
    <w:tmpl w:val="2A3A6384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E721D3"/>
    <w:multiLevelType w:val="multilevel"/>
    <w:tmpl w:val="9B56B59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1EC636B"/>
    <w:multiLevelType w:val="multilevel"/>
    <w:tmpl w:val="818C64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2EA6940"/>
    <w:multiLevelType w:val="multilevel"/>
    <w:tmpl w:val="F4E23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F0436A"/>
    <w:multiLevelType w:val="hybridMultilevel"/>
    <w:tmpl w:val="E67841DA"/>
    <w:lvl w:ilvl="0" w:tplc="C6B0D2E4">
      <w:start w:val="1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32705FEE">
      <w:numFmt w:val="decimal"/>
      <w:lvlText w:val=""/>
      <w:lvlJc w:val="left"/>
    </w:lvl>
    <w:lvl w:ilvl="2" w:tplc="9BD81530">
      <w:numFmt w:val="decimal"/>
      <w:lvlText w:val=""/>
      <w:lvlJc w:val="left"/>
    </w:lvl>
    <w:lvl w:ilvl="3" w:tplc="4F9C6412">
      <w:numFmt w:val="decimal"/>
      <w:lvlText w:val=""/>
      <w:lvlJc w:val="left"/>
    </w:lvl>
    <w:lvl w:ilvl="4" w:tplc="810E8BF8">
      <w:numFmt w:val="decimal"/>
      <w:lvlText w:val=""/>
      <w:lvlJc w:val="left"/>
    </w:lvl>
    <w:lvl w:ilvl="5" w:tplc="258E37C2">
      <w:numFmt w:val="decimal"/>
      <w:lvlText w:val=""/>
      <w:lvlJc w:val="left"/>
    </w:lvl>
    <w:lvl w:ilvl="6" w:tplc="62AA9ABC">
      <w:numFmt w:val="decimal"/>
      <w:lvlText w:val=""/>
      <w:lvlJc w:val="left"/>
    </w:lvl>
    <w:lvl w:ilvl="7" w:tplc="CBECC966">
      <w:numFmt w:val="decimal"/>
      <w:lvlText w:val=""/>
      <w:lvlJc w:val="left"/>
    </w:lvl>
    <w:lvl w:ilvl="8" w:tplc="DFB269FE">
      <w:numFmt w:val="decimal"/>
      <w:lvlText w:val=""/>
      <w:lvlJc w:val="left"/>
    </w:lvl>
  </w:abstractNum>
  <w:abstractNum w:abstractNumId="20" w15:restartNumberingAfterBreak="0">
    <w:nsid w:val="37474B78"/>
    <w:multiLevelType w:val="multilevel"/>
    <w:tmpl w:val="DD2CA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9647D19"/>
    <w:multiLevelType w:val="multilevel"/>
    <w:tmpl w:val="D4125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D122EDF"/>
    <w:multiLevelType w:val="multilevel"/>
    <w:tmpl w:val="A17A682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12B4682"/>
    <w:multiLevelType w:val="multilevel"/>
    <w:tmpl w:val="6CD6D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2D06726"/>
    <w:multiLevelType w:val="hybridMultilevel"/>
    <w:tmpl w:val="DA5A6300"/>
    <w:lvl w:ilvl="0" w:tplc="4EAEFF90">
      <w:start w:val="10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3505A30">
      <w:numFmt w:val="decimal"/>
      <w:lvlText w:val=""/>
      <w:lvlJc w:val="left"/>
    </w:lvl>
    <w:lvl w:ilvl="2" w:tplc="7900924E">
      <w:numFmt w:val="decimal"/>
      <w:lvlText w:val=""/>
      <w:lvlJc w:val="left"/>
    </w:lvl>
    <w:lvl w:ilvl="3" w:tplc="4EC0A5B4">
      <w:numFmt w:val="decimal"/>
      <w:lvlText w:val=""/>
      <w:lvlJc w:val="left"/>
    </w:lvl>
    <w:lvl w:ilvl="4" w:tplc="77A467FE">
      <w:numFmt w:val="decimal"/>
      <w:lvlText w:val=""/>
      <w:lvlJc w:val="left"/>
    </w:lvl>
    <w:lvl w:ilvl="5" w:tplc="13425246">
      <w:numFmt w:val="decimal"/>
      <w:lvlText w:val=""/>
      <w:lvlJc w:val="left"/>
    </w:lvl>
    <w:lvl w:ilvl="6" w:tplc="C3CCECE8">
      <w:numFmt w:val="decimal"/>
      <w:lvlText w:val=""/>
      <w:lvlJc w:val="left"/>
    </w:lvl>
    <w:lvl w:ilvl="7" w:tplc="0DB2CBBA">
      <w:numFmt w:val="decimal"/>
      <w:lvlText w:val=""/>
      <w:lvlJc w:val="left"/>
    </w:lvl>
    <w:lvl w:ilvl="8" w:tplc="42D2E1E6">
      <w:numFmt w:val="decimal"/>
      <w:lvlText w:val=""/>
      <w:lvlJc w:val="left"/>
    </w:lvl>
  </w:abstractNum>
  <w:abstractNum w:abstractNumId="25" w15:restartNumberingAfterBreak="0">
    <w:nsid w:val="45E2256E"/>
    <w:multiLevelType w:val="multilevel"/>
    <w:tmpl w:val="559A4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47304D92"/>
    <w:multiLevelType w:val="multilevel"/>
    <w:tmpl w:val="56D20A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B4715E"/>
    <w:multiLevelType w:val="multilevel"/>
    <w:tmpl w:val="D72070D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C6D2646"/>
    <w:multiLevelType w:val="multilevel"/>
    <w:tmpl w:val="F3186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28B72B5"/>
    <w:multiLevelType w:val="multilevel"/>
    <w:tmpl w:val="920A3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5E91EE4"/>
    <w:multiLevelType w:val="multilevel"/>
    <w:tmpl w:val="6F22C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BFE7483"/>
    <w:multiLevelType w:val="multilevel"/>
    <w:tmpl w:val="4B50CEB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F980E36"/>
    <w:multiLevelType w:val="multilevel"/>
    <w:tmpl w:val="AC887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FEC3779"/>
    <w:multiLevelType w:val="hybridMultilevel"/>
    <w:tmpl w:val="CFD6EDD2"/>
    <w:lvl w:ilvl="0" w:tplc="3FBEB34A">
      <w:start w:val="5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C9B263A2">
      <w:numFmt w:val="decimal"/>
      <w:lvlText w:val=""/>
      <w:lvlJc w:val="left"/>
    </w:lvl>
    <w:lvl w:ilvl="2" w:tplc="DDCEEA00">
      <w:numFmt w:val="decimal"/>
      <w:lvlText w:val=""/>
      <w:lvlJc w:val="left"/>
    </w:lvl>
    <w:lvl w:ilvl="3" w:tplc="C4380D20">
      <w:numFmt w:val="decimal"/>
      <w:lvlText w:val=""/>
      <w:lvlJc w:val="left"/>
    </w:lvl>
    <w:lvl w:ilvl="4" w:tplc="05B07B74">
      <w:numFmt w:val="decimal"/>
      <w:lvlText w:val=""/>
      <w:lvlJc w:val="left"/>
    </w:lvl>
    <w:lvl w:ilvl="5" w:tplc="88B8733C">
      <w:numFmt w:val="decimal"/>
      <w:lvlText w:val=""/>
      <w:lvlJc w:val="left"/>
    </w:lvl>
    <w:lvl w:ilvl="6" w:tplc="4920CC5E">
      <w:numFmt w:val="decimal"/>
      <w:lvlText w:val=""/>
      <w:lvlJc w:val="left"/>
    </w:lvl>
    <w:lvl w:ilvl="7" w:tplc="ADAE8DFE">
      <w:numFmt w:val="decimal"/>
      <w:lvlText w:val=""/>
      <w:lvlJc w:val="left"/>
    </w:lvl>
    <w:lvl w:ilvl="8" w:tplc="E0CEF3B6">
      <w:numFmt w:val="decimal"/>
      <w:lvlText w:val=""/>
      <w:lvlJc w:val="left"/>
    </w:lvl>
  </w:abstractNum>
  <w:abstractNum w:abstractNumId="34" w15:restartNumberingAfterBreak="0">
    <w:nsid w:val="60653B0E"/>
    <w:multiLevelType w:val="hybridMultilevel"/>
    <w:tmpl w:val="8B8AA16E"/>
    <w:lvl w:ilvl="0" w:tplc="91F615F4">
      <w:start w:val="8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A6442726">
      <w:numFmt w:val="decimal"/>
      <w:lvlText w:val=""/>
      <w:lvlJc w:val="left"/>
    </w:lvl>
    <w:lvl w:ilvl="2" w:tplc="6B226D90">
      <w:numFmt w:val="decimal"/>
      <w:lvlText w:val=""/>
      <w:lvlJc w:val="left"/>
    </w:lvl>
    <w:lvl w:ilvl="3" w:tplc="8A32174E">
      <w:numFmt w:val="decimal"/>
      <w:lvlText w:val=""/>
      <w:lvlJc w:val="left"/>
    </w:lvl>
    <w:lvl w:ilvl="4" w:tplc="92AC666E">
      <w:numFmt w:val="decimal"/>
      <w:lvlText w:val=""/>
      <w:lvlJc w:val="left"/>
    </w:lvl>
    <w:lvl w:ilvl="5" w:tplc="1130B366">
      <w:numFmt w:val="decimal"/>
      <w:lvlText w:val=""/>
      <w:lvlJc w:val="left"/>
    </w:lvl>
    <w:lvl w:ilvl="6" w:tplc="F41A25D0">
      <w:numFmt w:val="decimal"/>
      <w:lvlText w:val=""/>
      <w:lvlJc w:val="left"/>
    </w:lvl>
    <w:lvl w:ilvl="7" w:tplc="EFD43220">
      <w:numFmt w:val="decimal"/>
      <w:lvlText w:val=""/>
      <w:lvlJc w:val="left"/>
    </w:lvl>
    <w:lvl w:ilvl="8" w:tplc="63287A4C">
      <w:numFmt w:val="decimal"/>
      <w:lvlText w:val=""/>
      <w:lvlJc w:val="left"/>
    </w:lvl>
  </w:abstractNum>
  <w:abstractNum w:abstractNumId="35" w15:restartNumberingAfterBreak="0">
    <w:nsid w:val="61D73AFD"/>
    <w:multiLevelType w:val="multilevel"/>
    <w:tmpl w:val="5A28035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6288444C"/>
    <w:multiLevelType w:val="multilevel"/>
    <w:tmpl w:val="B494035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642F3C2A"/>
    <w:multiLevelType w:val="hybridMultilevel"/>
    <w:tmpl w:val="A5729AB0"/>
    <w:lvl w:ilvl="0" w:tplc="FFBA1A52">
      <w:start w:val="6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085E3F26">
      <w:numFmt w:val="decimal"/>
      <w:lvlText w:val=""/>
      <w:lvlJc w:val="left"/>
    </w:lvl>
    <w:lvl w:ilvl="2" w:tplc="EBD27F3A">
      <w:numFmt w:val="decimal"/>
      <w:lvlText w:val=""/>
      <w:lvlJc w:val="left"/>
    </w:lvl>
    <w:lvl w:ilvl="3" w:tplc="51CEB3BE">
      <w:numFmt w:val="decimal"/>
      <w:lvlText w:val=""/>
      <w:lvlJc w:val="left"/>
    </w:lvl>
    <w:lvl w:ilvl="4" w:tplc="F6AA85FA">
      <w:numFmt w:val="decimal"/>
      <w:lvlText w:val=""/>
      <w:lvlJc w:val="left"/>
    </w:lvl>
    <w:lvl w:ilvl="5" w:tplc="5B02C8BC">
      <w:numFmt w:val="decimal"/>
      <w:lvlText w:val=""/>
      <w:lvlJc w:val="left"/>
    </w:lvl>
    <w:lvl w:ilvl="6" w:tplc="887A14F4">
      <w:numFmt w:val="decimal"/>
      <w:lvlText w:val=""/>
      <w:lvlJc w:val="left"/>
    </w:lvl>
    <w:lvl w:ilvl="7" w:tplc="40B8687E">
      <w:numFmt w:val="decimal"/>
      <w:lvlText w:val=""/>
      <w:lvlJc w:val="left"/>
    </w:lvl>
    <w:lvl w:ilvl="8" w:tplc="0AFA696E">
      <w:numFmt w:val="decimal"/>
      <w:lvlText w:val=""/>
      <w:lvlJc w:val="left"/>
    </w:lvl>
  </w:abstractNum>
  <w:abstractNum w:abstractNumId="38" w15:restartNumberingAfterBreak="0">
    <w:nsid w:val="65052BF9"/>
    <w:multiLevelType w:val="multilevel"/>
    <w:tmpl w:val="6192B8A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8C51849"/>
    <w:multiLevelType w:val="multilevel"/>
    <w:tmpl w:val="A24C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92748C9"/>
    <w:multiLevelType w:val="multilevel"/>
    <w:tmpl w:val="FD624D4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1EB1048"/>
    <w:multiLevelType w:val="multilevel"/>
    <w:tmpl w:val="7E0C05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740C2F59"/>
    <w:multiLevelType w:val="multilevel"/>
    <w:tmpl w:val="46EE96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7D22459B"/>
    <w:multiLevelType w:val="hybridMultilevel"/>
    <w:tmpl w:val="35A8F6EA"/>
    <w:lvl w:ilvl="0" w:tplc="261C44D0">
      <w:start w:val="7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5AD04BAA">
      <w:numFmt w:val="decimal"/>
      <w:lvlText w:val=""/>
      <w:lvlJc w:val="left"/>
    </w:lvl>
    <w:lvl w:ilvl="2" w:tplc="373EA5D2">
      <w:numFmt w:val="decimal"/>
      <w:lvlText w:val=""/>
      <w:lvlJc w:val="left"/>
    </w:lvl>
    <w:lvl w:ilvl="3" w:tplc="0E04FA88">
      <w:numFmt w:val="decimal"/>
      <w:lvlText w:val=""/>
      <w:lvlJc w:val="left"/>
    </w:lvl>
    <w:lvl w:ilvl="4" w:tplc="FCF838C6">
      <w:numFmt w:val="decimal"/>
      <w:lvlText w:val=""/>
      <w:lvlJc w:val="left"/>
    </w:lvl>
    <w:lvl w:ilvl="5" w:tplc="5532F8AE">
      <w:numFmt w:val="decimal"/>
      <w:lvlText w:val=""/>
      <w:lvlJc w:val="left"/>
    </w:lvl>
    <w:lvl w:ilvl="6" w:tplc="B4FCAF5C">
      <w:numFmt w:val="decimal"/>
      <w:lvlText w:val=""/>
      <w:lvlJc w:val="left"/>
    </w:lvl>
    <w:lvl w:ilvl="7" w:tplc="E8106A70">
      <w:numFmt w:val="decimal"/>
      <w:lvlText w:val=""/>
      <w:lvlJc w:val="left"/>
    </w:lvl>
    <w:lvl w:ilvl="8" w:tplc="AA224B80">
      <w:numFmt w:val="decimal"/>
      <w:lvlText w:val=""/>
      <w:lvlJc w:val="left"/>
    </w:lvl>
  </w:abstractNum>
  <w:abstractNum w:abstractNumId="44" w15:restartNumberingAfterBreak="0">
    <w:nsid w:val="7D3116F5"/>
    <w:multiLevelType w:val="multilevel"/>
    <w:tmpl w:val="EE6C5D0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F5B0D3F"/>
    <w:multiLevelType w:val="hybridMultilevel"/>
    <w:tmpl w:val="D92027FC"/>
    <w:lvl w:ilvl="0" w:tplc="744E6040">
      <w:start w:val="3"/>
      <w:numFmt w:val="decimal"/>
      <w:lvlText w:val="%1."/>
      <w:lvlJc w:val="left"/>
      <w:pPr>
        <w:tabs>
          <w:tab w:val="num" w:pos="900"/>
        </w:tabs>
        <w:ind w:left="540" w:hanging="360"/>
      </w:pPr>
    </w:lvl>
    <w:lvl w:ilvl="1" w:tplc="F5020D66">
      <w:numFmt w:val="decimal"/>
      <w:lvlText w:val=""/>
      <w:lvlJc w:val="left"/>
    </w:lvl>
    <w:lvl w:ilvl="2" w:tplc="803272D8">
      <w:numFmt w:val="decimal"/>
      <w:lvlText w:val=""/>
      <w:lvlJc w:val="left"/>
    </w:lvl>
    <w:lvl w:ilvl="3" w:tplc="3C1EB164">
      <w:numFmt w:val="decimal"/>
      <w:lvlText w:val=""/>
      <w:lvlJc w:val="left"/>
    </w:lvl>
    <w:lvl w:ilvl="4" w:tplc="C32C2396">
      <w:numFmt w:val="decimal"/>
      <w:lvlText w:val=""/>
      <w:lvlJc w:val="left"/>
    </w:lvl>
    <w:lvl w:ilvl="5" w:tplc="7400B1C0">
      <w:numFmt w:val="decimal"/>
      <w:lvlText w:val=""/>
      <w:lvlJc w:val="left"/>
    </w:lvl>
    <w:lvl w:ilvl="6" w:tplc="96605488">
      <w:numFmt w:val="decimal"/>
      <w:lvlText w:val=""/>
      <w:lvlJc w:val="left"/>
    </w:lvl>
    <w:lvl w:ilvl="7" w:tplc="75C469F2">
      <w:numFmt w:val="decimal"/>
      <w:lvlText w:val=""/>
      <w:lvlJc w:val="left"/>
    </w:lvl>
    <w:lvl w:ilvl="8" w:tplc="F020B0DE">
      <w:numFmt w:val="decimal"/>
      <w:lvlText w:val=""/>
      <w:lvlJc w:val="left"/>
    </w:lvl>
  </w:abstractNum>
  <w:num w:numId="1" w16cid:durableId="1364014885">
    <w:abstractNumId w:val="5"/>
  </w:num>
  <w:num w:numId="2" w16cid:durableId="1897155215">
    <w:abstractNumId w:val="3"/>
  </w:num>
  <w:num w:numId="3" w16cid:durableId="371544016">
    <w:abstractNumId w:val="2"/>
  </w:num>
  <w:num w:numId="4" w16cid:durableId="247858838">
    <w:abstractNumId w:val="4"/>
  </w:num>
  <w:num w:numId="5" w16cid:durableId="86926894">
    <w:abstractNumId w:val="1"/>
  </w:num>
  <w:num w:numId="6" w16cid:durableId="395861543">
    <w:abstractNumId w:val="0"/>
  </w:num>
  <w:num w:numId="7" w16cid:durableId="1506507978">
    <w:abstractNumId w:val="19"/>
  </w:num>
  <w:num w:numId="8" w16cid:durableId="918518806">
    <w:abstractNumId w:val="9"/>
  </w:num>
  <w:num w:numId="9" w16cid:durableId="672997074">
    <w:abstractNumId w:val="45"/>
  </w:num>
  <w:num w:numId="10" w16cid:durableId="1450005399">
    <w:abstractNumId w:val="7"/>
  </w:num>
  <w:num w:numId="11" w16cid:durableId="18699780">
    <w:abstractNumId w:val="33"/>
  </w:num>
  <w:num w:numId="12" w16cid:durableId="1002666240">
    <w:abstractNumId w:val="37"/>
  </w:num>
  <w:num w:numId="13" w16cid:durableId="84616910">
    <w:abstractNumId w:val="43"/>
  </w:num>
  <w:num w:numId="14" w16cid:durableId="1138717807">
    <w:abstractNumId w:val="34"/>
  </w:num>
  <w:num w:numId="15" w16cid:durableId="1652099313">
    <w:abstractNumId w:val="8"/>
  </w:num>
  <w:num w:numId="16" w16cid:durableId="1602444777">
    <w:abstractNumId w:val="24"/>
  </w:num>
  <w:num w:numId="17" w16cid:durableId="1088189877">
    <w:abstractNumId w:val="39"/>
  </w:num>
  <w:num w:numId="18" w16cid:durableId="736779415">
    <w:abstractNumId w:val="36"/>
  </w:num>
  <w:num w:numId="19" w16cid:durableId="510923409">
    <w:abstractNumId w:val="27"/>
  </w:num>
  <w:num w:numId="20" w16cid:durableId="1050878697">
    <w:abstractNumId w:val="44"/>
  </w:num>
  <w:num w:numId="21" w16cid:durableId="1454591171">
    <w:abstractNumId w:val="42"/>
  </w:num>
  <w:num w:numId="22" w16cid:durableId="1735202802">
    <w:abstractNumId w:val="11"/>
  </w:num>
  <w:num w:numId="23" w16cid:durableId="382558296">
    <w:abstractNumId w:val="38"/>
  </w:num>
  <w:num w:numId="24" w16cid:durableId="465120511">
    <w:abstractNumId w:val="40"/>
  </w:num>
  <w:num w:numId="25" w16cid:durableId="529727753">
    <w:abstractNumId w:val="6"/>
  </w:num>
  <w:num w:numId="26" w16cid:durableId="1350715648">
    <w:abstractNumId w:val="35"/>
  </w:num>
  <w:num w:numId="27" w16cid:durableId="458913853">
    <w:abstractNumId w:val="21"/>
  </w:num>
  <w:num w:numId="28" w16cid:durableId="2109158561">
    <w:abstractNumId w:val="10"/>
  </w:num>
  <w:num w:numId="29" w16cid:durableId="1824809162">
    <w:abstractNumId w:val="29"/>
  </w:num>
  <w:num w:numId="30" w16cid:durableId="1287617865">
    <w:abstractNumId w:val="41"/>
  </w:num>
  <w:num w:numId="31" w16cid:durableId="78408932">
    <w:abstractNumId w:val="13"/>
  </w:num>
  <w:num w:numId="32" w16cid:durableId="11228810">
    <w:abstractNumId w:val="16"/>
  </w:num>
  <w:num w:numId="33" w16cid:durableId="507646107">
    <w:abstractNumId w:val="26"/>
  </w:num>
  <w:num w:numId="34" w16cid:durableId="493424135">
    <w:abstractNumId w:val="22"/>
  </w:num>
  <w:num w:numId="35" w16cid:durableId="1909798883">
    <w:abstractNumId w:val="31"/>
  </w:num>
  <w:num w:numId="36" w16cid:durableId="780031485">
    <w:abstractNumId w:val="15"/>
  </w:num>
  <w:num w:numId="37" w16cid:durableId="1449081657">
    <w:abstractNumId w:val="12"/>
  </w:num>
  <w:num w:numId="38" w16cid:durableId="1846049581">
    <w:abstractNumId w:val="14"/>
  </w:num>
  <w:num w:numId="39" w16cid:durableId="1909462455">
    <w:abstractNumId w:val="20"/>
  </w:num>
  <w:num w:numId="40" w16cid:durableId="979923605">
    <w:abstractNumId w:val="17"/>
  </w:num>
  <w:num w:numId="41" w16cid:durableId="1517115816">
    <w:abstractNumId w:val="32"/>
  </w:num>
  <w:num w:numId="42" w16cid:durableId="915475629">
    <w:abstractNumId w:val="30"/>
  </w:num>
  <w:num w:numId="43" w16cid:durableId="166864922">
    <w:abstractNumId w:val="28"/>
  </w:num>
  <w:num w:numId="44" w16cid:durableId="1625844764">
    <w:abstractNumId w:val="18"/>
  </w:num>
  <w:num w:numId="45" w16cid:durableId="893810821">
    <w:abstractNumId w:val="23"/>
  </w:num>
  <w:num w:numId="46" w16cid:durableId="1673336358">
    <w:abstractNumId w:val="25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45DD"/>
    <w:rsid w:val="00034616"/>
    <w:rsid w:val="00044446"/>
    <w:rsid w:val="0006063C"/>
    <w:rsid w:val="00060890"/>
    <w:rsid w:val="000615A4"/>
    <w:rsid w:val="00066847"/>
    <w:rsid w:val="00096791"/>
    <w:rsid w:val="000F1842"/>
    <w:rsid w:val="00110314"/>
    <w:rsid w:val="0015074B"/>
    <w:rsid w:val="001601C3"/>
    <w:rsid w:val="00230B36"/>
    <w:rsid w:val="00232FC3"/>
    <w:rsid w:val="0029639D"/>
    <w:rsid w:val="00297956"/>
    <w:rsid w:val="002A1261"/>
    <w:rsid w:val="002B38FA"/>
    <w:rsid w:val="002C02B2"/>
    <w:rsid w:val="00300641"/>
    <w:rsid w:val="00326F90"/>
    <w:rsid w:val="0033442B"/>
    <w:rsid w:val="00375F0B"/>
    <w:rsid w:val="003A6597"/>
    <w:rsid w:val="00486DD3"/>
    <w:rsid w:val="004D1D7F"/>
    <w:rsid w:val="005201C9"/>
    <w:rsid w:val="00552D51"/>
    <w:rsid w:val="005A4559"/>
    <w:rsid w:val="005C226B"/>
    <w:rsid w:val="00652C5F"/>
    <w:rsid w:val="00660068"/>
    <w:rsid w:val="00681595"/>
    <w:rsid w:val="006D6D6A"/>
    <w:rsid w:val="007142FD"/>
    <w:rsid w:val="00786A2E"/>
    <w:rsid w:val="007A5A1C"/>
    <w:rsid w:val="007E2FBF"/>
    <w:rsid w:val="008019AA"/>
    <w:rsid w:val="00807E0B"/>
    <w:rsid w:val="00824119"/>
    <w:rsid w:val="008D4852"/>
    <w:rsid w:val="00914A6D"/>
    <w:rsid w:val="009223A0"/>
    <w:rsid w:val="009571EB"/>
    <w:rsid w:val="00961090"/>
    <w:rsid w:val="00962594"/>
    <w:rsid w:val="00972803"/>
    <w:rsid w:val="009736F9"/>
    <w:rsid w:val="00981F59"/>
    <w:rsid w:val="009933A9"/>
    <w:rsid w:val="00993B29"/>
    <w:rsid w:val="009F2CF2"/>
    <w:rsid w:val="00A36499"/>
    <w:rsid w:val="00AA1D8D"/>
    <w:rsid w:val="00AA5922"/>
    <w:rsid w:val="00AC7AAE"/>
    <w:rsid w:val="00B01B3D"/>
    <w:rsid w:val="00B41F0D"/>
    <w:rsid w:val="00B47730"/>
    <w:rsid w:val="00B60F28"/>
    <w:rsid w:val="00BA6E91"/>
    <w:rsid w:val="00C00B7D"/>
    <w:rsid w:val="00C12110"/>
    <w:rsid w:val="00C53D5D"/>
    <w:rsid w:val="00C7224A"/>
    <w:rsid w:val="00C827AC"/>
    <w:rsid w:val="00CB0664"/>
    <w:rsid w:val="00D8214C"/>
    <w:rsid w:val="00DA5F0C"/>
    <w:rsid w:val="00DC42DD"/>
    <w:rsid w:val="00E11B86"/>
    <w:rsid w:val="00E6070E"/>
    <w:rsid w:val="00EB69C3"/>
    <w:rsid w:val="00EC7D8A"/>
    <w:rsid w:val="00EE3E6F"/>
    <w:rsid w:val="00EE421F"/>
    <w:rsid w:val="00F00471"/>
    <w:rsid w:val="00F235EE"/>
    <w:rsid w:val="00F363F6"/>
    <w:rsid w:val="00F6643E"/>
    <w:rsid w:val="00F677E6"/>
    <w:rsid w:val="00FA59C7"/>
    <w:rsid w:val="00FC693F"/>
    <w:rsid w:val="00FD3015"/>
    <w:rsid w:val="00FE3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s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062061"/>
  <w14:defaultImageDpi w14:val="300"/>
  <w15:docId w15:val="{0A8B7136-2C5E-40EA-9F5C-A7D63C65F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4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5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807E0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7E0B"/>
    <w:rPr>
      <w:color w:val="605E5C"/>
      <w:shd w:val="clear" w:color="auto" w:fill="E1DFDD"/>
    </w:rPr>
  </w:style>
  <w:style w:type="table" w:customStyle="1" w:styleId="NormalGrid">
    <w:name w:val="Normal Grid"/>
    <w:basedOn w:val="TableNormal"/>
    <w:uiPriority w:val="39"/>
    <w:rsid w:val="00786A2E"/>
    <w:pPr>
      <w:spacing w:after="0" w:line="240" w:lineRule="auto"/>
    </w:pPr>
    <w:rPr>
      <w:rFonts w:ascii="Georgia" w:eastAsiaTheme="minorHAnsi"/>
      <w:sz w:val="21"/>
    </w:rPr>
    <w:tblPr>
      <w:tblCellMar>
        <w:top w:w="80" w:type="dxa"/>
        <w:left w:w="160" w:type="dxa"/>
        <w:bottom w:w="80" w:type="dxa"/>
        <w:right w:w="160" w:type="dxa"/>
      </w:tblCellMar>
    </w:tblPr>
  </w:style>
  <w:style w:type="character" w:customStyle="1" w:styleId="VerbatimChar">
    <w:name w:val="Verbatim Char"/>
    <w:rsid w:val="00300641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567</Words>
  <Characters>3236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jitesh kumar</cp:lastModifiedBy>
  <cp:revision>74</cp:revision>
  <dcterms:created xsi:type="dcterms:W3CDTF">2013-12-23T23:15:00Z</dcterms:created>
  <dcterms:modified xsi:type="dcterms:W3CDTF">2025-09-18T16:24:00Z</dcterms:modified>
  <cp:category/>
</cp:coreProperties>
</file>