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CADE" w14:textId="2A75FA87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7^2025 + 5^2025 is divided by 3.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0504AE1F" w14:textId="6EF1718E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10^2024 − 4 is divided by 3.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1F989E53" w14:textId="7CF21A8C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2^1000 + 3^1000 is divided by 5.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3CFE9F6F" w14:textId="31EA19F2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11^347 is divided by 3.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0F373188" w14:textId="15C14112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4^123 + 6^123 is divided by 5.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5373D777" w14:textId="34BB6FEA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9^999 − 7^999 is divided by 3.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1E1DDEC1" w14:textId="3C3E1514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8^240 is divided by 7.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7AF74284" w14:textId="3B260296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5^314 + 10^314 is divided by 3.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</w:r>
      <w:r w:rsidRPr="00807E0B">
        <w:rPr>
          <w:lang w:val="en-IN"/>
        </w:rPr>
        <w:lastRenderedPageBreak/>
        <w:t>(C) 2</w:t>
      </w:r>
      <w:r w:rsidRPr="00807E0B">
        <w:rPr>
          <w:lang w:val="en-IN"/>
        </w:rPr>
        <w:br/>
        <w:t>(D) 3</w:t>
      </w:r>
    </w:p>
    <w:p w14:paraId="7ABFA8D4" w14:textId="02BA2B91" w:rsidR="00807E0B" w:rsidRPr="00807E0B" w:rsidRDefault="00807E0B" w:rsidP="00807E0B">
      <w:pPr>
        <w:numPr>
          <w:ilvl w:val="0"/>
          <w:numId w:val="24"/>
        </w:numPr>
        <w:rPr>
          <w:lang w:val="en-IN"/>
        </w:rPr>
      </w:pPr>
      <w:r w:rsidRPr="00807E0B">
        <w:rPr>
          <w:lang w:val="en-IN"/>
        </w:rPr>
        <w:t>Find the remainder when 12^12345 − 9^12345 is divided by 3.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p w14:paraId="18381E3C" w14:textId="2A23FDA8" w:rsidR="009F2CF2" w:rsidRPr="00807E0B" w:rsidRDefault="00807E0B" w:rsidP="00807E0B">
      <w:pPr>
        <w:numPr>
          <w:ilvl w:val="0"/>
          <w:numId w:val="24"/>
        </w:numPr>
      </w:pPr>
      <w:r w:rsidRPr="00807E0B">
        <w:rPr>
          <w:lang w:val="en-IN"/>
        </w:rPr>
        <w:t>Find the remainder when 2^2025 + 3^2026 is divided by 7.</w:t>
      </w:r>
      <w:r w:rsidRPr="00807E0B">
        <w:rPr>
          <w:lang w:val="en-IN"/>
        </w:rPr>
        <w:br/>
        <w:t>(A) 0</w:t>
      </w:r>
      <w:r w:rsidRPr="00807E0B">
        <w:rPr>
          <w:lang w:val="en-IN"/>
        </w:rPr>
        <w:br/>
        <w:t>(B) 1</w:t>
      </w:r>
      <w:r w:rsidRPr="00807E0B">
        <w:rPr>
          <w:lang w:val="en-IN"/>
        </w:rPr>
        <w:br/>
        <w:t>(C) 2</w:t>
      </w:r>
      <w:r w:rsidRPr="00807E0B">
        <w:rPr>
          <w:lang w:val="en-IN"/>
        </w:rPr>
        <w:br/>
        <w:t>(D) 3</w:t>
      </w:r>
    </w:p>
    <w:sectPr w:rsidR="009F2CF2" w:rsidRPr="00807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2"/>
  </w:num>
  <w:num w:numId="11" w16cid:durableId="429743624">
    <w:abstractNumId w:val="10"/>
  </w:num>
  <w:num w:numId="12" w16cid:durableId="358163999">
    <w:abstractNumId w:val="19"/>
  </w:num>
  <w:num w:numId="13" w16cid:durableId="743989449">
    <w:abstractNumId w:val="14"/>
  </w:num>
  <w:num w:numId="14" w16cid:durableId="1864241212">
    <w:abstractNumId w:val="21"/>
  </w:num>
  <w:num w:numId="15" w16cid:durableId="2110157279">
    <w:abstractNumId w:val="15"/>
  </w:num>
  <w:num w:numId="16" w16cid:durableId="2145467471">
    <w:abstractNumId w:val="20"/>
  </w:num>
  <w:num w:numId="17" w16cid:durableId="2138641481">
    <w:abstractNumId w:val="24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8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3"/>
  </w:num>
  <w:num w:numId="25" w16cid:durableId="16226890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7142FD"/>
    <w:rsid w:val="00807E0B"/>
    <w:rsid w:val="00962594"/>
    <w:rsid w:val="009736F9"/>
    <w:rsid w:val="009F2CF2"/>
    <w:rsid w:val="00AA1D8D"/>
    <w:rsid w:val="00B01B3D"/>
    <w:rsid w:val="00B47730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20</cp:revision>
  <dcterms:created xsi:type="dcterms:W3CDTF">2013-12-23T23:15:00Z</dcterms:created>
  <dcterms:modified xsi:type="dcterms:W3CDTF">2025-09-17T14:52:00Z</dcterms:modified>
  <cp:category/>
</cp:coreProperties>
</file>