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FEAC3" w14:textId="77777777" w:rsidR="00786A2E" w:rsidRDefault="00786A2E" w:rsidP="00786A2E">
      <w:pPr>
        <w:numPr>
          <w:ilvl w:val="0"/>
          <w:numId w:val="34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The table below shows the weekly earnings of 80 employees in rupees: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899"/>
        <w:gridCol w:w="1919"/>
      </w:tblGrid>
      <w:tr w:rsidR="00786A2E" w14:paraId="21EBE016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8E1188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Weekly Earnings (Rs)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C436E50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employees</w:t>
            </w:r>
          </w:p>
        </w:tc>
      </w:tr>
      <w:tr w:rsidR="00786A2E" w14:paraId="3A91E818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006A7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5,000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801DD4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</w:t>
            </w:r>
          </w:p>
        </w:tc>
      </w:tr>
      <w:tr w:rsidR="00786A2E" w14:paraId="3265328D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81C6A0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7,500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FAD9CC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32</w:t>
            </w:r>
          </w:p>
        </w:tc>
      </w:tr>
      <w:tr w:rsidR="00786A2E" w14:paraId="00F8C355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510909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10,000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2D498D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56</w:t>
            </w:r>
          </w:p>
        </w:tc>
      </w:tr>
      <w:tr w:rsidR="00786A2E" w14:paraId="7E2D5145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6A4914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12,500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2825CC2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68</w:t>
            </w:r>
          </w:p>
        </w:tc>
      </w:tr>
      <w:tr w:rsidR="00786A2E" w14:paraId="1ACCCA20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93B94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15,000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D36CFB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80</w:t>
            </w:r>
          </w:p>
        </w:tc>
      </w:tr>
    </w:tbl>
    <w:p w14:paraId="3D72EB24" w14:textId="77777777" w:rsidR="00786A2E" w:rsidRDefault="00786A2E" w:rsidP="00786A2E"/>
    <w:p w14:paraId="7CB3A2C9" w14:textId="77777777" w:rsidR="00786A2E" w:rsidRDefault="00786A2E" w:rsidP="00786A2E">
      <w:pPr>
        <w:spacing w:after="210" w:line="360" w:lineRule="auto"/>
      </w:pPr>
      <w:r>
        <w:rPr>
          <w:rFonts w:ascii="inter" w:eastAsia="inter" w:hAnsi="inter" w:cs="inter"/>
          <w:color w:val="000000"/>
        </w:rPr>
        <w:t>How many employees earn 7,500 or more but less than 12,500?</w:t>
      </w:r>
      <w:r>
        <w:rPr>
          <w:rFonts w:ascii="inter" w:eastAsia="inter" w:hAnsi="inter" w:cs="inter"/>
          <w:color w:val="000000"/>
        </w:rPr>
        <w:br/>
        <w:t>(A) 24</w:t>
      </w:r>
      <w:r>
        <w:rPr>
          <w:rFonts w:ascii="inter" w:eastAsia="inter" w:hAnsi="inter" w:cs="inter"/>
          <w:color w:val="000000"/>
        </w:rPr>
        <w:br/>
        <w:t>(B) 36</w:t>
      </w:r>
      <w:r>
        <w:rPr>
          <w:rFonts w:ascii="inter" w:eastAsia="inter" w:hAnsi="inter" w:cs="inter"/>
          <w:color w:val="000000"/>
        </w:rPr>
        <w:br/>
        <w:t>(C) 44</w:t>
      </w:r>
      <w:r>
        <w:rPr>
          <w:rFonts w:ascii="inter" w:eastAsia="inter" w:hAnsi="inter" w:cs="inter"/>
          <w:color w:val="000000"/>
        </w:rPr>
        <w:br/>
        <w:t>(D) 52</w:t>
      </w:r>
    </w:p>
    <w:p w14:paraId="1278E9A4" w14:textId="77777777" w:rsidR="00786A2E" w:rsidRDefault="00786A2E" w:rsidP="00786A2E">
      <w:pPr>
        <w:numPr>
          <w:ilvl w:val="0"/>
          <w:numId w:val="35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The table below shows the test scores of 120 students: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240"/>
        <w:gridCol w:w="1767"/>
      </w:tblGrid>
      <w:tr w:rsidR="00786A2E" w14:paraId="0B7EE16F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A7EC5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Test Scores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C23263E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students</w:t>
            </w:r>
          </w:p>
        </w:tc>
      </w:tr>
      <w:tr w:rsidR="00786A2E" w14:paraId="7248D197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9B08B0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40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FA9059A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18</w:t>
            </w:r>
          </w:p>
        </w:tc>
      </w:tr>
      <w:tr w:rsidR="00786A2E" w14:paraId="4E26805E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9D763A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50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9CD9053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35</w:t>
            </w:r>
          </w:p>
        </w:tc>
      </w:tr>
      <w:tr w:rsidR="00786A2E" w14:paraId="71A38836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17632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60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A4484B3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62</w:t>
            </w:r>
          </w:p>
        </w:tc>
      </w:tr>
      <w:tr w:rsidR="00786A2E" w14:paraId="25F69D19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AD80D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70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035AB3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89</w:t>
            </w:r>
          </w:p>
        </w:tc>
      </w:tr>
      <w:tr w:rsidR="00786A2E" w14:paraId="0DF5E9A7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F59770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80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8BF4CE5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108</w:t>
            </w:r>
          </w:p>
        </w:tc>
      </w:tr>
      <w:tr w:rsidR="00786A2E" w14:paraId="66DE65B4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115F4C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90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B819FDA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120</w:t>
            </w:r>
          </w:p>
        </w:tc>
      </w:tr>
    </w:tbl>
    <w:p w14:paraId="7CF09FCD" w14:textId="77777777" w:rsidR="00786A2E" w:rsidRDefault="00786A2E" w:rsidP="00786A2E"/>
    <w:p w14:paraId="2C87F31D" w14:textId="07BDBED1" w:rsidR="00786A2E" w:rsidRDefault="00786A2E" w:rsidP="00786A2E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How many students scored 50 or more but less than 80?</w:t>
      </w:r>
      <w:r>
        <w:rPr>
          <w:rFonts w:ascii="inter" w:eastAsia="inter" w:hAnsi="inter" w:cs="inter"/>
          <w:color w:val="000000"/>
        </w:rPr>
        <w:br/>
        <w:t>(A) 46</w:t>
      </w:r>
      <w:r>
        <w:rPr>
          <w:rFonts w:ascii="inter" w:eastAsia="inter" w:hAnsi="inter" w:cs="inter"/>
          <w:color w:val="000000"/>
        </w:rPr>
        <w:br/>
        <w:t>(B) 53</w:t>
      </w:r>
      <w:r>
        <w:rPr>
          <w:rFonts w:ascii="inter" w:eastAsia="inter" w:hAnsi="inter" w:cs="inter"/>
          <w:color w:val="000000"/>
        </w:rPr>
        <w:br/>
        <w:t>(C) 73</w:t>
      </w:r>
      <w:r>
        <w:rPr>
          <w:rFonts w:ascii="inter" w:eastAsia="inter" w:hAnsi="inter" w:cs="inter"/>
          <w:color w:val="000000"/>
        </w:rPr>
        <w:br/>
        <w:t>(D) 89</w:t>
      </w:r>
    </w:p>
    <w:p w14:paraId="6E5D3CFC" w14:textId="77777777" w:rsidR="00B41F0D" w:rsidRDefault="00B41F0D" w:rsidP="00786A2E">
      <w:pPr>
        <w:spacing w:after="210" w:line="360" w:lineRule="auto"/>
      </w:pPr>
    </w:p>
    <w:p w14:paraId="76866B6F" w14:textId="77777777" w:rsidR="00786A2E" w:rsidRDefault="00786A2E" w:rsidP="00786A2E">
      <w:pPr>
        <w:numPr>
          <w:ilvl w:val="0"/>
          <w:numId w:val="36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lastRenderedPageBreak/>
        <w:t>The table below shows the daily sales of 95 retail stores (in thousands):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46"/>
        <w:gridCol w:w="1586"/>
      </w:tblGrid>
      <w:tr w:rsidR="00786A2E" w14:paraId="5A4E54C2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D4819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Daily Sales (₹000)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C7CC995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stores</w:t>
            </w:r>
          </w:p>
        </w:tc>
      </w:tr>
      <w:tr w:rsidR="00786A2E" w14:paraId="7FEC19AB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168B98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20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DF5F607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</w:t>
            </w:r>
          </w:p>
        </w:tc>
      </w:tr>
      <w:tr w:rsidR="00786A2E" w14:paraId="08128DF1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A1BEFE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40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B28D225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28</w:t>
            </w:r>
          </w:p>
        </w:tc>
      </w:tr>
      <w:tr w:rsidR="00786A2E" w14:paraId="342B7DC7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DC086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60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63A430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51</w:t>
            </w:r>
          </w:p>
        </w:tc>
      </w:tr>
      <w:tr w:rsidR="00786A2E" w14:paraId="0FAD0B70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85015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80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091AD2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73</w:t>
            </w:r>
          </w:p>
        </w:tc>
      </w:tr>
      <w:tr w:rsidR="00786A2E" w14:paraId="30BC7E42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9C7FB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DD240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89</w:t>
            </w:r>
          </w:p>
        </w:tc>
      </w:tr>
      <w:tr w:rsidR="00786A2E" w14:paraId="48E31462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446FA9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120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E7C7D63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95</w:t>
            </w:r>
          </w:p>
        </w:tc>
      </w:tr>
    </w:tbl>
    <w:p w14:paraId="4A91D023" w14:textId="77777777" w:rsidR="00786A2E" w:rsidRDefault="00786A2E" w:rsidP="00786A2E"/>
    <w:p w14:paraId="56EAB511" w14:textId="77777777" w:rsidR="00786A2E" w:rsidRDefault="00786A2E" w:rsidP="00786A2E">
      <w:pPr>
        <w:spacing w:after="210" w:line="360" w:lineRule="auto"/>
      </w:pPr>
      <w:r>
        <w:rPr>
          <w:rFonts w:ascii="inter" w:eastAsia="inter" w:hAnsi="inter" w:cs="inter"/>
          <w:color w:val="000000"/>
        </w:rPr>
        <w:t>How many stores have sales of 40,000 or more but less than 100,000?</w:t>
      </w:r>
      <w:r>
        <w:rPr>
          <w:rFonts w:ascii="inter" w:eastAsia="inter" w:hAnsi="inter" w:cs="inter"/>
          <w:color w:val="000000"/>
        </w:rPr>
        <w:br/>
        <w:t>(A) 38</w:t>
      </w:r>
      <w:r>
        <w:rPr>
          <w:rFonts w:ascii="inter" w:eastAsia="inter" w:hAnsi="inter" w:cs="inter"/>
          <w:color w:val="000000"/>
        </w:rPr>
        <w:br/>
        <w:t>(B) 45</w:t>
      </w:r>
      <w:r>
        <w:rPr>
          <w:rFonts w:ascii="inter" w:eastAsia="inter" w:hAnsi="inter" w:cs="inter"/>
          <w:color w:val="000000"/>
        </w:rPr>
        <w:br/>
        <w:t>(C) 61</w:t>
      </w:r>
      <w:r>
        <w:rPr>
          <w:rFonts w:ascii="inter" w:eastAsia="inter" w:hAnsi="inter" w:cs="inter"/>
          <w:color w:val="000000"/>
        </w:rPr>
        <w:br/>
        <w:t>(D) 77</w:t>
      </w:r>
    </w:p>
    <w:p w14:paraId="05312BAA" w14:textId="77777777" w:rsidR="00786A2E" w:rsidRDefault="00786A2E" w:rsidP="00786A2E">
      <w:pPr>
        <w:numPr>
          <w:ilvl w:val="0"/>
          <w:numId w:val="37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The table shows the heights (in cm) of 140 plants in a nursery: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240"/>
        <w:gridCol w:w="1589"/>
      </w:tblGrid>
      <w:tr w:rsidR="00786A2E" w14:paraId="7B658B3F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4CE1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Height (cm)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843C83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plants</w:t>
            </w:r>
          </w:p>
        </w:tc>
      </w:tr>
      <w:tr w:rsidR="00786A2E" w14:paraId="61708115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9BEDD8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25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60037F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22</w:t>
            </w:r>
          </w:p>
        </w:tc>
      </w:tr>
      <w:tr w:rsidR="00786A2E" w14:paraId="586667BE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14F352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30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2C771D3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41</w:t>
            </w:r>
          </w:p>
        </w:tc>
      </w:tr>
      <w:tr w:rsidR="00786A2E" w14:paraId="79F9E68F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A6D7C9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35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AB12C35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68</w:t>
            </w:r>
          </w:p>
        </w:tc>
      </w:tr>
      <w:tr w:rsidR="00786A2E" w14:paraId="6BDDBDFE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0EFF27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40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15F30B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95</w:t>
            </w:r>
          </w:p>
        </w:tc>
      </w:tr>
      <w:tr w:rsidR="00786A2E" w14:paraId="003F9AF0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CEA97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45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7472AB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122</w:t>
            </w:r>
          </w:p>
        </w:tc>
      </w:tr>
      <w:tr w:rsidR="00786A2E" w14:paraId="1D043ABB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27897C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50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ED2188A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140</w:t>
            </w:r>
          </w:p>
        </w:tc>
      </w:tr>
    </w:tbl>
    <w:p w14:paraId="464DCE2E" w14:textId="77777777" w:rsidR="00786A2E" w:rsidRDefault="00786A2E" w:rsidP="00786A2E"/>
    <w:p w14:paraId="31EBA808" w14:textId="77777777" w:rsidR="00786A2E" w:rsidRDefault="00786A2E" w:rsidP="00786A2E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How many plants are 30 cm or more but less than 45 cm tall?</w:t>
      </w:r>
      <w:r>
        <w:rPr>
          <w:rFonts w:ascii="inter" w:eastAsia="inter" w:hAnsi="inter" w:cs="inter"/>
          <w:color w:val="000000"/>
        </w:rPr>
        <w:br/>
        <w:t>(A) 54</w:t>
      </w:r>
      <w:r>
        <w:rPr>
          <w:rFonts w:ascii="inter" w:eastAsia="inter" w:hAnsi="inter" w:cs="inter"/>
          <w:color w:val="000000"/>
        </w:rPr>
        <w:br/>
        <w:t>(B) 69</w:t>
      </w:r>
      <w:r>
        <w:rPr>
          <w:rFonts w:ascii="inter" w:eastAsia="inter" w:hAnsi="inter" w:cs="inter"/>
          <w:color w:val="000000"/>
        </w:rPr>
        <w:br/>
        <w:t>(C) 81</w:t>
      </w:r>
      <w:r>
        <w:rPr>
          <w:rFonts w:ascii="inter" w:eastAsia="inter" w:hAnsi="inter" w:cs="inter"/>
          <w:color w:val="000000"/>
        </w:rPr>
        <w:br/>
        <w:t>(D) 95</w:t>
      </w:r>
    </w:p>
    <w:p w14:paraId="389A1545" w14:textId="77777777" w:rsidR="00786A2E" w:rsidRDefault="00786A2E" w:rsidP="00786A2E">
      <w:pPr>
        <w:spacing w:after="210" w:line="360" w:lineRule="auto"/>
        <w:rPr>
          <w:rFonts w:ascii="inter" w:eastAsia="inter" w:hAnsi="inter" w:cs="inter"/>
          <w:color w:val="000000"/>
        </w:rPr>
      </w:pPr>
    </w:p>
    <w:p w14:paraId="0A2ED428" w14:textId="77777777" w:rsidR="00786A2E" w:rsidRDefault="00786A2E" w:rsidP="00786A2E">
      <w:pPr>
        <w:spacing w:after="210" w:line="360" w:lineRule="auto"/>
      </w:pPr>
    </w:p>
    <w:p w14:paraId="418DBF13" w14:textId="77777777" w:rsidR="00786A2E" w:rsidRDefault="00786A2E" w:rsidP="00786A2E">
      <w:pPr>
        <w:numPr>
          <w:ilvl w:val="0"/>
          <w:numId w:val="38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The table shows the monthly electricity consumption (in kWh) of 75 households: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808"/>
        <w:gridCol w:w="1971"/>
      </w:tblGrid>
      <w:tr w:rsidR="00786A2E" w14:paraId="7EDB4252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80CB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Consumption (kWh)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23DFB36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households</w:t>
            </w:r>
          </w:p>
        </w:tc>
      </w:tr>
      <w:tr w:rsidR="00786A2E" w14:paraId="1102A148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C3FB9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B756077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</w:t>
            </w:r>
          </w:p>
        </w:tc>
      </w:tr>
      <w:tr w:rsidR="00786A2E" w14:paraId="6CD30C01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F1F7F0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150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C16F2E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23</w:t>
            </w:r>
          </w:p>
        </w:tc>
      </w:tr>
      <w:tr w:rsidR="00786A2E" w14:paraId="7B2A8C6C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06976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200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45AD1A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42</w:t>
            </w:r>
          </w:p>
        </w:tc>
      </w:tr>
      <w:tr w:rsidR="00786A2E" w14:paraId="3445D388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59FC6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250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33D38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58</w:t>
            </w:r>
          </w:p>
        </w:tc>
      </w:tr>
      <w:tr w:rsidR="00786A2E" w14:paraId="1E35F23D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D0CFC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300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6C13C5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69</w:t>
            </w:r>
          </w:p>
        </w:tc>
      </w:tr>
      <w:tr w:rsidR="00786A2E" w14:paraId="09716259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9ACCF4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350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BB5685C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75</w:t>
            </w:r>
          </w:p>
        </w:tc>
      </w:tr>
    </w:tbl>
    <w:p w14:paraId="5DD6AA66" w14:textId="77777777" w:rsidR="00786A2E" w:rsidRDefault="00786A2E" w:rsidP="00786A2E"/>
    <w:p w14:paraId="0F54027E" w14:textId="77777777" w:rsidR="00786A2E" w:rsidRDefault="00786A2E" w:rsidP="00786A2E">
      <w:pPr>
        <w:spacing w:after="210" w:line="360" w:lineRule="auto"/>
      </w:pPr>
      <w:r>
        <w:rPr>
          <w:rFonts w:ascii="inter" w:eastAsia="inter" w:hAnsi="inter" w:cs="inter"/>
          <w:color w:val="000000"/>
        </w:rPr>
        <w:t>How many households consume 150 or more but less than 300 kWh?</w:t>
      </w:r>
      <w:r>
        <w:rPr>
          <w:rFonts w:ascii="inter" w:eastAsia="inter" w:hAnsi="inter" w:cs="inter"/>
          <w:color w:val="000000"/>
        </w:rPr>
        <w:br/>
        <w:t>(A) 27</w:t>
      </w:r>
      <w:r>
        <w:rPr>
          <w:rFonts w:ascii="inter" w:eastAsia="inter" w:hAnsi="inter" w:cs="inter"/>
          <w:color w:val="000000"/>
        </w:rPr>
        <w:br/>
        <w:t>(B) 34</w:t>
      </w:r>
      <w:r>
        <w:rPr>
          <w:rFonts w:ascii="inter" w:eastAsia="inter" w:hAnsi="inter" w:cs="inter"/>
          <w:color w:val="000000"/>
        </w:rPr>
        <w:br/>
        <w:t>(C) 46</w:t>
      </w:r>
      <w:r>
        <w:rPr>
          <w:rFonts w:ascii="inter" w:eastAsia="inter" w:hAnsi="inter" w:cs="inter"/>
          <w:color w:val="000000"/>
        </w:rPr>
        <w:br/>
        <w:t>(D) 51</w:t>
      </w:r>
    </w:p>
    <w:p w14:paraId="24F063C8" w14:textId="77777777" w:rsidR="00786A2E" w:rsidRDefault="00786A2E" w:rsidP="00786A2E">
      <w:pPr>
        <w:numPr>
          <w:ilvl w:val="0"/>
          <w:numId w:val="39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The table shows the ages of 85 participants in a survey: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240"/>
        <w:gridCol w:w="2017"/>
      </w:tblGrid>
      <w:tr w:rsidR="00786A2E" w14:paraId="26369F69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0B87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Age (years)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9225C2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participants</w:t>
            </w:r>
          </w:p>
        </w:tc>
      </w:tr>
      <w:tr w:rsidR="00786A2E" w14:paraId="70246FD0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8E450E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20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4FBEF9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</w:t>
            </w:r>
          </w:p>
        </w:tc>
      </w:tr>
      <w:tr w:rsidR="00786A2E" w14:paraId="5F89A0EE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E28296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25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CB8906E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24</w:t>
            </w:r>
          </w:p>
        </w:tc>
      </w:tr>
      <w:tr w:rsidR="00786A2E" w14:paraId="2AFC436D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EFA38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30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D6230F0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38</w:t>
            </w:r>
          </w:p>
        </w:tc>
      </w:tr>
      <w:tr w:rsidR="00786A2E" w14:paraId="1636FF3A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B37714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35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1EC02D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56</w:t>
            </w:r>
          </w:p>
        </w:tc>
      </w:tr>
      <w:tr w:rsidR="00786A2E" w14:paraId="128616E0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EA2238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40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F2FA97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71</w:t>
            </w:r>
          </w:p>
        </w:tc>
      </w:tr>
      <w:tr w:rsidR="00786A2E" w14:paraId="7B333632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284998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45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D9C2B3A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85</w:t>
            </w:r>
          </w:p>
        </w:tc>
      </w:tr>
    </w:tbl>
    <w:p w14:paraId="76B30C1B" w14:textId="77777777" w:rsidR="00786A2E" w:rsidRDefault="00786A2E" w:rsidP="00786A2E"/>
    <w:p w14:paraId="702FF116" w14:textId="42A533A6" w:rsidR="00786A2E" w:rsidRDefault="00786A2E" w:rsidP="00786A2E">
      <w:pPr>
        <w:spacing w:after="210" w:line="360" w:lineRule="auto"/>
      </w:pPr>
      <w:r>
        <w:rPr>
          <w:rFonts w:ascii="inter" w:eastAsia="inter" w:hAnsi="inter" w:cs="inter"/>
          <w:color w:val="000000"/>
        </w:rPr>
        <w:t>How many participants are 25 or more but less than 40 years old?</w:t>
      </w:r>
      <w:r>
        <w:rPr>
          <w:rFonts w:ascii="inter" w:eastAsia="inter" w:hAnsi="inter" w:cs="inter"/>
          <w:color w:val="000000"/>
        </w:rPr>
        <w:br/>
        <w:t>(A) 32</w:t>
      </w:r>
      <w:r>
        <w:rPr>
          <w:rFonts w:ascii="inter" w:eastAsia="inter" w:hAnsi="inter" w:cs="inter"/>
          <w:color w:val="000000"/>
        </w:rPr>
        <w:br/>
        <w:t>(B) 33</w:t>
      </w:r>
      <w:r>
        <w:rPr>
          <w:rFonts w:ascii="inter" w:eastAsia="inter" w:hAnsi="inter" w:cs="inter"/>
          <w:color w:val="000000"/>
        </w:rPr>
        <w:br/>
        <w:t>(C) 47</w:t>
      </w:r>
      <w:r>
        <w:rPr>
          <w:rFonts w:ascii="inter" w:eastAsia="inter" w:hAnsi="inter" w:cs="inter"/>
          <w:color w:val="000000"/>
        </w:rPr>
        <w:br/>
        <w:t>(D) 62</w:t>
      </w:r>
    </w:p>
    <w:p w14:paraId="7A40C4A9" w14:textId="77777777" w:rsidR="00786A2E" w:rsidRDefault="00786A2E" w:rsidP="00786A2E">
      <w:pPr>
        <w:numPr>
          <w:ilvl w:val="0"/>
          <w:numId w:val="40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lastRenderedPageBreak/>
        <w:t>The table shows the travel time (in minutes) for 110 commuters: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57"/>
        <w:gridCol w:w="1965"/>
      </w:tblGrid>
      <w:tr w:rsidR="00786A2E" w14:paraId="25F1FBC8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C58859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Travel Time (min)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20C8909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commuters</w:t>
            </w:r>
          </w:p>
        </w:tc>
      </w:tr>
      <w:tr w:rsidR="00786A2E" w14:paraId="0E6C4E16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54F582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95B4B8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13</w:t>
            </w:r>
          </w:p>
        </w:tc>
      </w:tr>
      <w:tr w:rsidR="00786A2E" w14:paraId="3F8FCAA0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FC5AA3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30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B2E0557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31</w:t>
            </w:r>
          </w:p>
        </w:tc>
      </w:tr>
      <w:tr w:rsidR="00786A2E" w14:paraId="3B278DD9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5D24C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45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259D405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58</w:t>
            </w:r>
          </w:p>
        </w:tc>
      </w:tr>
      <w:tr w:rsidR="00786A2E" w14:paraId="0AB07540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7982F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60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BA316D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84</w:t>
            </w:r>
          </w:p>
        </w:tc>
      </w:tr>
      <w:tr w:rsidR="00786A2E" w14:paraId="7F902D77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8ED9B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75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943F80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102</w:t>
            </w:r>
          </w:p>
        </w:tc>
      </w:tr>
      <w:tr w:rsidR="00786A2E" w14:paraId="6A4CE793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2D1C26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90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29DC9A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110</w:t>
            </w:r>
          </w:p>
        </w:tc>
      </w:tr>
    </w:tbl>
    <w:p w14:paraId="235CD430" w14:textId="77777777" w:rsidR="00786A2E" w:rsidRDefault="00786A2E" w:rsidP="00786A2E"/>
    <w:p w14:paraId="3B44EA7D" w14:textId="77777777" w:rsidR="00786A2E" w:rsidRDefault="00786A2E" w:rsidP="00786A2E">
      <w:pPr>
        <w:spacing w:after="210" w:line="360" w:lineRule="auto"/>
      </w:pPr>
      <w:r>
        <w:rPr>
          <w:rFonts w:ascii="inter" w:eastAsia="inter" w:hAnsi="inter" w:cs="inter"/>
          <w:color w:val="000000"/>
        </w:rPr>
        <w:t>How many commuters take 30 or more but less than 75 minutes?</w:t>
      </w:r>
      <w:r>
        <w:rPr>
          <w:rFonts w:ascii="inter" w:eastAsia="inter" w:hAnsi="inter" w:cs="inter"/>
          <w:color w:val="000000"/>
        </w:rPr>
        <w:br/>
        <w:t>(A) 44</w:t>
      </w:r>
      <w:r>
        <w:rPr>
          <w:rFonts w:ascii="inter" w:eastAsia="inter" w:hAnsi="inter" w:cs="inter"/>
          <w:color w:val="000000"/>
        </w:rPr>
        <w:br/>
        <w:t>(B) 53</w:t>
      </w:r>
      <w:r>
        <w:rPr>
          <w:rFonts w:ascii="inter" w:eastAsia="inter" w:hAnsi="inter" w:cs="inter"/>
          <w:color w:val="000000"/>
        </w:rPr>
        <w:br/>
        <w:t>(C) 71</w:t>
      </w:r>
      <w:r>
        <w:rPr>
          <w:rFonts w:ascii="inter" w:eastAsia="inter" w:hAnsi="inter" w:cs="inter"/>
          <w:color w:val="000000"/>
        </w:rPr>
        <w:br/>
        <w:t>(D) 89</w:t>
      </w:r>
    </w:p>
    <w:p w14:paraId="5DE487F6" w14:textId="77777777" w:rsidR="00786A2E" w:rsidRDefault="00786A2E" w:rsidP="00786A2E">
      <w:pPr>
        <w:numPr>
          <w:ilvl w:val="0"/>
          <w:numId w:val="41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The table shows the production output (in units) of 90 machines: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370"/>
        <w:gridCol w:w="1831"/>
      </w:tblGrid>
      <w:tr w:rsidR="00786A2E" w14:paraId="4ABE467C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40DE4E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Output (units)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A9D2C6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machines</w:t>
            </w:r>
          </w:p>
        </w:tc>
      </w:tr>
      <w:tr w:rsidR="00786A2E" w14:paraId="11C0ADFE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2EAA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50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511AA58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</w:t>
            </w:r>
          </w:p>
        </w:tc>
      </w:tr>
      <w:tr w:rsidR="00786A2E" w14:paraId="7577838C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DF94D7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75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75DD314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26</w:t>
            </w:r>
          </w:p>
        </w:tc>
      </w:tr>
      <w:tr w:rsidR="00786A2E" w14:paraId="6F8F3D74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FE9789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608180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48</w:t>
            </w:r>
          </w:p>
        </w:tc>
      </w:tr>
      <w:tr w:rsidR="00786A2E" w14:paraId="6C58E1DB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3574B6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125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ECB67C5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67</w:t>
            </w:r>
          </w:p>
        </w:tc>
      </w:tr>
      <w:tr w:rsidR="00786A2E" w14:paraId="0E135EF9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8DD80FA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150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4A9B862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82</w:t>
            </w:r>
          </w:p>
        </w:tc>
      </w:tr>
      <w:tr w:rsidR="00786A2E" w14:paraId="6FFB141D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2F21FE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175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337D534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90</w:t>
            </w:r>
          </w:p>
        </w:tc>
      </w:tr>
    </w:tbl>
    <w:p w14:paraId="0E3F8FC7" w14:textId="77777777" w:rsidR="00786A2E" w:rsidRDefault="00786A2E" w:rsidP="00786A2E"/>
    <w:p w14:paraId="18F156ED" w14:textId="2B63F0A7" w:rsidR="00786A2E" w:rsidRDefault="00786A2E" w:rsidP="00786A2E">
      <w:pPr>
        <w:spacing w:after="21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How many machines produce 75 or more but less than 150 units?</w:t>
      </w:r>
      <w:r>
        <w:rPr>
          <w:rFonts w:ascii="inter" w:eastAsia="inter" w:hAnsi="inter" w:cs="inter"/>
          <w:color w:val="000000"/>
        </w:rPr>
        <w:br/>
        <w:t>(A) 41</w:t>
      </w:r>
      <w:r>
        <w:rPr>
          <w:rFonts w:ascii="inter" w:eastAsia="inter" w:hAnsi="inter" w:cs="inter"/>
          <w:color w:val="000000"/>
        </w:rPr>
        <w:br/>
        <w:t>(B) 56</w:t>
      </w:r>
      <w:r>
        <w:rPr>
          <w:rFonts w:ascii="inter" w:eastAsia="inter" w:hAnsi="inter" w:cs="inter"/>
          <w:color w:val="000000"/>
        </w:rPr>
        <w:br/>
        <w:t>(C) 63</w:t>
      </w:r>
      <w:r>
        <w:rPr>
          <w:rFonts w:ascii="inter" w:eastAsia="inter" w:hAnsi="inter" w:cs="inter"/>
          <w:color w:val="000000"/>
        </w:rPr>
        <w:br/>
        <w:t>(D) 71</w:t>
      </w:r>
    </w:p>
    <w:p w14:paraId="7DA093FE" w14:textId="77777777" w:rsidR="00786A2E" w:rsidRDefault="00786A2E" w:rsidP="00786A2E">
      <w:pPr>
        <w:spacing w:after="210" w:line="360" w:lineRule="auto"/>
      </w:pPr>
    </w:p>
    <w:p w14:paraId="145A6592" w14:textId="77777777" w:rsidR="00786A2E" w:rsidRDefault="00786A2E" w:rsidP="00786A2E">
      <w:pPr>
        <w:numPr>
          <w:ilvl w:val="0"/>
          <w:numId w:val="42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lastRenderedPageBreak/>
        <w:t>The table shows the monthly savings (in rupees) of 65 families: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870"/>
        <w:gridCol w:w="1712"/>
      </w:tblGrid>
      <w:tr w:rsidR="00786A2E" w14:paraId="069800AD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F753E6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Monthly Savings (Rs)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D5A91CC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families</w:t>
            </w:r>
          </w:p>
        </w:tc>
      </w:tr>
      <w:tr w:rsidR="00786A2E" w14:paraId="12570EA7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5E9DD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2,000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8DA8618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</w:t>
            </w:r>
          </w:p>
        </w:tc>
      </w:tr>
      <w:tr w:rsidR="00786A2E" w14:paraId="38EEB5EF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D9DE88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4,000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13AD449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19</w:t>
            </w:r>
          </w:p>
        </w:tc>
      </w:tr>
      <w:tr w:rsidR="00786A2E" w14:paraId="36B5014C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C65B4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6,000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CA7A6C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34</w:t>
            </w:r>
          </w:p>
        </w:tc>
      </w:tr>
      <w:tr w:rsidR="00786A2E" w14:paraId="0C2F3CE1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FF8983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8,000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E4B5CAD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48</w:t>
            </w:r>
          </w:p>
        </w:tc>
      </w:tr>
      <w:tr w:rsidR="00786A2E" w14:paraId="3A4D549D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3F4A06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10,000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6078A32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58</w:t>
            </w:r>
          </w:p>
        </w:tc>
      </w:tr>
      <w:tr w:rsidR="00786A2E" w14:paraId="2E141071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B3EA92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12,000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83AAD37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65</w:t>
            </w:r>
          </w:p>
        </w:tc>
      </w:tr>
    </w:tbl>
    <w:p w14:paraId="52C78362" w14:textId="77777777" w:rsidR="00786A2E" w:rsidRDefault="00786A2E" w:rsidP="00786A2E"/>
    <w:p w14:paraId="4B08399E" w14:textId="77777777" w:rsidR="00786A2E" w:rsidRDefault="00786A2E" w:rsidP="00786A2E">
      <w:pPr>
        <w:spacing w:after="210" w:line="360" w:lineRule="auto"/>
      </w:pPr>
      <w:r>
        <w:rPr>
          <w:rFonts w:ascii="inter" w:eastAsia="inter" w:hAnsi="inter" w:cs="inter"/>
          <w:color w:val="000000"/>
        </w:rPr>
        <w:t>How many families save 4,000 or more but less than 10,000?</w:t>
      </w:r>
      <w:r>
        <w:rPr>
          <w:rFonts w:ascii="inter" w:eastAsia="inter" w:hAnsi="inter" w:cs="inter"/>
          <w:color w:val="000000"/>
        </w:rPr>
        <w:br/>
        <w:t>(A) 24</w:t>
      </w:r>
      <w:r>
        <w:rPr>
          <w:rFonts w:ascii="inter" w:eastAsia="inter" w:hAnsi="inter" w:cs="inter"/>
          <w:color w:val="000000"/>
        </w:rPr>
        <w:br/>
        <w:t>(B) 29</w:t>
      </w:r>
      <w:r>
        <w:rPr>
          <w:rFonts w:ascii="inter" w:eastAsia="inter" w:hAnsi="inter" w:cs="inter"/>
          <w:color w:val="000000"/>
        </w:rPr>
        <w:br/>
        <w:t>(C) 39</w:t>
      </w:r>
      <w:r>
        <w:rPr>
          <w:rFonts w:ascii="inter" w:eastAsia="inter" w:hAnsi="inter" w:cs="inter"/>
          <w:color w:val="000000"/>
        </w:rPr>
        <w:br/>
        <w:t>(D) 44</w:t>
      </w:r>
    </w:p>
    <w:p w14:paraId="15973546" w14:textId="77777777" w:rsidR="00786A2E" w:rsidRDefault="00786A2E" w:rsidP="00786A2E">
      <w:pPr>
        <w:numPr>
          <w:ilvl w:val="0"/>
          <w:numId w:val="43"/>
        </w:numPr>
        <w:spacing w:before="105" w:after="105" w:line="360" w:lineRule="auto"/>
      </w:pPr>
      <w:r>
        <w:rPr>
          <w:rFonts w:ascii="inter" w:eastAsia="inter" w:hAnsi="inter" w:cs="inter"/>
          <w:color w:val="000000"/>
          <w:sz w:val="21"/>
        </w:rPr>
        <w:t>The table shows the marks obtained by 100 students in mathematics: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334"/>
        <w:gridCol w:w="1767"/>
      </w:tblGrid>
      <w:tr w:rsidR="00786A2E" w14:paraId="38BEEDEF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E36DD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Marks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3FA69F1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Number of students</w:t>
            </w:r>
          </w:p>
        </w:tc>
      </w:tr>
      <w:tr w:rsidR="00786A2E" w14:paraId="59B0ABD6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BACA2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20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BEB372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</w:t>
            </w:r>
          </w:p>
        </w:tc>
      </w:tr>
      <w:tr w:rsidR="00786A2E" w14:paraId="5740AE3F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BD1F8F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40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770A398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23</w:t>
            </w:r>
          </w:p>
        </w:tc>
      </w:tr>
      <w:tr w:rsidR="00786A2E" w14:paraId="4B435AC0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699148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60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7F774A9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45</w:t>
            </w:r>
          </w:p>
        </w:tc>
      </w:tr>
      <w:tr w:rsidR="00786A2E" w14:paraId="4D447B86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FD4C0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80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D5B291A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72</w:t>
            </w:r>
          </w:p>
        </w:tc>
      </w:tr>
      <w:tr w:rsidR="00786A2E" w14:paraId="4ADE0AB8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439C8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100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7D96AAB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91</w:t>
            </w:r>
          </w:p>
        </w:tc>
      </w:tr>
      <w:tr w:rsidR="00786A2E" w14:paraId="76D70F59" w14:textId="77777777" w:rsidTr="00880DF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4E2490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Less than 120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7DD7B7C" w14:textId="77777777" w:rsidR="00786A2E" w:rsidRDefault="00786A2E" w:rsidP="00880DF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100</w:t>
            </w:r>
          </w:p>
        </w:tc>
      </w:tr>
    </w:tbl>
    <w:p w14:paraId="3374B83A" w14:textId="77777777" w:rsidR="00786A2E" w:rsidRDefault="00786A2E" w:rsidP="00786A2E"/>
    <w:p w14:paraId="6C0F7A24" w14:textId="77777777" w:rsidR="00B41F0D" w:rsidRDefault="00786A2E" w:rsidP="00B41F0D">
      <w:pPr>
        <w:spacing w:after="0" w:line="360" w:lineRule="auto"/>
        <w:rPr>
          <w:rFonts w:ascii="inter" w:eastAsia="inter" w:hAnsi="inter" w:cs="inter"/>
          <w:color w:val="000000"/>
        </w:rPr>
      </w:pPr>
      <w:r>
        <w:rPr>
          <w:rFonts w:ascii="inter" w:eastAsia="inter" w:hAnsi="inter" w:cs="inter"/>
          <w:color w:val="000000"/>
        </w:rPr>
        <w:t>How many students scored 40 or more but less than 100 marks?</w:t>
      </w:r>
      <w:r>
        <w:rPr>
          <w:rFonts w:ascii="inter" w:eastAsia="inter" w:hAnsi="inter" w:cs="inter"/>
          <w:color w:val="000000"/>
        </w:rPr>
        <w:br/>
        <w:t>(A) 49</w:t>
      </w:r>
      <w:r>
        <w:rPr>
          <w:rFonts w:ascii="inter" w:eastAsia="inter" w:hAnsi="inter" w:cs="inter"/>
          <w:color w:val="000000"/>
        </w:rPr>
        <w:br/>
        <w:t>(B) 68</w:t>
      </w:r>
      <w:r>
        <w:rPr>
          <w:rFonts w:ascii="inter" w:eastAsia="inter" w:hAnsi="inter" w:cs="inter"/>
          <w:color w:val="000000"/>
        </w:rPr>
        <w:br/>
        <w:t>(C) 77</w:t>
      </w:r>
    </w:p>
    <w:p w14:paraId="18381E3C" w14:textId="74C2B10F" w:rsidR="009F2CF2" w:rsidRPr="00C7224A" w:rsidRDefault="00786A2E" w:rsidP="00B41F0D">
      <w:pPr>
        <w:spacing w:after="210" w:line="360" w:lineRule="auto"/>
      </w:pPr>
      <w:r>
        <w:rPr>
          <w:rFonts w:ascii="inter" w:eastAsia="inter" w:hAnsi="inter" w:cs="inter"/>
          <w:color w:val="000000"/>
        </w:rPr>
        <w:t>(D) 83</w:t>
      </w:r>
      <w:r>
        <w:rPr>
          <w:noProof/>
        </w:rPr>
        <mc:AlternateContent>
          <mc:Choice Requires="wps">
            <w:drawing>
              <wp:inline distT="0" distB="0" distL="0" distR="0" wp14:anchorId="06FC157C" wp14:editId="6B01FE22">
                <wp:extent cx="6038850" cy="635"/>
                <wp:effectExtent l="9525" t="6985" r="9525" b="11430"/>
                <wp:docPr id="89343260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6ACD72" id="Rectangle 1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sectPr w:rsidR="009F2CF2" w:rsidRPr="00C7224A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6C68"/>
    <w:multiLevelType w:val="multilevel"/>
    <w:tmpl w:val="3846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5600B"/>
    <w:multiLevelType w:val="multilevel"/>
    <w:tmpl w:val="B18E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8E25F4"/>
    <w:multiLevelType w:val="multilevel"/>
    <w:tmpl w:val="756E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4847AF"/>
    <w:multiLevelType w:val="hybridMultilevel"/>
    <w:tmpl w:val="77CC2776"/>
    <w:lvl w:ilvl="0" w:tplc="300EFA76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C9467EC">
      <w:numFmt w:val="decimal"/>
      <w:lvlText w:val=""/>
      <w:lvlJc w:val="left"/>
    </w:lvl>
    <w:lvl w:ilvl="2" w:tplc="5F1C0C52">
      <w:numFmt w:val="decimal"/>
      <w:lvlText w:val=""/>
      <w:lvlJc w:val="left"/>
    </w:lvl>
    <w:lvl w:ilvl="3" w:tplc="E00A7A2C">
      <w:numFmt w:val="decimal"/>
      <w:lvlText w:val=""/>
      <w:lvlJc w:val="left"/>
    </w:lvl>
    <w:lvl w:ilvl="4" w:tplc="7E0E437C">
      <w:numFmt w:val="decimal"/>
      <w:lvlText w:val=""/>
      <w:lvlJc w:val="left"/>
    </w:lvl>
    <w:lvl w:ilvl="5" w:tplc="3924746A">
      <w:numFmt w:val="decimal"/>
      <w:lvlText w:val=""/>
      <w:lvlJc w:val="left"/>
    </w:lvl>
    <w:lvl w:ilvl="6" w:tplc="84FC4934">
      <w:numFmt w:val="decimal"/>
      <w:lvlText w:val=""/>
      <w:lvlJc w:val="left"/>
    </w:lvl>
    <w:lvl w:ilvl="7" w:tplc="A72E1686">
      <w:numFmt w:val="decimal"/>
      <w:lvlText w:val=""/>
      <w:lvlJc w:val="left"/>
    </w:lvl>
    <w:lvl w:ilvl="8" w:tplc="96F4B5A4">
      <w:numFmt w:val="decimal"/>
      <w:lvlText w:val=""/>
      <w:lvlJc w:val="left"/>
    </w:lvl>
  </w:abstractNum>
  <w:abstractNum w:abstractNumId="14" w15:restartNumberingAfterBreak="0">
    <w:nsid w:val="0DF65102"/>
    <w:multiLevelType w:val="multilevel"/>
    <w:tmpl w:val="16D2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272893"/>
    <w:multiLevelType w:val="multilevel"/>
    <w:tmpl w:val="B65A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312AEF"/>
    <w:multiLevelType w:val="multilevel"/>
    <w:tmpl w:val="975C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6008F7"/>
    <w:multiLevelType w:val="hybridMultilevel"/>
    <w:tmpl w:val="3DC2C112"/>
    <w:lvl w:ilvl="0" w:tplc="55005668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25CCA0A">
      <w:numFmt w:val="decimal"/>
      <w:lvlText w:val=""/>
      <w:lvlJc w:val="left"/>
    </w:lvl>
    <w:lvl w:ilvl="2" w:tplc="6468694E">
      <w:numFmt w:val="decimal"/>
      <w:lvlText w:val=""/>
      <w:lvlJc w:val="left"/>
    </w:lvl>
    <w:lvl w:ilvl="3" w:tplc="650CFBCC">
      <w:numFmt w:val="decimal"/>
      <w:lvlText w:val=""/>
      <w:lvlJc w:val="left"/>
    </w:lvl>
    <w:lvl w:ilvl="4" w:tplc="7930921C">
      <w:numFmt w:val="decimal"/>
      <w:lvlText w:val=""/>
      <w:lvlJc w:val="left"/>
    </w:lvl>
    <w:lvl w:ilvl="5" w:tplc="A4140A02">
      <w:numFmt w:val="decimal"/>
      <w:lvlText w:val=""/>
      <w:lvlJc w:val="left"/>
    </w:lvl>
    <w:lvl w:ilvl="6" w:tplc="29B45712">
      <w:numFmt w:val="decimal"/>
      <w:lvlText w:val=""/>
      <w:lvlJc w:val="left"/>
    </w:lvl>
    <w:lvl w:ilvl="7" w:tplc="CDFA734A">
      <w:numFmt w:val="decimal"/>
      <w:lvlText w:val=""/>
      <w:lvlJc w:val="left"/>
    </w:lvl>
    <w:lvl w:ilvl="8" w:tplc="4600DA44">
      <w:numFmt w:val="decimal"/>
      <w:lvlText w:val=""/>
      <w:lvlJc w:val="left"/>
    </w:lvl>
  </w:abstractNum>
  <w:abstractNum w:abstractNumId="21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E12A95"/>
    <w:multiLevelType w:val="hybridMultilevel"/>
    <w:tmpl w:val="82C8AF90"/>
    <w:lvl w:ilvl="0" w:tplc="A1A6CD8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77888CE">
      <w:numFmt w:val="decimal"/>
      <w:lvlText w:val=""/>
      <w:lvlJc w:val="left"/>
    </w:lvl>
    <w:lvl w:ilvl="2" w:tplc="A9CCA0FA">
      <w:numFmt w:val="decimal"/>
      <w:lvlText w:val=""/>
      <w:lvlJc w:val="left"/>
    </w:lvl>
    <w:lvl w:ilvl="3" w:tplc="33FCD6A0">
      <w:numFmt w:val="decimal"/>
      <w:lvlText w:val=""/>
      <w:lvlJc w:val="left"/>
    </w:lvl>
    <w:lvl w:ilvl="4" w:tplc="42808600">
      <w:numFmt w:val="decimal"/>
      <w:lvlText w:val=""/>
      <w:lvlJc w:val="left"/>
    </w:lvl>
    <w:lvl w:ilvl="5" w:tplc="2A52023E">
      <w:numFmt w:val="decimal"/>
      <w:lvlText w:val=""/>
      <w:lvlJc w:val="left"/>
    </w:lvl>
    <w:lvl w:ilvl="6" w:tplc="64625864">
      <w:numFmt w:val="decimal"/>
      <w:lvlText w:val=""/>
      <w:lvlJc w:val="left"/>
    </w:lvl>
    <w:lvl w:ilvl="7" w:tplc="6BD42510">
      <w:numFmt w:val="decimal"/>
      <w:lvlText w:val=""/>
      <w:lvlJc w:val="left"/>
    </w:lvl>
    <w:lvl w:ilvl="8" w:tplc="5E0C5894">
      <w:numFmt w:val="decimal"/>
      <w:lvlText w:val=""/>
      <w:lvlJc w:val="left"/>
    </w:lvl>
  </w:abstractNum>
  <w:abstractNum w:abstractNumId="23" w15:restartNumberingAfterBreak="0">
    <w:nsid w:val="304E5884"/>
    <w:multiLevelType w:val="multilevel"/>
    <w:tmpl w:val="30B4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810F4A"/>
    <w:multiLevelType w:val="multilevel"/>
    <w:tmpl w:val="7A40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5A4B0E"/>
    <w:multiLevelType w:val="hybridMultilevel"/>
    <w:tmpl w:val="330C994A"/>
    <w:lvl w:ilvl="0" w:tplc="13E82DF8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EAAEB54">
      <w:numFmt w:val="decimal"/>
      <w:lvlText w:val=""/>
      <w:lvlJc w:val="left"/>
    </w:lvl>
    <w:lvl w:ilvl="2" w:tplc="A224EF7C">
      <w:numFmt w:val="decimal"/>
      <w:lvlText w:val=""/>
      <w:lvlJc w:val="left"/>
    </w:lvl>
    <w:lvl w:ilvl="3" w:tplc="273A3E18">
      <w:numFmt w:val="decimal"/>
      <w:lvlText w:val=""/>
      <w:lvlJc w:val="left"/>
    </w:lvl>
    <w:lvl w:ilvl="4" w:tplc="764E293C">
      <w:numFmt w:val="decimal"/>
      <w:lvlText w:val=""/>
      <w:lvlJc w:val="left"/>
    </w:lvl>
    <w:lvl w:ilvl="5" w:tplc="3416AFB6">
      <w:numFmt w:val="decimal"/>
      <w:lvlText w:val=""/>
      <w:lvlJc w:val="left"/>
    </w:lvl>
    <w:lvl w:ilvl="6" w:tplc="51D0F9B0">
      <w:numFmt w:val="decimal"/>
      <w:lvlText w:val=""/>
      <w:lvlJc w:val="left"/>
    </w:lvl>
    <w:lvl w:ilvl="7" w:tplc="755AA05A">
      <w:numFmt w:val="decimal"/>
      <w:lvlText w:val=""/>
      <w:lvlJc w:val="left"/>
    </w:lvl>
    <w:lvl w:ilvl="8" w:tplc="089E00FC">
      <w:numFmt w:val="decimal"/>
      <w:lvlText w:val=""/>
      <w:lvlJc w:val="left"/>
    </w:lvl>
  </w:abstractNum>
  <w:abstractNum w:abstractNumId="27" w15:restartNumberingAfterBreak="0">
    <w:nsid w:val="39A112CC"/>
    <w:multiLevelType w:val="hybridMultilevel"/>
    <w:tmpl w:val="B6BA8A5C"/>
    <w:lvl w:ilvl="0" w:tplc="8C02CDEE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370FC8E">
      <w:numFmt w:val="decimal"/>
      <w:lvlText w:val=""/>
      <w:lvlJc w:val="left"/>
    </w:lvl>
    <w:lvl w:ilvl="2" w:tplc="A07E921A">
      <w:numFmt w:val="decimal"/>
      <w:lvlText w:val=""/>
      <w:lvlJc w:val="left"/>
    </w:lvl>
    <w:lvl w:ilvl="3" w:tplc="81482C38">
      <w:numFmt w:val="decimal"/>
      <w:lvlText w:val=""/>
      <w:lvlJc w:val="left"/>
    </w:lvl>
    <w:lvl w:ilvl="4" w:tplc="D5B2A7E6">
      <w:numFmt w:val="decimal"/>
      <w:lvlText w:val=""/>
      <w:lvlJc w:val="left"/>
    </w:lvl>
    <w:lvl w:ilvl="5" w:tplc="AB4AC5E8">
      <w:numFmt w:val="decimal"/>
      <w:lvlText w:val=""/>
      <w:lvlJc w:val="left"/>
    </w:lvl>
    <w:lvl w:ilvl="6" w:tplc="10AC1BDC">
      <w:numFmt w:val="decimal"/>
      <w:lvlText w:val=""/>
      <w:lvlJc w:val="left"/>
    </w:lvl>
    <w:lvl w:ilvl="7" w:tplc="19AC44E6">
      <w:numFmt w:val="decimal"/>
      <w:lvlText w:val=""/>
      <w:lvlJc w:val="left"/>
    </w:lvl>
    <w:lvl w:ilvl="8" w:tplc="99F01952">
      <w:numFmt w:val="decimal"/>
      <w:lvlText w:val=""/>
      <w:lvlJc w:val="left"/>
    </w:lvl>
  </w:abstractNum>
  <w:abstractNum w:abstractNumId="28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70C6E"/>
    <w:multiLevelType w:val="multilevel"/>
    <w:tmpl w:val="372C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2502E2"/>
    <w:multiLevelType w:val="hybridMultilevel"/>
    <w:tmpl w:val="89F0276E"/>
    <w:lvl w:ilvl="0" w:tplc="FBF4754A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A105D86">
      <w:numFmt w:val="decimal"/>
      <w:lvlText w:val=""/>
      <w:lvlJc w:val="left"/>
    </w:lvl>
    <w:lvl w:ilvl="2" w:tplc="7380750E">
      <w:numFmt w:val="decimal"/>
      <w:lvlText w:val=""/>
      <w:lvlJc w:val="left"/>
    </w:lvl>
    <w:lvl w:ilvl="3" w:tplc="21F4F10A">
      <w:numFmt w:val="decimal"/>
      <w:lvlText w:val=""/>
      <w:lvlJc w:val="left"/>
    </w:lvl>
    <w:lvl w:ilvl="4" w:tplc="9558C51A">
      <w:numFmt w:val="decimal"/>
      <w:lvlText w:val=""/>
      <w:lvlJc w:val="left"/>
    </w:lvl>
    <w:lvl w:ilvl="5" w:tplc="FC920F4C">
      <w:numFmt w:val="decimal"/>
      <w:lvlText w:val=""/>
      <w:lvlJc w:val="left"/>
    </w:lvl>
    <w:lvl w:ilvl="6" w:tplc="2E10998A">
      <w:numFmt w:val="decimal"/>
      <w:lvlText w:val=""/>
      <w:lvlJc w:val="left"/>
    </w:lvl>
    <w:lvl w:ilvl="7" w:tplc="C43A5E5A">
      <w:numFmt w:val="decimal"/>
      <w:lvlText w:val=""/>
      <w:lvlJc w:val="left"/>
    </w:lvl>
    <w:lvl w:ilvl="8" w:tplc="3A6A874A">
      <w:numFmt w:val="decimal"/>
      <w:lvlText w:val=""/>
      <w:lvlJc w:val="left"/>
    </w:lvl>
  </w:abstractNum>
  <w:abstractNum w:abstractNumId="33" w15:restartNumberingAfterBreak="0">
    <w:nsid w:val="633D6ECB"/>
    <w:multiLevelType w:val="hybridMultilevel"/>
    <w:tmpl w:val="5158F740"/>
    <w:lvl w:ilvl="0" w:tplc="F544E0E4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708340C">
      <w:numFmt w:val="decimal"/>
      <w:lvlText w:val=""/>
      <w:lvlJc w:val="left"/>
    </w:lvl>
    <w:lvl w:ilvl="2" w:tplc="FEBE4834">
      <w:numFmt w:val="decimal"/>
      <w:lvlText w:val=""/>
      <w:lvlJc w:val="left"/>
    </w:lvl>
    <w:lvl w:ilvl="3" w:tplc="73D2E448">
      <w:numFmt w:val="decimal"/>
      <w:lvlText w:val=""/>
      <w:lvlJc w:val="left"/>
    </w:lvl>
    <w:lvl w:ilvl="4" w:tplc="5D34FA4A">
      <w:numFmt w:val="decimal"/>
      <w:lvlText w:val=""/>
      <w:lvlJc w:val="left"/>
    </w:lvl>
    <w:lvl w:ilvl="5" w:tplc="9640B122">
      <w:numFmt w:val="decimal"/>
      <w:lvlText w:val=""/>
      <w:lvlJc w:val="left"/>
    </w:lvl>
    <w:lvl w:ilvl="6" w:tplc="072EEC92">
      <w:numFmt w:val="decimal"/>
      <w:lvlText w:val=""/>
      <w:lvlJc w:val="left"/>
    </w:lvl>
    <w:lvl w:ilvl="7" w:tplc="64A4573A">
      <w:numFmt w:val="decimal"/>
      <w:lvlText w:val=""/>
      <w:lvlJc w:val="left"/>
    </w:lvl>
    <w:lvl w:ilvl="8" w:tplc="BC34A35C">
      <w:numFmt w:val="decimal"/>
      <w:lvlText w:val=""/>
      <w:lvlJc w:val="left"/>
    </w:lvl>
  </w:abstractNum>
  <w:abstractNum w:abstractNumId="34" w15:restartNumberingAfterBreak="0">
    <w:nsid w:val="668848A3"/>
    <w:multiLevelType w:val="hybridMultilevel"/>
    <w:tmpl w:val="969C4E88"/>
    <w:lvl w:ilvl="0" w:tplc="0848F9A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6A4C196">
      <w:numFmt w:val="decimal"/>
      <w:lvlText w:val=""/>
      <w:lvlJc w:val="left"/>
    </w:lvl>
    <w:lvl w:ilvl="2" w:tplc="489E3A06">
      <w:numFmt w:val="decimal"/>
      <w:lvlText w:val=""/>
      <w:lvlJc w:val="left"/>
    </w:lvl>
    <w:lvl w:ilvl="3" w:tplc="769E2F78">
      <w:numFmt w:val="decimal"/>
      <w:lvlText w:val=""/>
      <w:lvlJc w:val="left"/>
    </w:lvl>
    <w:lvl w:ilvl="4" w:tplc="6CD824EC">
      <w:numFmt w:val="decimal"/>
      <w:lvlText w:val=""/>
      <w:lvlJc w:val="left"/>
    </w:lvl>
    <w:lvl w:ilvl="5" w:tplc="F0BC1118">
      <w:numFmt w:val="decimal"/>
      <w:lvlText w:val=""/>
      <w:lvlJc w:val="left"/>
    </w:lvl>
    <w:lvl w:ilvl="6" w:tplc="18A00E84">
      <w:numFmt w:val="decimal"/>
      <w:lvlText w:val=""/>
      <w:lvlJc w:val="left"/>
    </w:lvl>
    <w:lvl w:ilvl="7" w:tplc="3AEE2CE2">
      <w:numFmt w:val="decimal"/>
      <w:lvlText w:val=""/>
      <w:lvlJc w:val="left"/>
    </w:lvl>
    <w:lvl w:ilvl="8" w:tplc="5CC6AAE0">
      <w:numFmt w:val="decimal"/>
      <w:lvlText w:val=""/>
      <w:lvlJc w:val="left"/>
    </w:lvl>
  </w:abstractNum>
  <w:abstractNum w:abstractNumId="35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2C2C0B"/>
    <w:multiLevelType w:val="hybridMultilevel"/>
    <w:tmpl w:val="BDAAD566"/>
    <w:lvl w:ilvl="0" w:tplc="60DC6E02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19023D4">
      <w:numFmt w:val="decimal"/>
      <w:lvlText w:val=""/>
      <w:lvlJc w:val="left"/>
    </w:lvl>
    <w:lvl w:ilvl="2" w:tplc="F0F4782E">
      <w:numFmt w:val="decimal"/>
      <w:lvlText w:val=""/>
      <w:lvlJc w:val="left"/>
    </w:lvl>
    <w:lvl w:ilvl="3" w:tplc="EDEE88D4">
      <w:numFmt w:val="decimal"/>
      <w:lvlText w:val=""/>
      <w:lvlJc w:val="left"/>
    </w:lvl>
    <w:lvl w:ilvl="4" w:tplc="9F368A44">
      <w:numFmt w:val="decimal"/>
      <w:lvlText w:val=""/>
      <w:lvlJc w:val="left"/>
    </w:lvl>
    <w:lvl w:ilvl="5" w:tplc="D7403050">
      <w:numFmt w:val="decimal"/>
      <w:lvlText w:val=""/>
      <w:lvlJc w:val="left"/>
    </w:lvl>
    <w:lvl w:ilvl="6" w:tplc="CB702C2E">
      <w:numFmt w:val="decimal"/>
      <w:lvlText w:val=""/>
      <w:lvlJc w:val="left"/>
    </w:lvl>
    <w:lvl w:ilvl="7" w:tplc="46A8122A">
      <w:numFmt w:val="decimal"/>
      <w:lvlText w:val=""/>
      <w:lvlJc w:val="left"/>
    </w:lvl>
    <w:lvl w:ilvl="8" w:tplc="50C06B1E">
      <w:numFmt w:val="decimal"/>
      <w:lvlText w:val=""/>
      <w:lvlJc w:val="left"/>
    </w:lvl>
  </w:abstractNum>
  <w:abstractNum w:abstractNumId="37" w15:restartNumberingAfterBreak="0">
    <w:nsid w:val="6D651CA1"/>
    <w:multiLevelType w:val="multilevel"/>
    <w:tmpl w:val="F280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810FD3"/>
    <w:multiLevelType w:val="hybridMultilevel"/>
    <w:tmpl w:val="6300757C"/>
    <w:lvl w:ilvl="0" w:tplc="82CAFB72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80A6FBA">
      <w:numFmt w:val="decimal"/>
      <w:lvlText w:val=""/>
      <w:lvlJc w:val="left"/>
    </w:lvl>
    <w:lvl w:ilvl="2" w:tplc="BACA5B98">
      <w:numFmt w:val="decimal"/>
      <w:lvlText w:val=""/>
      <w:lvlJc w:val="left"/>
    </w:lvl>
    <w:lvl w:ilvl="3" w:tplc="3FA4C628">
      <w:numFmt w:val="decimal"/>
      <w:lvlText w:val=""/>
      <w:lvlJc w:val="left"/>
    </w:lvl>
    <w:lvl w:ilvl="4" w:tplc="93E64BD2">
      <w:numFmt w:val="decimal"/>
      <w:lvlText w:val=""/>
      <w:lvlJc w:val="left"/>
    </w:lvl>
    <w:lvl w:ilvl="5" w:tplc="44FAC1EE">
      <w:numFmt w:val="decimal"/>
      <w:lvlText w:val=""/>
      <w:lvlJc w:val="left"/>
    </w:lvl>
    <w:lvl w:ilvl="6" w:tplc="61103DD8">
      <w:numFmt w:val="decimal"/>
      <w:lvlText w:val=""/>
      <w:lvlJc w:val="left"/>
    </w:lvl>
    <w:lvl w:ilvl="7" w:tplc="FC2A7C4E">
      <w:numFmt w:val="decimal"/>
      <w:lvlText w:val=""/>
      <w:lvlJc w:val="left"/>
    </w:lvl>
    <w:lvl w:ilvl="8" w:tplc="3AC02134">
      <w:numFmt w:val="decimal"/>
      <w:lvlText w:val=""/>
      <w:lvlJc w:val="left"/>
    </w:lvl>
  </w:abstractNum>
  <w:abstractNum w:abstractNumId="39" w15:restartNumberingAfterBreak="0">
    <w:nsid w:val="6F461D7A"/>
    <w:multiLevelType w:val="hybridMultilevel"/>
    <w:tmpl w:val="FCA86EEC"/>
    <w:lvl w:ilvl="0" w:tplc="F072078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8780C2C">
      <w:numFmt w:val="decimal"/>
      <w:lvlText w:val=""/>
      <w:lvlJc w:val="left"/>
    </w:lvl>
    <w:lvl w:ilvl="2" w:tplc="3C502528">
      <w:numFmt w:val="decimal"/>
      <w:lvlText w:val=""/>
      <w:lvlJc w:val="left"/>
    </w:lvl>
    <w:lvl w:ilvl="3" w:tplc="E004887C">
      <w:numFmt w:val="decimal"/>
      <w:lvlText w:val=""/>
      <w:lvlJc w:val="left"/>
    </w:lvl>
    <w:lvl w:ilvl="4" w:tplc="6CA2DAC0">
      <w:numFmt w:val="decimal"/>
      <w:lvlText w:val=""/>
      <w:lvlJc w:val="left"/>
    </w:lvl>
    <w:lvl w:ilvl="5" w:tplc="78F4A338">
      <w:numFmt w:val="decimal"/>
      <w:lvlText w:val=""/>
      <w:lvlJc w:val="left"/>
    </w:lvl>
    <w:lvl w:ilvl="6" w:tplc="111A4ED4">
      <w:numFmt w:val="decimal"/>
      <w:lvlText w:val=""/>
      <w:lvlJc w:val="left"/>
    </w:lvl>
    <w:lvl w:ilvl="7" w:tplc="98F8FBA2">
      <w:numFmt w:val="decimal"/>
      <w:lvlText w:val=""/>
      <w:lvlJc w:val="left"/>
    </w:lvl>
    <w:lvl w:ilvl="8" w:tplc="FA5ADB8A">
      <w:numFmt w:val="decimal"/>
      <w:lvlText w:val=""/>
      <w:lvlJc w:val="left"/>
    </w:lvl>
  </w:abstractNum>
  <w:abstractNum w:abstractNumId="40" w15:restartNumberingAfterBreak="0">
    <w:nsid w:val="700C5D97"/>
    <w:multiLevelType w:val="hybridMultilevel"/>
    <w:tmpl w:val="6FFC6FC0"/>
    <w:lvl w:ilvl="0" w:tplc="88E2A546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4187EB6">
      <w:numFmt w:val="decimal"/>
      <w:lvlText w:val=""/>
      <w:lvlJc w:val="left"/>
    </w:lvl>
    <w:lvl w:ilvl="2" w:tplc="868E8950">
      <w:numFmt w:val="decimal"/>
      <w:lvlText w:val=""/>
      <w:lvlJc w:val="left"/>
    </w:lvl>
    <w:lvl w:ilvl="3" w:tplc="49E8A19A">
      <w:numFmt w:val="decimal"/>
      <w:lvlText w:val=""/>
      <w:lvlJc w:val="left"/>
    </w:lvl>
    <w:lvl w:ilvl="4" w:tplc="30D60E0A">
      <w:numFmt w:val="decimal"/>
      <w:lvlText w:val=""/>
      <w:lvlJc w:val="left"/>
    </w:lvl>
    <w:lvl w:ilvl="5" w:tplc="E64A566C">
      <w:numFmt w:val="decimal"/>
      <w:lvlText w:val=""/>
      <w:lvlJc w:val="left"/>
    </w:lvl>
    <w:lvl w:ilvl="6" w:tplc="074A1C28">
      <w:numFmt w:val="decimal"/>
      <w:lvlText w:val=""/>
      <w:lvlJc w:val="left"/>
    </w:lvl>
    <w:lvl w:ilvl="7" w:tplc="82C8C39E">
      <w:numFmt w:val="decimal"/>
      <w:lvlText w:val=""/>
      <w:lvlJc w:val="left"/>
    </w:lvl>
    <w:lvl w:ilvl="8" w:tplc="403EDF96">
      <w:numFmt w:val="decimal"/>
      <w:lvlText w:val=""/>
      <w:lvlJc w:val="left"/>
    </w:lvl>
  </w:abstractNum>
  <w:abstractNum w:abstractNumId="41" w15:restartNumberingAfterBreak="0">
    <w:nsid w:val="70374F0C"/>
    <w:multiLevelType w:val="multilevel"/>
    <w:tmpl w:val="767A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35"/>
  </w:num>
  <w:num w:numId="11" w16cid:durableId="429743624">
    <w:abstractNumId w:val="10"/>
  </w:num>
  <w:num w:numId="12" w16cid:durableId="358163999">
    <w:abstractNumId w:val="28"/>
  </w:num>
  <w:num w:numId="13" w16cid:durableId="743989449">
    <w:abstractNumId w:val="18"/>
  </w:num>
  <w:num w:numId="14" w16cid:durableId="1864241212">
    <w:abstractNumId w:val="31"/>
  </w:num>
  <w:num w:numId="15" w16cid:durableId="2110157279">
    <w:abstractNumId w:val="19"/>
  </w:num>
  <w:num w:numId="16" w16cid:durableId="2145467471">
    <w:abstractNumId w:val="30"/>
  </w:num>
  <w:num w:numId="17" w16cid:durableId="2138641481">
    <w:abstractNumId w:val="42"/>
  </w:num>
  <w:num w:numId="18" w16cid:durableId="1482842887">
    <w:abstractNumId w:val="17"/>
  </w:num>
  <w:num w:numId="19" w16cid:durableId="1875581723">
    <w:abstractNumId w:val="21"/>
  </w:num>
  <w:num w:numId="20" w16cid:durableId="1150903516">
    <w:abstractNumId w:val="25"/>
  </w:num>
  <w:num w:numId="21" w16cid:durableId="1333528835">
    <w:abstractNumId w:val="9"/>
  </w:num>
  <w:num w:numId="22" w16cid:durableId="839663813">
    <w:abstractNumId w:val="11"/>
  </w:num>
  <w:num w:numId="23" w16cid:durableId="313612103">
    <w:abstractNumId w:val="12"/>
  </w:num>
  <w:num w:numId="24" w16cid:durableId="1276717279">
    <w:abstractNumId w:val="37"/>
  </w:num>
  <w:num w:numId="25" w16cid:durableId="1622689093">
    <w:abstractNumId w:val="24"/>
  </w:num>
  <w:num w:numId="26" w16cid:durableId="1740596013">
    <w:abstractNumId w:val="29"/>
  </w:num>
  <w:num w:numId="27" w16cid:durableId="2094273781">
    <w:abstractNumId w:val="41"/>
  </w:num>
  <w:num w:numId="28" w16cid:durableId="951321122">
    <w:abstractNumId w:val="34"/>
  </w:num>
  <w:num w:numId="29" w16cid:durableId="581765163">
    <w:abstractNumId w:val="23"/>
  </w:num>
  <w:num w:numId="30" w16cid:durableId="651912967">
    <w:abstractNumId w:val="16"/>
  </w:num>
  <w:num w:numId="31" w16cid:durableId="129369291">
    <w:abstractNumId w:val="14"/>
  </w:num>
  <w:num w:numId="32" w16cid:durableId="517626753">
    <w:abstractNumId w:val="15"/>
  </w:num>
  <w:num w:numId="33" w16cid:durableId="986325128">
    <w:abstractNumId w:val="39"/>
  </w:num>
  <w:num w:numId="34" w16cid:durableId="1050806856">
    <w:abstractNumId w:val="22"/>
  </w:num>
  <w:num w:numId="35" w16cid:durableId="2065327029">
    <w:abstractNumId w:val="13"/>
  </w:num>
  <w:num w:numId="36" w16cid:durableId="1011227367">
    <w:abstractNumId w:val="32"/>
  </w:num>
  <w:num w:numId="37" w16cid:durableId="1070032940">
    <w:abstractNumId w:val="33"/>
  </w:num>
  <w:num w:numId="38" w16cid:durableId="1586182343">
    <w:abstractNumId w:val="38"/>
  </w:num>
  <w:num w:numId="39" w16cid:durableId="2007394253">
    <w:abstractNumId w:val="27"/>
  </w:num>
  <w:num w:numId="40" w16cid:durableId="215623268">
    <w:abstractNumId w:val="40"/>
  </w:num>
  <w:num w:numId="41" w16cid:durableId="919405214">
    <w:abstractNumId w:val="20"/>
  </w:num>
  <w:num w:numId="42" w16cid:durableId="1821192192">
    <w:abstractNumId w:val="36"/>
  </w:num>
  <w:num w:numId="43" w16cid:durableId="184223586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446"/>
    <w:rsid w:val="0006063C"/>
    <w:rsid w:val="00060890"/>
    <w:rsid w:val="000F1842"/>
    <w:rsid w:val="00110314"/>
    <w:rsid w:val="0015074B"/>
    <w:rsid w:val="001601C3"/>
    <w:rsid w:val="00232FC3"/>
    <w:rsid w:val="0029639D"/>
    <w:rsid w:val="00326F90"/>
    <w:rsid w:val="0033442B"/>
    <w:rsid w:val="004D1D7F"/>
    <w:rsid w:val="005A4559"/>
    <w:rsid w:val="00652C5F"/>
    <w:rsid w:val="00681595"/>
    <w:rsid w:val="006D6D6A"/>
    <w:rsid w:val="007142FD"/>
    <w:rsid w:val="00786A2E"/>
    <w:rsid w:val="008019AA"/>
    <w:rsid w:val="00807E0B"/>
    <w:rsid w:val="008D4852"/>
    <w:rsid w:val="00962594"/>
    <w:rsid w:val="009736F9"/>
    <w:rsid w:val="009933A9"/>
    <w:rsid w:val="009F2CF2"/>
    <w:rsid w:val="00AA1D8D"/>
    <w:rsid w:val="00B01B3D"/>
    <w:rsid w:val="00B41F0D"/>
    <w:rsid w:val="00B47730"/>
    <w:rsid w:val="00B60F28"/>
    <w:rsid w:val="00C53D5D"/>
    <w:rsid w:val="00C7224A"/>
    <w:rsid w:val="00CB0664"/>
    <w:rsid w:val="00D8214C"/>
    <w:rsid w:val="00DA5F0C"/>
    <w:rsid w:val="00EC7D8A"/>
    <w:rsid w:val="00F00471"/>
    <w:rsid w:val="00F363F6"/>
    <w:rsid w:val="00F6643E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30</cp:revision>
  <dcterms:created xsi:type="dcterms:W3CDTF">2013-12-23T23:15:00Z</dcterms:created>
  <dcterms:modified xsi:type="dcterms:W3CDTF">2025-09-17T15:39:00Z</dcterms:modified>
  <cp:category/>
</cp:coreProperties>
</file>