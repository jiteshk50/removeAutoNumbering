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3BDB2" w14:textId="77777777" w:rsidR="005F7083" w:rsidRPr="005F7083" w:rsidRDefault="005F7083" w:rsidP="005F7083">
      <w:pPr>
        <w:numPr>
          <w:ilvl w:val="0"/>
          <w:numId w:val="25"/>
        </w:numPr>
        <w:rPr>
          <w:lang w:val="en-IN"/>
        </w:rPr>
      </w:pPr>
      <w:r w:rsidRPr="005F7083">
        <w:rPr>
          <w:lang w:val="en-IN"/>
        </w:rPr>
        <w:t>Which letter should occupy the blank space in the sequence?</w:t>
      </w:r>
      <w:r w:rsidRPr="005F7083">
        <w:rPr>
          <w:lang w:val="en-IN"/>
        </w:rPr>
        <w:br/>
        <w:t>| B | F | L | T | _ |</w:t>
      </w:r>
      <w:r w:rsidRPr="005F7083">
        <w:rPr>
          <w:lang w:val="en-IN"/>
        </w:rPr>
        <w:br/>
        <w:t>(A) P</w:t>
      </w:r>
      <w:r w:rsidRPr="005F7083">
        <w:rPr>
          <w:lang w:val="en-IN"/>
        </w:rPr>
        <w:br/>
        <w:t>(B) N</w:t>
      </w:r>
      <w:r w:rsidRPr="005F7083">
        <w:rPr>
          <w:lang w:val="en-IN"/>
        </w:rPr>
        <w:br/>
        <w:t>(C) H</w:t>
      </w:r>
      <w:r w:rsidRPr="005F7083">
        <w:rPr>
          <w:lang w:val="en-IN"/>
        </w:rPr>
        <w:br/>
        <w:t>(D) D</w:t>
      </w:r>
    </w:p>
    <w:p w14:paraId="26D127CA" w14:textId="77777777" w:rsidR="005F7083" w:rsidRPr="005F7083" w:rsidRDefault="005F7083" w:rsidP="005F7083">
      <w:pPr>
        <w:numPr>
          <w:ilvl w:val="0"/>
          <w:numId w:val="25"/>
        </w:numPr>
        <w:rPr>
          <w:lang w:val="en-IN"/>
        </w:rPr>
      </w:pPr>
      <w:r w:rsidRPr="005F7083">
        <w:rPr>
          <w:lang w:val="en-IN"/>
        </w:rPr>
        <w:t>What letter completes this pattern?</w:t>
      </w:r>
      <w:r w:rsidRPr="005F7083">
        <w:rPr>
          <w:lang w:val="en-IN"/>
        </w:rPr>
        <w:br/>
        <w:t>| Z | V | Q | K | _ |</w:t>
      </w:r>
      <w:r w:rsidRPr="005F7083">
        <w:rPr>
          <w:lang w:val="en-IN"/>
        </w:rPr>
        <w:br/>
        <w:t>(A) E</w:t>
      </w:r>
      <w:r w:rsidRPr="005F7083">
        <w:rPr>
          <w:lang w:val="en-IN"/>
        </w:rPr>
        <w:br/>
        <w:t>(B) D</w:t>
      </w:r>
      <w:r w:rsidRPr="005F7083">
        <w:rPr>
          <w:lang w:val="en-IN"/>
        </w:rPr>
        <w:br/>
        <w:t>(C) F</w:t>
      </w:r>
      <w:r w:rsidRPr="005F7083">
        <w:rPr>
          <w:lang w:val="en-IN"/>
        </w:rPr>
        <w:br/>
        <w:t>(D) C</w:t>
      </w:r>
    </w:p>
    <w:p w14:paraId="40F026DB" w14:textId="77777777" w:rsidR="005F7083" w:rsidRPr="005F7083" w:rsidRDefault="005F7083" w:rsidP="005F7083">
      <w:pPr>
        <w:numPr>
          <w:ilvl w:val="0"/>
          <w:numId w:val="25"/>
        </w:numPr>
        <w:rPr>
          <w:lang w:val="en-IN"/>
        </w:rPr>
      </w:pPr>
      <w:r w:rsidRPr="005F7083">
        <w:rPr>
          <w:lang w:val="en-IN"/>
        </w:rPr>
        <w:t>Which letter fills the vacant position?</w:t>
      </w:r>
      <w:r w:rsidRPr="005F7083">
        <w:rPr>
          <w:lang w:val="en-IN"/>
        </w:rPr>
        <w:br/>
        <w:t>| A | D | I | P | _ |</w:t>
      </w:r>
      <w:r w:rsidRPr="005F7083">
        <w:rPr>
          <w:lang w:val="en-IN"/>
        </w:rPr>
        <w:br/>
        <w:t>(A) Y</w:t>
      </w:r>
      <w:r w:rsidRPr="005F7083">
        <w:rPr>
          <w:lang w:val="en-IN"/>
        </w:rPr>
        <w:br/>
        <w:t>(B) X</w:t>
      </w:r>
      <w:r w:rsidRPr="005F7083">
        <w:rPr>
          <w:lang w:val="en-IN"/>
        </w:rPr>
        <w:br/>
        <w:t>(C) Z</w:t>
      </w:r>
      <w:r w:rsidRPr="005F7083">
        <w:rPr>
          <w:lang w:val="en-IN"/>
        </w:rPr>
        <w:br/>
        <w:t>(D) W</w:t>
      </w:r>
    </w:p>
    <w:p w14:paraId="580F7B6B" w14:textId="77777777" w:rsidR="005F7083" w:rsidRPr="005F7083" w:rsidRDefault="005F7083" w:rsidP="005F7083">
      <w:pPr>
        <w:numPr>
          <w:ilvl w:val="0"/>
          <w:numId w:val="25"/>
        </w:numPr>
        <w:rPr>
          <w:lang w:val="en-IN"/>
        </w:rPr>
      </w:pPr>
      <w:r w:rsidRPr="005F7083">
        <w:rPr>
          <w:lang w:val="en-IN"/>
        </w:rPr>
        <w:t>Complete the sequence with the appropriate letter:</w:t>
      </w:r>
      <w:r w:rsidRPr="005F7083">
        <w:rPr>
          <w:lang w:val="en-IN"/>
        </w:rPr>
        <w:br/>
        <w:t>| M | P | T | Y | _ |</w:t>
      </w:r>
      <w:r w:rsidRPr="005F7083">
        <w:rPr>
          <w:lang w:val="en-IN"/>
        </w:rPr>
        <w:br/>
        <w:t>(A) E</w:t>
      </w:r>
      <w:r w:rsidRPr="005F7083">
        <w:rPr>
          <w:lang w:val="en-IN"/>
        </w:rPr>
        <w:br/>
        <w:t>(B) F</w:t>
      </w:r>
      <w:r w:rsidRPr="005F7083">
        <w:rPr>
          <w:lang w:val="en-IN"/>
        </w:rPr>
        <w:br/>
        <w:t>(C) G</w:t>
      </w:r>
      <w:r w:rsidRPr="005F7083">
        <w:rPr>
          <w:lang w:val="en-IN"/>
        </w:rPr>
        <w:br/>
        <w:t>(D) D</w:t>
      </w:r>
    </w:p>
    <w:p w14:paraId="64FEAC3C" w14:textId="77777777" w:rsidR="005F7083" w:rsidRPr="005F7083" w:rsidRDefault="005F7083" w:rsidP="005F7083">
      <w:pPr>
        <w:numPr>
          <w:ilvl w:val="0"/>
          <w:numId w:val="25"/>
        </w:numPr>
        <w:rPr>
          <w:lang w:val="en-IN"/>
        </w:rPr>
      </w:pPr>
      <w:r w:rsidRPr="005F7083">
        <w:rPr>
          <w:lang w:val="en-IN"/>
        </w:rPr>
        <w:t>What letter should replace the blank?</w:t>
      </w:r>
      <w:r w:rsidRPr="005F7083">
        <w:rPr>
          <w:lang w:val="en-IN"/>
        </w:rPr>
        <w:br/>
        <w:t>| H | K | O | T | _ |</w:t>
      </w:r>
      <w:r w:rsidRPr="005F7083">
        <w:rPr>
          <w:lang w:val="en-IN"/>
        </w:rPr>
        <w:br/>
        <w:t>(A) X</w:t>
      </w:r>
      <w:r w:rsidRPr="005F7083">
        <w:rPr>
          <w:lang w:val="en-IN"/>
        </w:rPr>
        <w:br/>
        <w:t>(B) Z</w:t>
      </w:r>
      <w:r w:rsidRPr="005F7083">
        <w:rPr>
          <w:lang w:val="en-IN"/>
        </w:rPr>
        <w:br/>
        <w:t>(C) Y</w:t>
      </w:r>
      <w:r w:rsidRPr="005F7083">
        <w:rPr>
          <w:lang w:val="en-IN"/>
        </w:rPr>
        <w:br/>
        <w:t>(D) V</w:t>
      </w:r>
    </w:p>
    <w:p w14:paraId="19225703" w14:textId="77777777" w:rsidR="005F7083" w:rsidRPr="005F7083" w:rsidRDefault="005F7083" w:rsidP="005F7083">
      <w:pPr>
        <w:numPr>
          <w:ilvl w:val="0"/>
          <w:numId w:val="25"/>
        </w:numPr>
        <w:rPr>
          <w:lang w:val="en-IN"/>
        </w:rPr>
      </w:pPr>
      <w:r w:rsidRPr="005F7083">
        <w:rPr>
          <w:lang w:val="en-IN"/>
        </w:rPr>
        <w:t>Which letter belongs in the empty space?</w:t>
      </w:r>
      <w:r w:rsidRPr="005F7083">
        <w:rPr>
          <w:lang w:val="en-IN"/>
        </w:rPr>
        <w:br/>
        <w:t>| C | G | M | U | _ |</w:t>
      </w:r>
      <w:r w:rsidRPr="005F7083">
        <w:rPr>
          <w:lang w:val="en-IN"/>
        </w:rPr>
        <w:br/>
        <w:t>(A) F</w:t>
      </w:r>
      <w:r w:rsidRPr="005F7083">
        <w:rPr>
          <w:lang w:val="en-IN"/>
        </w:rPr>
        <w:br/>
        <w:t>(B) E</w:t>
      </w:r>
      <w:r w:rsidRPr="005F7083">
        <w:rPr>
          <w:lang w:val="en-IN"/>
        </w:rPr>
        <w:br/>
        <w:t>(C) G</w:t>
      </w:r>
      <w:r w:rsidRPr="005F7083">
        <w:rPr>
          <w:lang w:val="en-IN"/>
        </w:rPr>
        <w:br/>
        <w:t>(D) H</w:t>
      </w:r>
    </w:p>
    <w:p w14:paraId="5570C011" w14:textId="77777777" w:rsidR="005F7083" w:rsidRPr="005F7083" w:rsidRDefault="005F7083" w:rsidP="005F7083">
      <w:pPr>
        <w:numPr>
          <w:ilvl w:val="0"/>
          <w:numId w:val="25"/>
        </w:numPr>
        <w:rPr>
          <w:lang w:val="en-IN"/>
        </w:rPr>
      </w:pPr>
      <w:r w:rsidRPr="005F7083">
        <w:rPr>
          <w:lang w:val="en-IN"/>
        </w:rPr>
        <w:t>Find the missing letter in this sequence:</w:t>
      </w:r>
      <w:r w:rsidRPr="005F7083">
        <w:rPr>
          <w:lang w:val="en-IN"/>
        </w:rPr>
        <w:br/>
        <w:t>| Y | U | P | J | _ |</w:t>
      </w:r>
      <w:r w:rsidRPr="005F7083">
        <w:rPr>
          <w:lang w:val="en-IN"/>
        </w:rPr>
        <w:br/>
        <w:t>(A) C</w:t>
      </w:r>
      <w:r w:rsidRPr="005F7083">
        <w:rPr>
          <w:lang w:val="en-IN"/>
        </w:rPr>
        <w:br/>
        <w:t>(B) D</w:t>
      </w:r>
      <w:r w:rsidRPr="005F7083">
        <w:rPr>
          <w:lang w:val="en-IN"/>
        </w:rPr>
        <w:br/>
      </w:r>
      <w:r w:rsidRPr="005F7083">
        <w:rPr>
          <w:lang w:val="en-IN"/>
        </w:rPr>
        <w:lastRenderedPageBreak/>
        <w:t>(C) E</w:t>
      </w:r>
      <w:r w:rsidRPr="005F7083">
        <w:rPr>
          <w:lang w:val="en-IN"/>
        </w:rPr>
        <w:br/>
        <w:t>(D) B</w:t>
      </w:r>
    </w:p>
    <w:p w14:paraId="61852BEF" w14:textId="77777777" w:rsidR="005F7083" w:rsidRPr="005F7083" w:rsidRDefault="005F7083" w:rsidP="005F7083">
      <w:pPr>
        <w:numPr>
          <w:ilvl w:val="0"/>
          <w:numId w:val="25"/>
        </w:numPr>
        <w:rPr>
          <w:lang w:val="en-IN"/>
        </w:rPr>
      </w:pPr>
      <w:r w:rsidRPr="005F7083">
        <w:rPr>
          <w:lang w:val="en-IN"/>
        </w:rPr>
        <w:t>What letter should complete this pattern?</w:t>
      </w:r>
      <w:r w:rsidRPr="005F7083">
        <w:rPr>
          <w:lang w:val="en-IN"/>
        </w:rPr>
        <w:br/>
        <w:t>| E | I | N | T | _ |</w:t>
      </w:r>
      <w:r w:rsidRPr="005F7083">
        <w:rPr>
          <w:lang w:val="en-IN"/>
        </w:rPr>
        <w:br/>
        <w:t>(A) Z</w:t>
      </w:r>
      <w:r w:rsidRPr="005F7083">
        <w:rPr>
          <w:lang w:val="en-IN"/>
        </w:rPr>
        <w:br/>
        <w:t>(B) Y</w:t>
      </w:r>
      <w:r w:rsidRPr="005F7083">
        <w:rPr>
          <w:lang w:val="en-IN"/>
        </w:rPr>
        <w:br/>
        <w:t>(C) X</w:t>
      </w:r>
      <w:r w:rsidRPr="005F7083">
        <w:rPr>
          <w:lang w:val="en-IN"/>
        </w:rPr>
        <w:br/>
        <w:t>(D) A</w:t>
      </w:r>
    </w:p>
    <w:p w14:paraId="4CF34EE8" w14:textId="77777777" w:rsidR="005F7083" w:rsidRPr="005F7083" w:rsidRDefault="005F7083" w:rsidP="005F7083">
      <w:pPr>
        <w:numPr>
          <w:ilvl w:val="0"/>
          <w:numId w:val="25"/>
        </w:numPr>
        <w:rPr>
          <w:lang w:val="en-IN"/>
        </w:rPr>
      </w:pPr>
      <w:r w:rsidRPr="005F7083">
        <w:rPr>
          <w:lang w:val="en-IN"/>
        </w:rPr>
        <w:t>Which letter fits the vacant position?</w:t>
      </w:r>
      <w:r w:rsidRPr="005F7083">
        <w:rPr>
          <w:lang w:val="en-IN"/>
        </w:rPr>
        <w:br/>
        <w:t>| J | M | Q | V | _ |</w:t>
      </w:r>
      <w:r w:rsidRPr="005F7083">
        <w:rPr>
          <w:lang w:val="en-IN"/>
        </w:rPr>
        <w:br/>
        <w:t>(A) B</w:t>
      </w:r>
      <w:r w:rsidRPr="005F7083">
        <w:rPr>
          <w:lang w:val="en-IN"/>
        </w:rPr>
        <w:br/>
        <w:t>(B) C</w:t>
      </w:r>
      <w:r w:rsidRPr="005F7083">
        <w:rPr>
          <w:lang w:val="en-IN"/>
        </w:rPr>
        <w:br/>
        <w:t>(C) D</w:t>
      </w:r>
      <w:r w:rsidRPr="005F7083">
        <w:rPr>
          <w:lang w:val="en-IN"/>
        </w:rPr>
        <w:br/>
        <w:t>(D) A</w:t>
      </w:r>
    </w:p>
    <w:p w14:paraId="5873B455" w14:textId="0F279B97" w:rsidR="00C00B7D" w:rsidRPr="005F7083" w:rsidRDefault="005F7083" w:rsidP="000E4D56">
      <w:pPr>
        <w:numPr>
          <w:ilvl w:val="0"/>
          <w:numId w:val="25"/>
        </w:numPr>
      </w:pPr>
      <w:r w:rsidRPr="005F7083">
        <w:rPr>
          <w:lang w:val="en-IN"/>
        </w:rPr>
        <w:t>Complete the sequence:</w:t>
      </w:r>
      <w:r w:rsidRPr="005F7083">
        <w:rPr>
          <w:lang w:val="en-IN"/>
        </w:rPr>
        <w:br/>
        <w:t>| P | L | G | A | _ |</w:t>
      </w:r>
      <w:r w:rsidRPr="005F7083">
        <w:rPr>
          <w:lang w:val="en-IN"/>
        </w:rPr>
        <w:br/>
        <w:t>(A) T</w:t>
      </w:r>
      <w:r w:rsidRPr="005F7083">
        <w:rPr>
          <w:lang w:val="en-IN"/>
        </w:rPr>
        <w:br/>
        <w:t>(B) U</w:t>
      </w:r>
      <w:r w:rsidRPr="005F7083">
        <w:rPr>
          <w:lang w:val="en-IN"/>
        </w:rPr>
        <w:br/>
        <w:t>(C) V</w:t>
      </w:r>
      <w:r w:rsidRPr="005F7083">
        <w:rPr>
          <w:lang w:val="en-IN"/>
        </w:rPr>
        <w:br/>
        <w:t>(D) W</w:t>
      </w:r>
    </w:p>
    <w:sectPr w:rsidR="00C00B7D" w:rsidRPr="005F7083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E3C95"/>
    <w:multiLevelType w:val="multilevel"/>
    <w:tmpl w:val="A06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B39D9"/>
    <w:multiLevelType w:val="multilevel"/>
    <w:tmpl w:val="DEE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7546FE"/>
    <w:multiLevelType w:val="multilevel"/>
    <w:tmpl w:val="95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10"/>
  </w:num>
  <w:num w:numId="8" w16cid:durableId="1808739562">
    <w:abstractNumId w:val="21"/>
  </w:num>
  <w:num w:numId="9" w16cid:durableId="90469776">
    <w:abstractNumId w:val="20"/>
  </w:num>
  <w:num w:numId="10" w16cid:durableId="690447563">
    <w:abstractNumId w:val="22"/>
  </w:num>
  <w:num w:numId="11" w16cid:durableId="937567437">
    <w:abstractNumId w:val="26"/>
  </w:num>
  <w:num w:numId="12" w16cid:durableId="1956861368">
    <w:abstractNumId w:val="9"/>
  </w:num>
  <w:num w:numId="13" w16cid:durableId="1424914004">
    <w:abstractNumId w:val="16"/>
  </w:num>
  <w:num w:numId="14" w16cid:durableId="1045058904">
    <w:abstractNumId w:val="18"/>
  </w:num>
  <w:num w:numId="15" w16cid:durableId="1384674260">
    <w:abstractNumId w:val="8"/>
  </w:num>
  <w:num w:numId="16" w16cid:durableId="1613436171">
    <w:abstractNumId w:val="14"/>
  </w:num>
  <w:num w:numId="17" w16cid:durableId="616719918">
    <w:abstractNumId w:val="12"/>
  </w:num>
  <w:num w:numId="18" w16cid:durableId="1863352278">
    <w:abstractNumId w:val="17"/>
  </w:num>
  <w:num w:numId="19" w16cid:durableId="197009311">
    <w:abstractNumId w:val="24"/>
  </w:num>
  <w:num w:numId="20" w16cid:durableId="178278020">
    <w:abstractNumId w:val="13"/>
  </w:num>
  <w:num w:numId="21" w16cid:durableId="184750836">
    <w:abstractNumId w:val="23"/>
  </w:num>
  <w:num w:numId="22" w16cid:durableId="102499843">
    <w:abstractNumId w:val="15"/>
  </w:num>
  <w:num w:numId="23" w16cid:durableId="1759060697">
    <w:abstractNumId w:val="6"/>
  </w:num>
  <w:num w:numId="24" w16cid:durableId="1286043412">
    <w:abstractNumId w:val="11"/>
  </w:num>
  <w:num w:numId="25" w16cid:durableId="713308730">
    <w:abstractNumId w:val="19"/>
  </w:num>
  <w:num w:numId="26" w16cid:durableId="577519886">
    <w:abstractNumId w:val="25"/>
  </w:num>
  <w:num w:numId="27" w16cid:durableId="1396384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E4D56"/>
    <w:rsid w:val="000F1842"/>
    <w:rsid w:val="00110314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5F7083"/>
    <w:rsid w:val="0060763F"/>
    <w:rsid w:val="00652C5F"/>
    <w:rsid w:val="00660068"/>
    <w:rsid w:val="00681595"/>
    <w:rsid w:val="00682EEC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DD0647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102</cp:revision>
  <dcterms:created xsi:type="dcterms:W3CDTF">2013-12-23T23:15:00Z</dcterms:created>
  <dcterms:modified xsi:type="dcterms:W3CDTF">2025-09-18T17:26:00Z</dcterms:modified>
  <cp:category/>
</cp:coreProperties>
</file>