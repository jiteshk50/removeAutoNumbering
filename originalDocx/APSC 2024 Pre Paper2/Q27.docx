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F1AE9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Genuine self-esteem arises from</w:t>
      </w:r>
      <w:r w:rsidRPr="00B01B3D">
        <w:rPr>
          <w:lang w:val="en-IN"/>
        </w:rPr>
        <w:br/>
        <w:t>(A) external approval alone</w:t>
      </w:r>
      <w:r w:rsidRPr="00B01B3D">
        <w:rPr>
          <w:lang w:val="en-IN"/>
        </w:rPr>
        <w:br/>
        <w:t>(B) inner confidence and self-acceptance</w:t>
      </w:r>
      <w:r w:rsidRPr="00B01B3D">
        <w:rPr>
          <w:lang w:val="en-IN"/>
        </w:rPr>
        <w:br/>
        <w:t>(C) suppressing emotions constantly</w:t>
      </w:r>
      <w:r w:rsidRPr="00B01B3D">
        <w:rPr>
          <w:lang w:val="en-IN"/>
        </w:rPr>
        <w:br/>
        <w:t>(D) temporary validation from others</w:t>
      </w:r>
    </w:p>
    <w:p w14:paraId="04681C6A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When self-worth is tied only to achievements, it can</w:t>
      </w:r>
      <w:r w:rsidRPr="00B01B3D">
        <w:rPr>
          <w:lang w:val="en-IN"/>
        </w:rPr>
        <w:br/>
        <w:t>(A) create resilience in disappointments</w:t>
      </w:r>
      <w:r w:rsidRPr="00B01B3D">
        <w:rPr>
          <w:lang w:val="en-IN"/>
        </w:rPr>
        <w:br/>
        <w:t>(B) lead to instability and fragile confidence</w:t>
      </w:r>
      <w:r w:rsidRPr="00B01B3D">
        <w:rPr>
          <w:lang w:val="en-IN"/>
        </w:rPr>
        <w:br/>
        <w:t>(C) always ensure lasting happiness</w:t>
      </w:r>
      <w:r w:rsidRPr="00B01B3D">
        <w:rPr>
          <w:lang w:val="en-IN"/>
        </w:rPr>
        <w:br/>
        <w:t>(D) eliminate fear of failure completely</w:t>
      </w:r>
    </w:p>
    <w:p w14:paraId="2916B1BA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A person with healthy self-concept will</w:t>
      </w:r>
      <w:r w:rsidRPr="00B01B3D">
        <w:rPr>
          <w:lang w:val="en-IN"/>
        </w:rPr>
        <w:br/>
        <w:t>(A) rely excessively on others’ judgments</w:t>
      </w:r>
      <w:r w:rsidRPr="00B01B3D">
        <w:rPr>
          <w:lang w:val="en-IN"/>
        </w:rPr>
        <w:br/>
        <w:t>(B) maintain a balance between strengths and weaknesses</w:t>
      </w:r>
      <w:r w:rsidRPr="00B01B3D">
        <w:rPr>
          <w:lang w:val="en-IN"/>
        </w:rPr>
        <w:br/>
        <w:t>(C) undervalue personal abilities continuously</w:t>
      </w:r>
      <w:r w:rsidRPr="00B01B3D">
        <w:rPr>
          <w:lang w:val="en-IN"/>
        </w:rPr>
        <w:br/>
        <w:t>(D) avoid constructive criticism at all costs</w:t>
      </w:r>
    </w:p>
    <w:p w14:paraId="66ACEE48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Excessive dependence on social validation for self-worth results in</w:t>
      </w:r>
      <w:r w:rsidRPr="00B01B3D">
        <w:rPr>
          <w:lang w:val="en-IN"/>
        </w:rPr>
        <w:br/>
        <w:t>(A) consistent inner confidence</w:t>
      </w:r>
      <w:r w:rsidRPr="00B01B3D">
        <w:rPr>
          <w:lang w:val="en-IN"/>
        </w:rPr>
        <w:br/>
        <w:t>(B) vulnerability to others’ opinions</w:t>
      </w:r>
      <w:r w:rsidRPr="00B01B3D">
        <w:rPr>
          <w:lang w:val="en-IN"/>
        </w:rPr>
        <w:br/>
        <w:t>(C) freedom from external influence</w:t>
      </w:r>
      <w:r w:rsidRPr="00B01B3D">
        <w:rPr>
          <w:lang w:val="en-IN"/>
        </w:rPr>
        <w:br/>
        <w:t>(D) equilibrium of self-perception</w:t>
      </w:r>
    </w:p>
    <w:p w14:paraId="133E2576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Developing self-worth requires</w:t>
      </w:r>
      <w:r w:rsidRPr="00B01B3D">
        <w:rPr>
          <w:lang w:val="en-IN"/>
        </w:rPr>
        <w:br/>
        <w:t>(A) recognition of intrinsic value and personal growth</w:t>
      </w:r>
      <w:r w:rsidRPr="00B01B3D">
        <w:rPr>
          <w:lang w:val="en-IN"/>
        </w:rPr>
        <w:br/>
        <w:t>(B) complete detachment from reality</w:t>
      </w:r>
      <w:r w:rsidRPr="00B01B3D">
        <w:rPr>
          <w:lang w:val="en-IN"/>
        </w:rPr>
        <w:br/>
        <w:t>(C) rejection of all support systems</w:t>
      </w:r>
      <w:r w:rsidRPr="00B01B3D">
        <w:rPr>
          <w:lang w:val="en-IN"/>
        </w:rPr>
        <w:br/>
        <w:t>(D) unchanging reliance on praise</w:t>
      </w:r>
    </w:p>
    <w:p w14:paraId="522FE985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Low self-esteem is often linked with</w:t>
      </w:r>
      <w:r w:rsidRPr="00B01B3D">
        <w:rPr>
          <w:lang w:val="en-IN"/>
        </w:rPr>
        <w:br/>
        <w:t>(A) assertiveness and autonomy</w:t>
      </w:r>
      <w:r w:rsidRPr="00B01B3D">
        <w:rPr>
          <w:lang w:val="en-IN"/>
        </w:rPr>
        <w:br/>
        <w:t>(B) self-doubt and fear of rejection</w:t>
      </w:r>
      <w:r w:rsidRPr="00B01B3D">
        <w:rPr>
          <w:lang w:val="en-IN"/>
        </w:rPr>
        <w:br/>
        <w:t>(C) resilience under pressure</w:t>
      </w:r>
      <w:r w:rsidRPr="00B01B3D">
        <w:rPr>
          <w:lang w:val="en-IN"/>
        </w:rPr>
        <w:br/>
        <w:t>(D) unconditional acceptance of self</w:t>
      </w:r>
    </w:p>
    <w:p w14:paraId="131E825D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A strong foundation of self-worth enables individuals to</w:t>
      </w:r>
      <w:r w:rsidRPr="00B01B3D">
        <w:rPr>
          <w:lang w:val="en-IN"/>
        </w:rPr>
        <w:br/>
        <w:t>(A) ignore feedback for improvement</w:t>
      </w:r>
      <w:r w:rsidRPr="00B01B3D">
        <w:rPr>
          <w:lang w:val="en-IN"/>
        </w:rPr>
        <w:br/>
        <w:t>(B) face challenges with confidence and adaptability</w:t>
      </w:r>
      <w:r w:rsidRPr="00B01B3D">
        <w:rPr>
          <w:lang w:val="en-IN"/>
        </w:rPr>
        <w:br/>
        <w:t>(C) depend wholly on others for success</w:t>
      </w:r>
      <w:r w:rsidRPr="00B01B3D">
        <w:rPr>
          <w:lang w:val="en-IN"/>
        </w:rPr>
        <w:br/>
        <w:t>(D) avoid opportunities due to fear</w:t>
      </w:r>
    </w:p>
    <w:p w14:paraId="147BE49B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When people measure their value only by external success, they risk</w:t>
      </w:r>
      <w:r w:rsidRPr="00B01B3D">
        <w:rPr>
          <w:lang w:val="en-IN"/>
        </w:rPr>
        <w:br/>
        <w:t xml:space="preserve">(A) losing inner </w:t>
      </w:r>
      <w:proofErr w:type="spellStart"/>
      <w:r w:rsidRPr="00B01B3D">
        <w:rPr>
          <w:lang w:val="en-IN"/>
        </w:rPr>
        <w:t>fulfillment</w:t>
      </w:r>
      <w:proofErr w:type="spellEnd"/>
      <w:r w:rsidRPr="00B01B3D">
        <w:rPr>
          <w:lang w:val="en-IN"/>
        </w:rPr>
        <w:t xml:space="preserve"> and stability</w:t>
      </w:r>
      <w:r w:rsidRPr="00B01B3D">
        <w:rPr>
          <w:lang w:val="en-IN"/>
        </w:rPr>
        <w:br/>
        <w:t>(B) gaining long-term serenity naturally</w:t>
      </w:r>
      <w:r w:rsidRPr="00B01B3D">
        <w:rPr>
          <w:lang w:val="en-IN"/>
        </w:rPr>
        <w:br/>
      </w:r>
      <w:r w:rsidRPr="00B01B3D">
        <w:rPr>
          <w:lang w:val="en-IN"/>
        </w:rPr>
        <w:lastRenderedPageBreak/>
        <w:t>(C) developing unconditional acceptance of life</w:t>
      </w:r>
      <w:r w:rsidRPr="00B01B3D">
        <w:rPr>
          <w:lang w:val="en-IN"/>
        </w:rPr>
        <w:br/>
        <w:t>(D) experiencing permanent growth without stress</w:t>
      </w:r>
    </w:p>
    <w:p w14:paraId="6FFDD856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Self-compassion contributes to self-worth because it</w:t>
      </w:r>
      <w:r w:rsidRPr="00B01B3D">
        <w:rPr>
          <w:lang w:val="en-IN"/>
        </w:rPr>
        <w:br/>
        <w:t>(A) reduces harsh self-criticism and fosters inner growth</w:t>
      </w:r>
      <w:r w:rsidRPr="00B01B3D">
        <w:rPr>
          <w:lang w:val="en-IN"/>
        </w:rPr>
        <w:br/>
        <w:t>(B) denies personal responsibility always</w:t>
      </w:r>
      <w:r w:rsidRPr="00B01B3D">
        <w:rPr>
          <w:lang w:val="en-IN"/>
        </w:rPr>
        <w:br/>
        <w:t>(C) discourages resilience and autonomy</w:t>
      </w:r>
      <w:r w:rsidRPr="00B01B3D">
        <w:rPr>
          <w:lang w:val="en-IN"/>
        </w:rPr>
        <w:br/>
        <w:t>(D) promotes dependence on external praise</w:t>
      </w:r>
    </w:p>
    <w:p w14:paraId="786146C3" w14:textId="77777777" w:rsidR="00B01B3D" w:rsidRPr="00B01B3D" w:rsidRDefault="00B01B3D" w:rsidP="00B01B3D">
      <w:pPr>
        <w:numPr>
          <w:ilvl w:val="0"/>
          <w:numId w:val="23"/>
        </w:numPr>
        <w:rPr>
          <w:lang w:val="en-IN"/>
        </w:rPr>
      </w:pPr>
      <w:r w:rsidRPr="00B01B3D">
        <w:rPr>
          <w:lang w:val="en-IN"/>
        </w:rPr>
        <w:t>A secure sense of self-worth is reflected in</w:t>
      </w:r>
      <w:r w:rsidRPr="00B01B3D">
        <w:rPr>
          <w:lang w:val="en-IN"/>
        </w:rPr>
        <w:br/>
        <w:t>(A) comparing oneself endlessly to others</w:t>
      </w:r>
      <w:r w:rsidRPr="00B01B3D">
        <w:rPr>
          <w:lang w:val="en-IN"/>
        </w:rPr>
        <w:br/>
        <w:t>(B) finding balance between reality and aspiration</w:t>
      </w:r>
      <w:r w:rsidRPr="00B01B3D">
        <w:rPr>
          <w:lang w:val="en-IN"/>
        </w:rPr>
        <w:br/>
        <w:t>(C) fear of personal expression</w:t>
      </w:r>
      <w:r w:rsidRPr="00B01B3D">
        <w:rPr>
          <w:lang w:val="en-IN"/>
        </w:rPr>
        <w:br/>
        <w:t>(D) seeking perfection at all costs</w:t>
      </w:r>
    </w:p>
    <w:p w14:paraId="18381E3C" w14:textId="0741EB41" w:rsidR="009F2CF2" w:rsidRPr="00B01B3D" w:rsidRDefault="009F2CF2" w:rsidP="00B01B3D"/>
    <w:sectPr w:rsidR="009F2CF2" w:rsidRPr="00B01B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E6C68"/>
    <w:multiLevelType w:val="multilevel"/>
    <w:tmpl w:val="38463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A5600B"/>
    <w:multiLevelType w:val="multilevel"/>
    <w:tmpl w:val="B18E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A8E25F4"/>
    <w:multiLevelType w:val="multilevel"/>
    <w:tmpl w:val="756E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050C78"/>
    <w:multiLevelType w:val="multilevel"/>
    <w:tmpl w:val="FAF40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7317D5"/>
    <w:multiLevelType w:val="multilevel"/>
    <w:tmpl w:val="055AA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DBB520D"/>
    <w:multiLevelType w:val="multilevel"/>
    <w:tmpl w:val="E4263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E18037F"/>
    <w:multiLevelType w:val="multilevel"/>
    <w:tmpl w:val="ABCEA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3D2592"/>
    <w:multiLevelType w:val="multilevel"/>
    <w:tmpl w:val="042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DA2C9A"/>
    <w:multiLevelType w:val="multilevel"/>
    <w:tmpl w:val="AB765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1D5C99"/>
    <w:multiLevelType w:val="multilevel"/>
    <w:tmpl w:val="330E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E101AB9"/>
    <w:multiLevelType w:val="multilevel"/>
    <w:tmpl w:val="B84E3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CA2BFE"/>
    <w:multiLevelType w:val="multilevel"/>
    <w:tmpl w:val="D124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21"/>
  </w:num>
  <w:num w:numId="11" w16cid:durableId="429743624">
    <w:abstractNumId w:val="10"/>
  </w:num>
  <w:num w:numId="12" w16cid:durableId="358163999">
    <w:abstractNumId w:val="18"/>
  </w:num>
  <w:num w:numId="13" w16cid:durableId="743989449">
    <w:abstractNumId w:val="14"/>
  </w:num>
  <w:num w:numId="14" w16cid:durableId="1864241212">
    <w:abstractNumId w:val="20"/>
  </w:num>
  <w:num w:numId="15" w16cid:durableId="2110157279">
    <w:abstractNumId w:val="15"/>
  </w:num>
  <w:num w:numId="16" w16cid:durableId="2145467471">
    <w:abstractNumId w:val="19"/>
  </w:num>
  <w:num w:numId="17" w16cid:durableId="2138641481">
    <w:abstractNumId w:val="22"/>
  </w:num>
  <w:num w:numId="18" w16cid:durableId="1482842887">
    <w:abstractNumId w:val="13"/>
  </w:num>
  <w:num w:numId="19" w16cid:durableId="1875581723">
    <w:abstractNumId w:val="16"/>
  </w:num>
  <w:num w:numId="20" w16cid:durableId="1150903516">
    <w:abstractNumId w:val="17"/>
  </w:num>
  <w:num w:numId="21" w16cid:durableId="1333528835">
    <w:abstractNumId w:val="9"/>
  </w:num>
  <w:num w:numId="22" w16cid:durableId="839663813">
    <w:abstractNumId w:val="11"/>
  </w:num>
  <w:num w:numId="23" w16cid:durableId="3136121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890"/>
    <w:rsid w:val="000F1842"/>
    <w:rsid w:val="00110314"/>
    <w:rsid w:val="0015074B"/>
    <w:rsid w:val="001601C3"/>
    <w:rsid w:val="00232FC3"/>
    <w:rsid w:val="0029639D"/>
    <w:rsid w:val="00326F90"/>
    <w:rsid w:val="0033442B"/>
    <w:rsid w:val="004D1D7F"/>
    <w:rsid w:val="005A4559"/>
    <w:rsid w:val="00652C5F"/>
    <w:rsid w:val="007142FD"/>
    <w:rsid w:val="00962594"/>
    <w:rsid w:val="009736F9"/>
    <w:rsid w:val="009F2CF2"/>
    <w:rsid w:val="00AA1D8D"/>
    <w:rsid w:val="00B01B3D"/>
    <w:rsid w:val="00B47730"/>
    <w:rsid w:val="00C53D5D"/>
    <w:rsid w:val="00CB0664"/>
    <w:rsid w:val="00DA5F0C"/>
    <w:rsid w:val="00EC7D8A"/>
    <w:rsid w:val="00F00471"/>
    <w:rsid w:val="00F363F6"/>
    <w:rsid w:val="00FC693F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17</cp:revision>
  <dcterms:created xsi:type="dcterms:W3CDTF">2013-12-23T23:15:00Z</dcterms:created>
  <dcterms:modified xsi:type="dcterms:W3CDTF">2025-09-17T14:48:00Z</dcterms:modified>
  <cp:category/>
</cp:coreProperties>
</file>