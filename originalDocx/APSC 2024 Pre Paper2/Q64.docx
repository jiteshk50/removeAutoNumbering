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89C36" w14:textId="77777777" w:rsidR="007826C8" w:rsidRPr="007826C8" w:rsidRDefault="007826C8" w:rsidP="007826C8">
      <w:pPr>
        <w:numPr>
          <w:ilvl w:val="0"/>
          <w:numId w:val="14"/>
        </w:numPr>
        <w:rPr>
          <w:lang w:val="en-IN"/>
        </w:rPr>
      </w:pPr>
      <w:r w:rsidRPr="007826C8">
        <w:rPr>
          <w:lang w:val="en-IN"/>
        </w:rPr>
        <w:t xml:space="preserve">Role: Subdivisional Magistrate (head of civil administration). A dam breach upstream triggers flash </w:t>
      </w:r>
      <w:proofErr w:type="gramStart"/>
      <w:r w:rsidRPr="007826C8">
        <w:rPr>
          <w:lang w:val="en-IN"/>
        </w:rPr>
        <w:t>floods</w:t>
      </w:r>
      <w:proofErr w:type="gramEnd"/>
      <w:r w:rsidRPr="007826C8">
        <w:rPr>
          <w:lang w:val="en-IN"/>
        </w:rPr>
        <w:t>. Media requests a live briefing while rescue teams mobilize. What will you do?</w:t>
      </w:r>
      <w:r w:rsidRPr="007826C8">
        <w:rPr>
          <w:lang w:val="en-IN"/>
        </w:rPr>
        <w:br/>
        <w:t>(A) Provide a concise, fact-checked briefing with impact figures, resource deployments, and safety advisories; schedule the next update</w:t>
      </w:r>
      <w:r w:rsidRPr="007826C8">
        <w:rPr>
          <w:lang w:val="en-IN"/>
        </w:rPr>
        <w:br/>
        <w:t>(B) Decline all media until operations end</w:t>
      </w:r>
      <w:r w:rsidRPr="007826C8">
        <w:rPr>
          <w:lang w:val="en-IN"/>
        </w:rPr>
        <w:br/>
        <w:t>(C) Delegate briefing to an unbriefed junior to save time</w:t>
      </w:r>
      <w:r w:rsidRPr="007826C8">
        <w:rPr>
          <w:lang w:val="en-IN"/>
        </w:rPr>
        <w:br/>
        <w:t>(D) Criticize media presence as disruptive and ask them to leave</w:t>
      </w:r>
    </w:p>
    <w:p w14:paraId="443D90B8" w14:textId="77777777" w:rsidR="007826C8" w:rsidRPr="007826C8" w:rsidRDefault="007826C8" w:rsidP="007826C8">
      <w:pPr>
        <w:numPr>
          <w:ilvl w:val="0"/>
          <w:numId w:val="14"/>
        </w:numPr>
        <w:rPr>
          <w:lang w:val="en-IN"/>
        </w:rPr>
      </w:pPr>
      <w:r w:rsidRPr="007826C8">
        <w:rPr>
          <w:lang w:val="en-IN"/>
        </w:rPr>
        <w:t>Role: District Information Officer (reporting to SDM). A viral post claims “no shelters available,” causing panic. Reporters ask for clarification. What will you do?</w:t>
      </w:r>
      <w:r w:rsidRPr="007826C8">
        <w:rPr>
          <w:lang w:val="en-IN"/>
        </w:rPr>
        <w:br/>
        <w:t>(A) Share verified shelter locations, capacities, accessibility, and transport plans; correct misinformation publicly</w:t>
      </w:r>
      <w:r w:rsidRPr="007826C8">
        <w:rPr>
          <w:lang w:val="en-IN"/>
        </w:rPr>
        <w:br/>
        <w:t>(B) Ignore the claim to avoid amplifying it</w:t>
      </w:r>
      <w:r w:rsidRPr="007826C8">
        <w:rPr>
          <w:lang w:val="en-IN"/>
        </w:rPr>
        <w:br/>
        <w:t>(C) Ask reporters to search the website themselves</w:t>
      </w:r>
      <w:r w:rsidRPr="007826C8">
        <w:rPr>
          <w:lang w:val="en-IN"/>
        </w:rPr>
        <w:br/>
        <w:t>(D) Threaten legal action against posters without clarification</w:t>
      </w:r>
    </w:p>
    <w:p w14:paraId="08E5B92A" w14:textId="77777777" w:rsidR="007826C8" w:rsidRPr="007826C8" w:rsidRDefault="007826C8" w:rsidP="007826C8">
      <w:pPr>
        <w:numPr>
          <w:ilvl w:val="0"/>
          <w:numId w:val="14"/>
        </w:numPr>
        <w:rPr>
          <w:lang w:val="en-IN"/>
        </w:rPr>
      </w:pPr>
      <w:r w:rsidRPr="007826C8">
        <w:rPr>
          <w:lang w:val="en-IN"/>
        </w:rPr>
        <w:t>Role: Incident Commander (ICS). Conflicting casualty numbers circulate; your control room has preliminary figures. What will you do?</w:t>
      </w:r>
      <w:r w:rsidRPr="007826C8">
        <w:rPr>
          <w:lang w:val="en-IN"/>
        </w:rPr>
        <w:br/>
        <w:t>(A) Release a range with confidence level, explain verification protocol, and commit to timestamped updates</w:t>
      </w:r>
      <w:r w:rsidRPr="007826C8">
        <w:rPr>
          <w:lang w:val="en-IN"/>
        </w:rPr>
        <w:br/>
        <w:t>(B) Quote the highest figure to appear proactive</w:t>
      </w:r>
      <w:r w:rsidRPr="007826C8">
        <w:rPr>
          <w:lang w:val="en-IN"/>
        </w:rPr>
        <w:br/>
        <w:t>(C) Refuse to share numbers until final audit weeks later</w:t>
      </w:r>
      <w:r w:rsidRPr="007826C8">
        <w:rPr>
          <w:lang w:val="en-IN"/>
        </w:rPr>
        <w:br/>
        <w:t>(D) Accuse media of sensationalism and end the interaction</w:t>
      </w:r>
    </w:p>
    <w:p w14:paraId="6FFD3D52" w14:textId="77777777" w:rsidR="007826C8" w:rsidRPr="007826C8" w:rsidRDefault="007826C8" w:rsidP="007826C8">
      <w:pPr>
        <w:numPr>
          <w:ilvl w:val="0"/>
          <w:numId w:val="14"/>
        </w:numPr>
        <w:rPr>
          <w:lang w:val="en-IN"/>
        </w:rPr>
      </w:pPr>
      <w:r w:rsidRPr="007826C8">
        <w:rPr>
          <w:lang w:val="en-IN"/>
        </w:rPr>
        <w:t>Role: Superintendent of Police (operations lead under SDM). Landslides cut two highways; journalists ask about relief accessibility timelines. What will you do?</w:t>
      </w:r>
      <w:r w:rsidRPr="007826C8">
        <w:rPr>
          <w:lang w:val="en-IN"/>
        </w:rPr>
        <w:br/>
        <w:t>(A) Present alternate route status, expected clearance times, airlift/boat plans, and priority corridors</w:t>
      </w:r>
      <w:r w:rsidRPr="007826C8">
        <w:rPr>
          <w:lang w:val="en-IN"/>
        </w:rPr>
        <w:br/>
        <w:t>(B) Say “teams are working” without specifics</w:t>
      </w:r>
      <w:r w:rsidRPr="007826C8">
        <w:rPr>
          <w:lang w:val="en-IN"/>
        </w:rPr>
        <w:br/>
        <w:t>(C) Ask media to stop asking technical questions</w:t>
      </w:r>
      <w:r w:rsidRPr="007826C8">
        <w:rPr>
          <w:lang w:val="en-IN"/>
        </w:rPr>
        <w:br/>
        <w:t>(D) Share internal chat screenshots to prove effort</w:t>
      </w:r>
    </w:p>
    <w:p w14:paraId="6126746A" w14:textId="77777777" w:rsidR="007826C8" w:rsidRPr="007826C8" w:rsidRDefault="007826C8" w:rsidP="007826C8">
      <w:pPr>
        <w:numPr>
          <w:ilvl w:val="0"/>
          <w:numId w:val="14"/>
        </w:numPr>
        <w:rPr>
          <w:lang w:val="en-IN"/>
        </w:rPr>
      </w:pPr>
      <w:r w:rsidRPr="007826C8">
        <w:rPr>
          <w:lang w:val="en-IN"/>
        </w:rPr>
        <w:t>Role: Chief Medical Officer (under unified command). A TV crew seeks footage inside triage tents; doctors request privacy. What will you do?</w:t>
      </w:r>
      <w:r w:rsidRPr="007826C8">
        <w:rPr>
          <w:lang w:val="en-IN"/>
        </w:rPr>
        <w:br/>
        <w:t>(A) Set a designated media zone; provide aggregated clinical stats and briefings while protecting patient privacy and consent norms</w:t>
      </w:r>
      <w:r w:rsidRPr="007826C8">
        <w:rPr>
          <w:lang w:val="en-IN"/>
        </w:rPr>
        <w:br/>
        <w:t>(B) Allow full access for transparency</w:t>
      </w:r>
      <w:r w:rsidRPr="007826C8">
        <w:rPr>
          <w:lang w:val="en-IN"/>
        </w:rPr>
        <w:br/>
        <w:t>(C) Ban all media indefinitely</w:t>
      </w:r>
      <w:r w:rsidRPr="007826C8">
        <w:rPr>
          <w:lang w:val="en-IN"/>
        </w:rPr>
        <w:br/>
        <w:t>(D) Tell doctors to manage media themselves</w:t>
      </w:r>
    </w:p>
    <w:p w14:paraId="1B4CE9A4" w14:textId="77777777" w:rsidR="007826C8" w:rsidRPr="007826C8" w:rsidRDefault="007826C8" w:rsidP="007826C8">
      <w:pPr>
        <w:numPr>
          <w:ilvl w:val="0"/>
          <w:numId w:val="14"/>
        </w:numPr>
        <w:rPr>
          <w:lang w:val="en-IN"/>
        </w:rPr>
      </w:pPr>
      <w:r w:rsidRPr="007826C8">
        <w:rPr>
          <w:lang w:val="en-IN"/>
        </w:rPr>
        <w:t xml:space="preserve">Role: Relief Commissioner’s Nodal Officer in subdivision. </w:t>
      </w:r>
      <w:proofErr w:type="spellStart"/>
      <w:r w:rsidRPr="007826C8">
        <w:rPr>
          <w:lang w:val="en-IN"/>
        </w:rPr>
        <w:t>Rumors</w:t>
      </w:r>
      <w:proofErr w:type="spellEnd"/>
      <w:r w:rsidRPr="007826C8">
        <w:rPr>
          <w:lang w:val="en-IN"/>
        </w:rPr>
        <w:t xml:space="preserve"> allege biased distribution of kits; press seeks proof of fairness. What will you do?</w:t>
      </w:r>
      <w:r w:rsidRPr="007826C8">
        <w:rPr>
          <w:lang w:val="en-IN"/>
        </w:rPr>
        <w:br/>
        <w:t>(A) Publish ward-wise allocation tables, criteria, grievance channel, third-party audit plan; invite supervised spot checks</w:t>
      </w:r>
      <w:r w:rsidRPr="007826C8">
        <w:rPr>
          <w:lang w:val="en-IN"/>
        </w:rPr>
        <w:br/>
        <w:t>(B) Deny bias without data</w:t>
      </w:r>
      <w:r w:rsidRPr="007826C8">
        <w:rPr>
          <w:lang w:val="en-IN"/>
        </w:rPr>
        <w:br/>
      </w:r>
      <w:r w:rsidRPr="007826C8">
        <w:rPr>
          <w:lang w:val="en-IN"/>
        </w:rPr>
        <w:lastRenderedPageBreak/>
        <w:t>(C) Accuse communities of hoarding</w:t>
      </w:r>
      <w:r w:rsidRPr="007826C8">
        <w:rPr>
          <w:lang w:val="en-IN"/>
        </w:rPr>
        <w:br/>
        <w:t xml:space="preserve">(D) Suspend distribution until </w:t>
      </w:r>
      <w:proofErr w:type="spellStart"/>
      <w:r w:rsidRPr="007826C8">
        <w:rPr>
          <w:lang w:val="en-IN"/>
        </w:rPr>
        <w:t>rumors</w:t>
      </w:r>
      <w:proofErr w:type="spellEnd"/>
      <w:r w:rsidRPr="007826C8">
        <w:rPr>
          <w:lang w:val="en-IN"/>
        </w:rPr>
        <w:t xml:space="preserve"> subside</w:t>
      </w:r>
    </w:p>
    <w:p w14:paraId="70ABF7F7" w14:textId="77777777" w:rsidR="007826C8" w:rsidRPr="007826C8" w:rsidRDefault="007826C8" w:rsidP="007826C8">
      <w:pPr>
        <w:numPr>
          <w:ilvl w:val="0"/>
          <w:numId w:val="14"/>
        </w:numPr>
        <w:rPr>
          <w:lang w:val="en-IN"/>
        </w:rPr>
      </w:pPr>
      <w:r w:rsidRPr="007826C8">
        <w:rPr>
          <w:lang w:val="en-IN"/>
        </w:rPr>
        <w:t>Role: Environmental Safety Officer (appointed by SDM). Hazardous chemical drums are found adrift; press asks about risk communication. What will you do?</w:t>
      </w:r>
      <w:r w:rsidRPr="007826C8">
        <w:rPr>
          <w:lang w:val="en-IN"/>
        </w:rPr>
        <w:br/>
        <w:t>(A) Explain hazard level, cordon zones, PPE guidance, emergency contacts, and cleanup ETA; issue multilingual advisories</w:t>
      </w:r>
      <w:r w:rsidRPr="007826C8">
        <w:rPr>
          <w:lang w:val="en-IN"/>
        </w:rPr>
        <w:br/>
        <w:t>(B) Say “chemicals are being handled”</w:t>
      </w:r>
      <w:r w:rsidRPr="007826C8">
        <w:rPr>
          <w:lang w:val="en-IN"/>
        </w:rPr>
        <w:br/>
        <w:t>(C) Withhold details to avoid panic</w:t>
      </w:r>
      <w:r w:rsidRPr="007826C8">
        <w:rPr>
          <w:lang w:val="en-IN"/>
        </w:rPr>
        <w:br/>
        <w:t>(D) Share unverified chemical identities from social media</w:t>
      </w:r>
    </w:p>
    <w:p w14:paraId="1054B233" w14:textId="77777777" w:rsidR="007826C8" w:rsidRPr="007826C8" w:rsidRDefault="007826C8" w:rsidP="007826C8">
      <w:pPr>
        <w:numPr>
          <w:ilvl w:val="0"/>
          <w:numId w:val="14"/>
        </w:numPr>
        <w:rPr>
          <w:lang w:val="en-IN"/>
        </w:rPr>
      </w:pPr>
      <w:r w:rsidRPr="007826C8">
        <w:rPr>
          <w:lang w:val="en-IN"/>
        </w:rPr>
        <w:t>Role: Early Warning Cell Lead. Sirens failed in two localities; media asks why. Preliminary diagnostics: power failure plus maintenance lapses. What will you do?</w:t>
      </w:r>
      <w:r w:rsidRPr="007826C8">
        <w:rPr>
          <w:lang w:val="en-IN"/>
        </w:rPr>
        <w:br/>
        <w:t>(A) Acknowledge failure, describe interim fixes (mobile alerts, loudhailers), announce an audit with repair timeline and accountability steps</w:t>
      </w:r>
      <w:r w:rsidRPr="007826C8">
        <w:rPr>
          <w:lang w:val="en-IN"/>
        </w:rPr>
        <w:br/>
        <w:t>(B) Blame residents for not listening</w:t>
      </w:r>
      <w:r w:rsidRPr="007826C8">
        <w:rPr>
          <w:lang w:val="en-IN"/>
        </w:rPr>
        <w:br/>
        <w:t>(C) Refuse comment pending a long forensic study</w:t>
      </w:r>
      <w:r w:rsidRPr="007826C8">
        <w:rPr>
          <w:lang w:val="en-IN"/>
        </w:rPr>
        <w:br/>
        <w:t>(D) Redirect questions to the vendor only</w:t>
      </w:r>
    </w:p>
    <w:p w14:paraId="1C44FE8F" w14:textId="77777777" w:rsidR="007826C8" w:rsidRPr="007826C8" w:rsidRDefault="007826C8" w:rsidP="007826C8">
      <w:pPr>
        <w:numPr>
          <w:ilvl w:val="0"/>
          <w:numId w:val="14"/>
        </w:numPr>
        <w:rPr>
          <w:lang w:val="en-IN"/>
        </w:rPr>
      </w:pPr>
      <w:r w:rsidRPr="007826C8">
        <w:rPr>
          <w:lang w:val="en-IN"/>
        </w:rPr>
        <w:t>Role: GIS/IMD Liaison Officer. International outlets request situational awareness maps; your layers have sensitivities. What will you do?</w:t>
      </w:r>
      <w:r w:rsidRPr="007826C8">
        <w:rPr>
          <w:lang w:val="en-IN"/>
        </w:rPr>
        <w:br/>
        <w:t>(A) Share redacted, delay-shifted public maps with masked critical sites; provide legend, caveats, and contact for authorized access</w:t>
      </w:r>
      <w:r w:rsidRPr="007826C8">
        <w:rPr>
          <w:lang w:val="en-IN"/>
        </w:rPr>
        <w:br/>
        <w:t>(B) Release raw layers including medical stockpiles</w:t>
      </w:r>
      <w:r w:rsidRPr="007826C8">
        <w:rPr>
          <w:lang w:val="en-IN"/>
        </w:rPr>
        <w:br/>
        <w:t>(C) Reject all requests as “foreign interference”</w:t>
      </w:r>
      <w:r w:rsidRPr="007826C8">
        <w:rPr>
          <w:lang w:val="en-IN"/>
        </w:rPr>
        <w:br/>
        <w:t>(D) Give only verbal descriptions without visuals</w:t>
      </w:r>
    </w:p>
    <w:p w14:paraId="5873B455" w14:textId="118EC6AD" w:rsidR="00C00B7D" w:rsidRPr="007826C8" w:rsidRDefault="007826C8" w:rsidP="007826C8">
      <w:pPr>
        <w:numPr>
          <w:ilvl w:val="0"/>
          <w:numId w:val="14"/>
        </w:numPr>
      </w:pPr>
      <w:r w:rsidRPr="007826C8">
        <w:rPr>
          <w:lang w:val="en-IN"/>
        </w:rPr>
        <w:t>Role: District Education Officer under SDM’s command. Aftershocks continue; media asks about school reopening. What will you do?</w:t>
      </w:r>
      <w:r w:rsidRPr="007826C8">
        <w:rPr>
          <w:lang w:val="en-IN"/>
        </w:rPr>
        <w:br/>
        <w:t>(A) State objective criteria (structural safety clearance, DM authority nod, alternate sites), phased reopening plan, and parent communication schedule</w:t>
      </w:r>
      <w:r w:rsidRPr="007826C8">
        <w:rPr>
          <w:lang w:val="en-IN"/>
        </w:rPr>
        <w:br/>
        <w:t>(B) Announce immediate reopening to project normalcy</w:t>
      </w:r>
      <w:r w:rsidRPr="007826C8">
        <w:rPr>
          <w:lang w:val="en-IN"/>
        </w:rPr>
        <w:br/>
        <w:t>(C) Close schools indefinitely without criteria</w:t>
      </w:r>
      <w:r w:rsidRPr="007826C8">
        <w:rPr>
          <w:lang w:val="en-IN"/>
        </w:rPr>
        <w:br/>
        <w:t>(D) Ask media to stop alarming parents</w:t>
      </w:r>
    </w:p>
    <w:sectPr w:rsidR="00C00B7D" w:rsidRPr="007826C8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52666E"/>
    <w:multiLevelType w:val="multilevel"/>
    <w:tmpl w:val="A6B2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9D03B8"/>
    <w:multiLevelType w:val="multilevel"/>
    <w:tmpl w:val="C4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E2FA1"/>
    <w:multiLevelType w:val="multilevel"/>
    <w:tmpl w:val="C2F6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C5578"/>
    <w:multiLevelType w:val="multilevel"/>
    <w:tmpl w:val="54E4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36284A"/>
    <w:multiLevelType w:val="multilevel"/>
    <w:tmpl w:val="92D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D57F5"/>
    <w:multiLevelType w:val="multilevel"/>
    <w:tmpl w:val="4CFE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14"/>
  </w:num>
  <w:num w:numId="8" w16cid:durableId="1533033072">
    <w:abstractNumId w:val="6"/>
  </w:num>
  <w:num w:numId="9" w16cid:durableId="1712799593">
    <w:abstractNumId w:val="10"/>
  </w:num>
  <w:num w:numId="10" w16cid:durableId="760218770">
    <w:abstractNumId w:val="12"/>
  </w:num>
  <w:num w:numId="11" w16cid:durableId="1881046094">
    <w:abstractNumId w:val="8"/>
  </w:num>
  <w:num w:numId="12" w16cid:durableId="880560562">
    <w:abstractNumId w:val="11"/>
  </w:num>
  <w:num w:numId="13" w16cid:durableId="88626913">
    <w:abstractNumId w:val="7"/>
  </w:num>
  <w:num w:numId="14" w16cid:durableId="1536579522">
    <w:abstractNumId w:val="9"/>
  </w:num>
  <w:num w:numId="15" w16cid:durableId="113267195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26C8"/>
    <w:rsid w:val="00786A2E"/>
    <w:rsid w:val="007A5A1C"/>
    <w:rsid w:val="007E2FBF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00EF8"/>
    <w:rsid w:val="00A36499"/>
    <w:rsid w:val="00A87FE5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84</cp:revision>
  <dcterms:created xsi:type="dcterms:W3CDTF">2013-12-23T23:15:00Z</dcterms:created>
  <dcterms:modified xsi:type="dcterms:W3CDTF">2025-09-18T16:52:00Z</dcterms:modified>
  <cp:category/>
</cp:coreProperties>
</file>