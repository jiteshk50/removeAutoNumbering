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CD9C3" w14:textId="77777777" w:rsidR="00C00B7D" w:rsidRPr="00C00B7D" w:rsidRDefault="00C00B7D" w:rsidP="00C00B7D">
      <w:pPr>
        <w:numPr>
          <w:ilvl w:val="0"/>
          <w:numId w:val="39"/>
        </w:numPr>
        <w:rPr>
          <w:lang w:val="en-IN"/>
        </w:rPr>
      </w:pPr>
      <w:r w:rsidRPr="00C00B7D">
        <w:rPr>
          <w:b/>
          <w:bCs/>
          <w:lang w:val="en-IN"/>
        </w:rPr>
        <w:t>Smartphone Sale Arrangement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928"/>
        <w:gridCol w:w="735"/>
        <w:gridCol w:w="849"/>
        <w:gridCol w:w="971"/>
      </w:tblGrid>
      <w:tr w:rsidR="00C00B7D" w:rsidRPr="00C00B7D" w14:paraId="64BD52D7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AF94A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5CA51A5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5DAADE89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F28256D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230C9DF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Price (₹)</w:t>
            </w:r>
          </w:p>
        </w:tc>
      </w:tr>
      <w:tr w:rsidR="00C00B7D" w:rsidRPr="00C00B7D" w14:paraId="164C7113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FF25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Phone A</w:t>
            </w:r>
          </w:p>
        </w:tc>
        <w:tc>
          <w:tcPr>
            <w:tcW w:w="0" w:type="auto"/>
            <w:vAlign w:val="center"/>
            <w:hideMark/>
          </w:tcPr>
          <w:p w14:paraId="3AA11DE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Samsung</w:t>
            </w:r>
          </w:p>
        </w:tc>
        <w:tc>
          <w:tcPr>
            <w:tcW w:w="0" w:type="auto"/>
            <w:vAlign w:val="center"/>
            <w:hideMark/>
          </w:tcPr>
          <w:p w14:paraId="5205953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Galaxy</w:t>
            </w:r>
          </w:p>
        </w:tc>
        <w:tc>
          <w:tcPr>
            <w:tcW w:w="0" w:type="auto"/>
            <w:vAlign w:val="center"/>
            <w:hideMark/>
          </w:tcPr>
          <w:p w14:paraId="3B3943F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128GB</w:t>
            </w:r>
          </w:p>
        </w:tc>
        <w:tc>
          <w:tcPr>
            <w:tcW w:w="0" w:type="auto"/>
            <w:vAlign w:val="center"/>
            <w:hideMark/>
          </w:tcPr>
          <w:p w14:paraId="1EF0C89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25,000</w:t>
            </w:r>
          </w:p>
        </w:tc>
      </w:tr>
      <w:tr w:rsidR="00C00B7D" w:rsidRPr="00C00B7D" w14:paraId="5743011F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A911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Phone B</w:t>
            </w:r>
          </w:p>
        </w:tc>
        <w:tc>
          <w:tcPr>
            <w:tcW w:w="0" w:type="auto"/>
            <w:vAlign w:val="center"/>
            <w:hideMark/>
          </w:tcPr>
          <w:p w14:paraId="7DBBDE4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2B4AAD2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iPhone</w:t>
            </w:r>
          </w:p>
        </w:tc>
        <w:tc>
          <w:tcPr>
            <w:tcW w:w="0" w:type="auto"/>
            <w:vAlign w:val="center"/>
            <w:hideMark/>
          </w:tcPr>
          <w:p w14:paraId="6AE23C2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64GB</w:t>
            </w:r>
          </w:p>
        </w:tc>
        <w:tc>
          <w:tcPr>
            <w:tcW w:w="0" w:type="auto"/>
            <w:vAlign w:val="center"/>
            <w:hideMark/>
          </w:tcPr>
          <w:p w14:paraId="0429EBA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45,000</w:t>
            </w:r>
          </w:p>
        </w:tc>
      </w:tr>
      <w:tr w:rsidR="00C00B7D" w:rsidRPr="00C00B7D" w14:paraId="74E26B0E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EE1B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Phone C</w:t>
            </w:r>
          </w:p>
        </w:tc>
        <w:tc>
          <w:tcPr>
            <w:tcW w:w="0" w:type="auto"/>
            <w:vAlign w:val="center"/>
            <w:hideMark/>
          </w:tcPr>
          <w:p w14:paraId="4476396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OnePlus</w:t>
            </w:r>
          </w:p>
        </w:tc>
        <w:tc>
          <w:tcPr>
            <w:tcW w:w="0" w:type="auto"/>
            <w:vAlign w:val="center"/>
            <w:hideMark/>
          </w:tcPr>
          <w:p w14:paraId="0685951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Nord</w:t>
            </w:r>
          </w:p>
        </w:tc>
        <w:tc>
          <w:tcPr>
            <w:tcW w:w="0" w:type="auto"/>
            <w:vAlign w:val="center"/>
            <w:hideMark/>
          </w:tcPr>
          <w:p w14:paraId="4DB5575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256GB</w:t>
            </w:r>
          </w:p>
        </w:tc>
        <w:tc>
          <w:tcPr>
            <w:tcW w:w="0" w:type="auto"/>
            <w:vAlign w:val="center"/>
            <w:hideMark/>
          </w:tcPr>
          <w:p w14:paraId="40E38E9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30,000</w:t>
            </w:r>
          </w:p>
        </w:tc>
      </w:tr>
      <w:tr w:rsidR="00C00B7D" w:rsidRPr="00C00B7D" w14:paraId="783F57AF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1F25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Phone D</w:t>
            </w:r>
          </w:p>
        </w:tc>
        <w:tc>
          <w:tcPr>
            <w:tcW w:w="0" w:type="auto"/>
            <w:vAlign w:val="center"/>
            <w:hideMark/>
          </w:tcPr>
          <w:p w14:paraId="702BEAC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Xiaomi</w:t>
            </w:r>
          </w:p>
        </w:tc>
        <w:tc>
          <w:tcPr>
            <w:tcW w:w="0" w:type="auto"/>
            <w:vAlign w:val="center"/>
            <w:hideMark/>
          </w:tcPr>
          <w:p w14:paraId="5FDA739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Redmi</w:t>
            </w:r>
          </w:p>
        </w:tc>
        <w:tc>
          <w:tcPr>
            <w:tcW w:w="0" w:type="auto"/>
            <w:vAlign w:val="center"/>
            <w:hideMark/>
          </w:tcPr>
          <w:p w14:paraId="5A92252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128GB</w:t>
            </w:r>
          </w:p>
        </w:tc>
        <w:tc>
          <w:tcPr>
            <w:tcW w:w="0" w:type="auto"/>
            <w:vAlign w:val="center"/>
            <w:hideMark/>
          </w:tcPr>
          <w:p w14:paraId="33A912B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18,000</w:t>
            </w:r>
          </w:p>
        </w:tc>
      </w:tr>
      <w:tr w:rsidR="00C00B7D" w:rsidRPr="00C00B7D" w14:paraId="456A8794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3BBA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Phone E</w:t>
            </w:r>
          </w:p>
        </w:tc>
        <w:tc>
          <w:tcPr>
            <w:tcW w:w="0" w:type="auto"/>
            <w:vAlign w:val="center"/>
            <w:hideMark/>
          </w:tcPr>
          <w:p w14:paraId="5D13B34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Realme</w:t>
            </w:r>
          </w:p>
        </w:tc>
        <w:tc>
          <w:tcPr>
            <w:tcW w:w="0" w:type="auto"/>
            <w:vAlign w:val="center"/>
            <w:hideMark/>
          </w:tcPr>
          <w:p w14:paraId="57D1F6B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2CF3E79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256GB</w:t>
            </w:r>
          </w:p>
        </w:tc>
        <w:tc>
          <w:tcPr>
            <w:tcW w:w="0" w:type="auto"/>
            <w:vAlign w:val="center"/>
            <w:hideMark/>
          </w:tcPr>
          <w:p w14:paraId="2407418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22,000</w:t>
            </w:r>
          </w:p>
        </w:tc>
      </w:tr>
    </w:tbl>
    <w:p w14:paraId="22E00BF0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If arranged first by storage capacity (ascending), then by brand (alphabetical), what is the combined price of items in positions 2 and 4?</w:t>
      </w:r>
      <w:r w:rsidRPr="00C00B7D">
        <w:rPr>
          <w:lang w:val="en-IN"/>
        </w:rPr>
        <w:br/>
        <w:t>(A) ₹63,000</w:t>
      </w:r>
      <w:r w:rsidRPr="00C00B7D">
        <w:rPr>
          <w:lang w:val="en-IN"/>
        </w:rPr>
        <w:br/>
        <w:t>(B) ₹67,000</w:t>
      </w:r>
      <w:r w:rsidRPr="00C00B7D">
        <w:rPr>
          <w:lang w:val="en-IN"/>
        </w:rPr>
        <w:br/>
        <w:t>(C) ₹70,000</w:t>
      </w:r>
      <w:r w:rsidRPr="00C00B7D">
        <w:rPr>
          <w:lang w:val="en-IN"/>
        </w:rPr>
        <w:br/>
        <w:t>(D) ₹52,000</w:t>
      </w:r>
    </w:p>
    <w:p w14:paraId="0836C17F" w14:textId="77777777" w:rsidR="00C00B7D" w:rsidRPr="00C00B7D" w:rsidRDefault="00C00B7D" w:rsidP="00C00B7D">
      <w:pPr>
        <w:numPr>
          <w:ilvl w:val="0"/>
          <w:numId w:val="40"/>
        </w:numPr>
        <w:rPr>
          <w:lang w:val="en-IN"/>
        </w:rPr>
      </w:pPr>
      <w:r w:rsidRPr="00C00B7D">
        <w:rPr>
          <w:b/>
          <w:bCs/>
          <w:lang w:val="en-IN"/>
        </w:rPr>
        <w:t>Restaurant Menu Organization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174"/>
        <w:gridCol w:w="674"/>
        <w:gridCol w:w="906"/>
        <w:gridCol w:w="971"/>
      </w:tblGrid>
      <w:tr w:rsidR="00C00B7D" w:rsidRPr="00C00B7D" w14:paraId="641C6AF6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A9C74E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Dish</w:t>
            </w:r>
          </w:p>
        </w:tc>
        <w:tc>
          <w:tcPr>
            <w:tcW w:w="0" w:type="auto"/>
            <w:vAlign w:val="center"/>
            <w:hideMark/>
          </w:tcPr>
          <w:p w14:paraId="074FCE96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BB4FC67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Chef</w:t>
            </w:r>
          </w:p>
        </w:tc>
        <w:tc>
          <w:tcPr>
            <w:tcW w:w="0" w:type="auto"/>
            <w:vAlign w:val="center"/>
            <w:hideMark/>
          </w:tcPr>
          <w:p w14:paraId="0943BFD5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Calories</w:t>
            </w:r>
          </w:p>
        </w:tc>
        <w:tc>
          <w:tcPr>
            <w:tcW w:w="0" w:type="auto"/>
            <w:vAlign w:val="center"/>
            <w:hideMark/>
          </w:tcPr>
          <w:p w14:paraId="0722FBA4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Price (₹)</w:t>
            </w:r>
          </w:p>
        </w:tc>
      </w:tr>
      <w:tr w:rsidR="00C00B7D" w:rsidRPr="00C00B7D" w14:paraId="67CCD8C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05BE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Pasta</w:t>
            </w:r>
          </w:p>
        </w:tc>
        <w:tc>
          <w:tcPr>
            <w:tcW w:w="0" w:type="auto"/>
            <w:vAlign w:val="center"/>
            <w:hideMark/>
          </w:tcPr>
          <w:p w14:paraId="0D125C0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Italian</w:t>
            </w:r>
          </w:p>
        </w:tc>
        <w:tc>
          <w:tcPr>
            <w:tcW w:w="0" w:type="auto"/>
            <w:vAlign w:val="center"/>
            <w:hideMark/>
          </w:tcPr>
          <w:p w14:paraId="14621BD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Marco</w:t>
            </w:r>
          </w:p>
        </w:tc>
        <w:tc>
          <w:tcPr>
            <w:tcW w:w="0" w:type="auto"/>
            <w:vAlign w:val="center"/>
            <w:hideMark/>
          </w:tcPr>
          <w:p w14:paraId="12D3CF8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650</w:t>
            </w:r>
          </w:p>
        </w:tc>
        <w:tc>
          <w:tcPr>
            <w:tcW w:w="0" w:type="auto"/>
            <w:vAlign w:val="center"/>
            <w:hideMark/>
          </w:tcPr>
          <w:p w14:paraId="62CCD9C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380</w:t>
            </w:r>
          </w:p>
        </w:tc>
      </w:tr>
      <w:tr w:rsidR="00C00B7D" w:rsidRPr="00C00B7D" w14:paraId="380568C7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435F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Biryani</w:t>
            </w:r>
          </w:p>
        </w:tc>
        <w:tc>
          <w:tcPr>
            <w:tcW w:w="0" w:type="auto"/>
            <w:vAlign w:val="center"/>
            <w:hideMark/>
          </w:tcPr>
          <w:p w14:paraId="0EB5F92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Indian</w:t>
            </w:r>
          </w:p>
        </w:tc>
        <w:tc>
          <w:tcPr>
            <w:tcW w:w="0" w:type="auto"/>
            <w:vAlign w:val="center"/>
            <w:hideMark/>
          </w:tcPr>
          <w:p w14:paraId="7624132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60FF8BA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469E0A7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450</w:t>
            </w:r>
          </w:p>
        </w:tc>
      </w:tr>
      <w:tr w:rsidR="00C00B7D" w:rsidRPr="00C00B7D" w14:paraId="620D9397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16E7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Sushi</w:t>
            </w:r>
          </w:p>
        </w:tc>
        <w:tc>
          <w:tcPr>
            <w:tcW w:w="0" w:type="auto"/>
            <w:vAlign w:val="center"/>
            <w:hideMark/>
          </w:tcPr>
          <w:p w14:paraId="604697D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Japanese</w:t>
            </w:r>
          </w:p>
        </w:tc>
        <w:tc>
          <w:tcPr>
            <w:tcW w:w="0" w:type="auto"/>
            <w:vAlign w:val="center"/>
            <w:hideMark/>
          </w:tcPr>
          <w:p w14:paraId="0F3C65E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Kenji</w:t>
            </w:r>
          </w:p>
        </w:tc>
        <w:tc>
          <w:tcPr>
            <w:tcW w:w="0" w:type="auto"/>
            <w:vAlign w:val="center"/>
            <w:hideMark/>
          </w:tcPr>
          <w:p w14:paraId="1B1D40D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14:paraId="4C4DDC6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520</w:t>
            </w:r>
          </w:p>
        </w:tc>
      </w:tr>
      <w:tr w:rsidR="00C00B7D" w:rsidRPr="00C00B7D" w14:paraId="7B00480A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3F3D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Tacos</w:t>
            </w:r>
          </w:p>
        </w:tc>
        <w:tc>
          <w:tcPr>
            <w:tcW w:w="0" w:type="auto"/>
            <w:vAlign w:val="center"/>
            <w:hideMark/>
          </w:tcPr>
          <w:p w14:paraId="6D0DDC0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Mexican</w:t>
            </w:r>
          </w:p>
        </w:tc>
        <w:tc>
          <w:tcPr>
            <w:tcW w:w="0" w:type="auto"/>
            <w:vAlign w:val="center"/>
            <w:hideMark/>
          </w:tcPr>
          <w:p w14:paraId="47BF452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Carlos</w:t>
            </w:r>
          </w:p>
        </w:tc>
        <w:tc>
          <w:tcPr>
            <w:tcW w:w="0" w:type="auto"/>
            <w:vAlign w:val="center"/>
            <w:hideMark/>
          </w:tcPr>
          <w:p w14:paraId="0FCD853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480</w:t>
            </w:r>
          </w:p>
        </w:tc>
        <w:tc>
          <w:tcPr>
            <w:tcW w:w="0" w:type="auto"/>
            <w:vAlign w:val="center"/>
            <w:hideMark/>
          </w:tcPr>
          <w:p w14:paraId="5A7CA62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280</w:t>
            </w:r>
          </w:p>
        </w:tc>
      </w:tr>
      <w:tr w:rsidR="00C00B7D" w:rsidRPr="00C00B7D" w14:paraId="58A6AC86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8A83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Steak</w:t>
            </w:r>
          </w:p>
        </w:tc>
        <w:tc>
          <w:tcPr>
            <w:tcW w:w="0" w:type="auto"/>
            <w:vAlign w:val="center"/>
            <w:hideMark/>
          </w:tcPr>
          <w:p w14:paraId="16B9EDC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Continental</w:t>
            </w:r>
          </w:p>
        </w:tc>
        <w:tc>
          <w:tcPr>
            <w:tcW w:w="0" w:type="auto"/>
            <w:vAlign w:val="center"/>
            <w:hideMark/>
          </w:tcPr>
          <w:p w14:paraId="75E3635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2F6743C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890</w:t>
            </w:r>
          </w:p>
        </w:tc>
        <w:tc>
          <w:tcPr>
            <w:tcW w:w="0" w:type="auto"/>
            <w:vAlign w:val="center"/>
            <w:hideMark/>
          </w:tcPr>
          <w:p w14:paraId="27A0A35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650</w:t>
            </w:r>
          </w:p>
        </w:tc>
      </w:tr>
    </w:tbl>
    <w:p w14:paraId="0D3576CF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Arranged by category (alphabetical), then by calories (descending), what is the price difference between 1st and 3rd position items?</w:t>
      </w:r>
      <w:r w:rsidRPr="00C00B7D">
        <w:rPr>
          <w:lang w:val="en-IN"/>
        </w:rPr>
        <w:br/>
        <w:t>(A) ₹100</w:t>
      </w:r>
      <w:r w:rsidRPr="00C00B7D">
        <w:rPr>
          <w:lang w:val="en-IN"/>
        </w:rPr>
        <w:br/>
        <w:t>(B) ₹140</w:t>
      </w:r>
      <w:r w:rsidRPr="00C00B7D">
        <w:rPr>
          <w:lang w:val="en-IN"/>
        </w:rPr>
        <w:br/>
        <w:t>(C) ₹170</w:t>
      </w:r>
      <w:r w:rsidRPr="00C00B7D">
        <w:rPr>
          <w:lang w:val="en-IN"/>
        </w:rPr>
        <w:br/>
        <w:t>(D) ₹240</w:t>
      </w:r>
    </w:p>
    <w:p w14:paraId="571BACC7" w14:textId="77777777" w:rsidR="00C00B7D" w:rsidRPr="00C00B7D" w:rsidRDefault="00C00B7D" w:rsidP="00C00B7D">
      <w:pPr>
        <w:numPr>
          <w:ilvl w:val="0"/>
          <w:numId w:val="41"/>
        </w:numPr>
        <w:rPr>
          <w:lang w:val="en-IN"/>
        </w:rPr>
      </w:pPr>
      <w:r w:rsidRPr="00C00B7D">
        <w:rPr>
          <w:b/>
          <w:bCs/>
          <w:lang w:val="en-IN"/>
        </w:rPr>
        <w:t xml:space="preserve">Book Library </w:t>
      </w:r>
      <w:proofErr w:type="spellStart"/>
      <w:r w:rsidRPr="00C00B7D">
        <w:rPr>
          <w:b/>
          <w:bCs/>
          <w:lang w:val="en-IN"/>
        </w:rPr>
        <w:t>Catalog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794"/>
        <w:gridCol w:w="985"/>
        <w:gridCol w:w="665"/>
        <w:gridCol w:w="755"/>
      </w:tblGrid>
      <w:tr w:rsidR="00C00B7D" w:rsidRPr="00C00B7D" w14:paraId="7F022698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0365E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77F29973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30F5C0CC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14:paraId="5EF21ADD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Pages</w:t>
            </w:r>
          </w:p>
        </w:tc>
        <w:tc>
          <w:tcPr>
            <w:tcW w:w="0" w:type="auto"/>
            <w:vAlign w:val="center"/>
            <w:hideMark/>
          </w:tcPr>
          <w:p w14:paraId="08FD7870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Rating</w:t>
            </w:r>
          </w:p>
        </w:tc>
      </w:tr>
      <w:tr w:rsidR="00C00B7D" w:rsidRPr="00C00B7D" w14:paraId="57B89A2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F811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lastRenderedPageBreak/>
              <w:t>Novel X</w:t>
            </w:r>
          </w:p>
        </w:tc>
        <w:tc>
          <w:tcPr>
            <w:tcW w:w="0" w:type="auto"/>
            <w:vAlign w:val="center"/>
            <w:hideMark/>
          </w:tcPr>
          <w:p w14:paraId="6C5924F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14:paraId="32EB824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Mystery</w:t>
            </w:r>
          </w:p>
        </w:tc>
        <w:tc>
          <w:tcPr>
            <w:tcW w:w="0" w:type="auto"/>
            <w:vAlign w:val="center"/>
            <w:hideMark/>
          </w:tcPr>
          <w:p w14:paraId="0FF29FE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14:paraId="69ED829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4.2</w:t>
            </w:r>
          </w:p>
        </w:tc>
      </w:tr>
      <w:tr w:rsidR="00C00B7D" w:rsidRPr="00C00B7D" w14:paraId="6240A693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D965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Story Y</w:t>
            </w:r>
          </w:p>
        </w:tc>
        <w:tc>
          <w:tcPr>
            <w:tcW w:w="0" w:type="auto"/>
            <w:vAlign w:val="center"/>
            <w:hideMark/>
          </w:tcPr>
          <w:p w14:paraId="1E7D63D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Adams</w:t>
            </w:r>
          </w:p>
        </w:tc>
        <w:tc>
          <w:tcPr>
            <w:tcW w:w="0" w:type="auto"/>
            <w:vAlign w:val="center"/>
            <w:hideMark/>
          </w:tcPr>
          <w:p w14:paraId="4B6C1FF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Fiction</w:t>
            </w:r>
          </w:p>
        </w:tc>
        <w:tc>
          <w:tcPr>
            <w:tcW w:w="0" w:type="auto"/>
            <w:vAlign w:val="center"/>
            <w:hideMark/>
          </w:tcPr>
          <w:p w14:paraId="0E1275E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7541395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4.8</w:t>
            </w:r>
          </w:p>
        </w:tc>
      </w:tr>
      <w:tr w:rsidR="00C00B7D" w:rsidRPr="00C00B7D" w14:paraId="6A10DBB2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3409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Guide Z</w:t>
            </w:r>
          </w:p>
        </w:tc>
        <w:tc>
          <w:tcPr>
            <w:tcW w:w="0" w:type="auto"/>
            <w:vAlign w:val="center"/>
            <w:hideMark/>
          </w:tcPr>
          <w:p w14:paraId="6013113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Clark</w:t>
            </w:r>
          </w:p>
        </w:tc>
        <w:tc>
          <w:tcPr>
            <w:tcW w:w="0" w:type="auto"/>
            <w:vAlign w:val="center"/>
            <w:hideMark/>
          </w:tcPr>
          <w:p w14:paraId="5687613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22A846D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14:paraId="2CB2FFE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3.9</w:t>
            </w:r>
          </w:p>
        </w:tc>
      </w:tr>
      <w:tr w:rsidR="00C00B7D" w:rsidRPr="00C00B7D" w14:paraId="0FEC7CD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9292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Tale A</w:t>
            </w:r>
          </w:p>
        </w:tc>
        <w:tc>
          <w:tcPr>
            <w:tcW w:w="0" w:type="auto"/>
            <w:vAlign w:val="center"/>
            <w:hideMark/>
          </w:tcPr>
          <w:p w14:paraId="773BE5A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14:paraId="4FE60B8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Fantasy</w:t>
            </w:r>
          </w:p>
        </w:tc>
        <w:tc>
          <w:tcPr>
            <w:tcW w:w="0" w:type="auto"/>
            <w:vAlign w:val="center"/>
            <w:hideMark/>
          </w:tcPr>
          <w:p w14:paraId="4754845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290</w:t>
            </w:r>
          </w:p>
        </w:tc>
        <w:tc>
          <w:tcPr>
            <w:tcW w:w="0" w:type="auto"/>
            <w:vAlign w:val="center"/>
            <w:hideMark/>
          </w:tcPr>
          <w:p w14:paraId="10650E9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4.5</w:t>
            </w:r>
          </w:p>
        </w:tc>
      </w:tr>
      <w:tr w:rsidR="00C00B7D" w:rsidRPr="00C00B7D" w14:paraId="06E9612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CEA8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Manual B</w:t>
            </w:r>
          </w:p>
        </w:tc>
        <w:tc>
          <w:tcPr>
            <w:tcW w:w="0" w:type="auto"/>
            <w:vAlign w:val="center"/>
            <w:hideMark/>
          </w:tcPr>
          <w:p w14:paraId="193D913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Davis</w:t>
            </w:r>
          </w:p>
        </w:tc>
        <w:tc>
          <w:tcPr>
            <w:tcW w:w="0" w:type="auto"/>
            <w:vAlign w:val="center"/>
            <w:hideMark/>
          </w:tcPr>
          <w:p w14:paraId="69F8949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0068514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14:paraId="3D01BE2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4.1</w:t>
            </w:r>
          </w:p>
        </w:tc>
      </w:tr>
    </w:tbl>
    <w:p w14:paraId="423FC0E5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If sorted by genre (alphabetical), then by rating (descending), what are the page counts of books in 2nd and 5th positions combined?</w:t>
      </w:r>
      <w:r w:rsidRPr="00C00B7D">
        <w:rPr>
          <w:lang w:val="en-IN"/>
        </w:rPr>
        <w:br/>
        <w:t>(A) 670</w:t>
      </w:r>
      <w:r w:rsidRPr="00C00B7D">
        <w:rPr>
          <w:lang w:val="en-IN"/>
        </w:rPr>
        <w:br/>
        <w:t>(B) 710</w:t>
      </w:r>
      <w:r w:rsidRPr="00C00B7D">
        <w:rPr>
          <w:lang w:val="en-IN"/>
        </w:rPr>
        <w:br/>
        <w:t>(C) 630</w:t>
      </w:r>
      <w:r w:rsidRPr="00C00B7D">
        <w:rPr>
          <w:lang w:val="en-IN"/>
        </w:rPr>
        <w:br/>
        <w:t>(D) 800</w:t>
      </w:r>
    </w:p>
    <w:p w14:paraId="22D7FAD8" w14:textId="77777777" w:rsidR="00C00B7D" w:rsidRPr="00C00B7D" w:rsidRDefault="00C00B7D" w:rsidP="00C00B7D">
      <w:pPr>
        <w:numPr>
          <w:ilvl w:val="0"/>
          <w:numId w:val="42"/>
        </w:numPr>
        <w:rPr>
          <w:lang w:val="en-IN"/>
        </w:rPr>
      </w:pPr>
      <w:r w:rsidRPr="00C00B7D">
        <w:rPr>
          <w:b/>
          <w:bCs/>
          <w:lang w:val="en-IN"/>
        </w:rPr>
        <w:t>Investment Portfolio 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853"/>
        <w:gridCol w:w="1026"/>
        <w:gridCol w:w="956"/>
        <w:gridCol w:w="1461"/>
      </w:tblGrid>
      <w:tr w:rsidR="00C00B7D" w:rsidRPr="00C00B7D" w14:paraId="70DAEAC7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EE84A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00E24517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Sector</w:t>
            </w:r>
          </w:p>
        </w:tc>
        <w:tc>
          <w:tcPr>
            <w:tcW w:w="0" w:type="auto"/>
            <w:vAlign w:val="center"/>
            <w:hideMark/>
          </w:tcPr>
          <w:p w14:paraId="03812D8B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0DBCEB17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Price (₹)</w:t>
            </w:r>
          </w:p>
        </w:tc>
        <w:tc>
          <w:tcPr>
            <w:tcW w:w="0" w:type="auto"/>
            <w:vAlign w:val="center"/>
            <w:hideMark/>
          </w:tcPr>
          <w:p w14:paraId="23939C2B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Dividend (%)</w:t>
            </w:r>
          </w:p>
        </w:tc>
      </w:tr>
      <w:tr w:rsidR="00C00B7D" w:rsidRPr="00C00B7D" w14:paraId="32764818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B97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Share P</w:t>
            </w:r>
          </w:p>
        </w:tc>
        <w:tc>
          <w:tcPr>
            <w:tcW w:w="0" w:type="auto"/>
            <w:vAlign w:val="center"/>
            <w:hideMark/>
          </w:tcPr>
          <w:p w14:paraId="21702CA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676D94C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InfoTech</w:t>
            </w:r>
          </w:p>
        </w:tc>
        <w:tc>
          <w:tcPr>
            <w:tcW w:w="0" w:type="auto"/>
            <w:vAlign w:val="center"/>
            <w:hideMark/>
          </w:tcPr>
          <w:p w14:paraId="71F254A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1250</w:t>
            </w:r>
          </w:p>
        </w:tc>
        <w:tc>
          <w:tcPr>
            <w:tcW w:w="0" w:type="auto"/>
            <w:vAlign w:val="center"/>
            <w:hideMark/>
          </w:tcPr>
          <w:p w14:paraId="78A6CF9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2.5</w:t>
            </w:r>
          </w:p>
        </w:tc>
      </w:tr>
      <w:tr w:rsidR="00C00B7D" w:rsidRPr="00C00B7D" w14:paraId="7919C77F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886C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Share Q</w:t>
            </w:r>
          </w:p>
        </w:tc>
        <w:tc>
          <w:tcPr>
            <w:tcW w:w="0" w:type="auto"/>
            <w:vAlign w:val="center"/>
            <w:hideMark/>
          </w:tcPr>
          <w:p w14:paraId="081753C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Banking</w:t>
            </w:r>
          </w:p>
        </w:tc>
        <w:tc>
          <w:tcPr>
            <w:tcW w:w="0" w:type="auto"/>
            <w:vAlign w:val="center"/>
            <w:hideMark/>
          </w:tcPr>
          <w:p w14:paraId="01F5472C" w14:textId="77777777" w:rsidR="00C00B7D" w:rsidRPr="00C00B7D" w:rsidRDefault="00C00B7D" w:rsidP="00C00B7D">
            <w:pPr>
              <w:rPr>
                <w:lang w:val="en-IN"/>
              </w:rPr>
            </w:pPr>
            <w:proofErr w:type="spellStart"/>
            <w:r w:rsidRPr="00C00B7D">
              <w:rPr>
                <w:lang w:val="en-IN"/>
              </w:rPr>
              <w:t>FinCorp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8029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890</w:t>
            </w:r>
          </w:p>
        </w:tc>
        <w:tc>
          <w:tcPr>
            <w:tcW w:w="0" w:type="auto"/>
            <w:vAlign w:val="center"/>
            <w:hideMark/>
          </w:tcPr>
          <w:p w14:paraId="6348C0D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4.2</w:t>
            </w:r>
          </w:p>
        </w:tc>
      </w:tr>
      <w:tr w:rsidR="00C00B7D" w:rsidRPr="00C00B7D" w14:paraId="191102A6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74E7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Share R</w:t>
            </w:r>
          </w:p>
        </w:tc>
        <w:tc>
          <w:tcPr>
            <w:tcW w:w="0" w:type="auto"/>
            <w:vAlign w:val="center"/>
            <w:hideMark/>
          </w:tcPr>
          <w:p w14:paraId="4C5A2AD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Pharma</w:t>
            </w:r>
          </w:p>
        </w:tc>
        <w:tc>
          <w:tcPr>
            <w:tcW w:w="0" w:type="auto"/>
            <w:vAlign w:val="center"/>
            <w:hideMark/>
          </w:tcPr>
          <w:p w14:paraId="3A2A141B" w14:textId="77777777" w:rsidR="00C00B7D" w:rsidRPr="00C00B7D" w:rsidRDefault="00C00B7D" w:rsidP="00C00B7D">
            <w:pPr>
              <w:rPr>
                <w:lang w:val="en-IN"/>
              </w:rPr>
            </w:pPr>
            <w:proofErr w:type="spellStart"/>
            <w:r w:rsidRPr="00C00B7D">
              <w:rPr>
                <w:lang w:val="en-IN"/>
              </w:rPr>
              <w:t>MedLife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522AC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1680</w:t>
            </w:r>
          </w:p>
        </w:tc>
        <w:tc>
          <w:tcPr>
            <w:tcW w:w="0" w:type="auto"/>
            <w:vAlign w:val="center"/>
            <w:hideMark/>
          </w:tcPr>
          <w:p w14:paraId="1A3FB50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3.1</w:t>
            </w:r>
          </w:p>
        </w:tc>
      </w:tr>
      <w:tr w:rsidR="00C00B7D" w:rsidRPr="00C00B7D" w14:paraId="4D173CF2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F4EC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Share S</w:t>
            </w:r>
          </w:p>
        </w:tc>
        <w:tc>
          <w:tcPr>
            <w:tcW w:w="0" w:type="auto"/>
            <w:vAlign w:val="center"/>
            <w:hideMark/>
          </w:tcPr>
          <w:p w14:paraId="469D21A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1520A77D" w14:textId="77777777" w:rsidR="00C00B7D" w:rsidRPr="00C00B7D" w:rsidRDefault="00C00B7D" w:rsidP="00C00B7D">
            <w:pPr>
              <w:rPr>
                <w:lang w:val="en-IN"/>
              </w:rPr>
            </w:pPr>
            <w:proofErr w:type="spellStart"/>
            <w:r w:rsidRPr="00C00B7D">
              <w:rPr>
                <w:lang w:val="en-IN"/>
              </w:rPr>
              <w:t>CarCorp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6132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540</w:t>
            </w:r>
          </w:p>
        </w:tc>
        <w:tc>
          <w:tcPr>
            <w:tcW w:w="0" w:type="auto"/>
            <w:vAlign w:val="center"/>
            <w:hideMark/>
          </w:tcPr>
          <w:p w14:paraId="69D936C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1.8</w:t>
            </w:r>
          </w:p>
        </w:tc>
      </w:tr>
      <w:tr w:rsidR="00C00B7D" w:rsidRPr="00C00B7D" w14:paraId="1CBDAA41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9E2C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Share T</w:t>
            </w:r>
          </w:p>
        </w:tc>
        <w:tc>
          <w:tcPr>
            <w:tcW w:w="0" w:type="auto"/>
            <w:vAlign w:val="center"/>
            <w:hideMark/>
          </w:tcPr>
          <w:p w14:paraId="37CE0ED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771B1A93" w14:textId="77777777" w:rsidR="00C00B7D" w:rsidRPr="00C00B7D" w:rsidRDefault="00C00B7D" w:rsidP="00C00B7D">
            <w:pPr>
              <w:rPr>
                <w:lang w:val="en-IN"/>
              </w:rPr>
            </w:pPr>
            <w:proofErr w:type="spellStart"/>
            <w:r w:rsidRPr="00C00B7D">
              <w:rPr>
                <w:lang w:val="en-IN"/>
              </w:rPr>
              <w:t>PowerCo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7718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720</w:t>
            </w:r>
          </w:p>
        </w:tc>
        <w:tc>
          <w:tcPr>
            <w:tcW w:w="0" w:type="auto"/>
            <w:vAlign w:val="center"/>
            <w:hideMark/>
          </w:tcPr>
          <w:p w14:paraId="152A8F0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5.5</w:t>
            </w:r>
          </w:p>
        </w:tc>
      </w:tr>
    </w:tbl>
    <w:p w14:paraId="3339479F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Arranged by dividend percentage (ascending), then by company name (alphabetical), what is the total price of shares in 1st and 4th positions?</w:t>
      </w:r>
      <w:r w:rsidRPr="00C00B7D">
        <w:rPr>
          <w:lang w:val="en-IN"/>
        </w:rPr>
        <w:br/>
        <w:t>(A) ₹1790</w:t>
      </w:r>
      <w:r w:rsidRPr="00C00B7D">
        <w:rPr>
          <w:lang w:val="en-IN"/>
        </w:rPr>
        <w:br/>
        <w:t>(B) ₹1930</w:t>
      </w:r>
      <w:r w:rsidRPr="00C00B7D">
        <w:rPr>
          <w:lang w:val="en-IN"/>
        </w:rPr>
        <w:br/>
        <w:t>(C) ₹2220</w:t>
      </w:r>
      <w:r w:rsidRPr="00C00B7D">
        <w:rPr>
          <w:lang w:val="en-IN"/>
        </w:rPr>
        <w:br/>
        <w:t>(D) ₹1970</w:t>
      </w:r>
    </w:p>
    <w:p w14:paraId="377D6798" w14:textId="77777777" w:rsidR="00C00B7D" w:rsidRPr="00C00B7D" w:rsidRDefault="00C00B7D" w:rsidP="00C00B7D">
      <w:pPr>
        <w:numPr>
          <w:ilvl w:val="0"/>
          <w:numId w:val="43"/>
        </w:numPr>
        <w:rPr>
          <w:lang w:val="en-IN"/>
        </w:rPr>
      </w:pPr>
      <w:r w:rsidRPr="00C00B7D">
        <w:rPr>
          <w:b/>
          <w:bCs/>
          <w:lang w:val="en-IN"/>
        </w:rPr>
        <w:t>Sports Tournament Ranking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061"/>
        <w:gridCol w:w="738"/>
        <w:gridCol w:w="595"/>
        <w:gridCol w:w="739"/>
      </w:tblGrid>
      <w:tr w:rsidR="00C00B7D" w:rsidRPr="00C00B7D" w14:paraId="45AC8C39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BFAF9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Team</w:t>
            </w:r>
          </w:p>
        </w:tc>
        <w:tc>
          <w:tcPr>
            <w:tcW w:w="0" w:type="auto"/>
            <w:vAlign w:val="center"/>
            <w:hideMark/>
          </w:tcPr>
          <w:p w14:paraId="3DD80A9C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Sport</w:t>
            </w:r>
          </w:p>
        </w:tc>
        <w:tc>
          <w:tcPr>
            <w:tcW w:w="0" w:type="auto"/>
            <w:vAlign w:val="center"/>
            <w:hideMark/>
          </w:tcPr>
          <w:p w14:paraId="241BC895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Coach</w:t>
            </w:r>
          </w:p>
        </w:tc>
        <w:tc>
          <w:tcPr>
            <w:tcW w:w="0" w:type="auto"/>
            <w:vAlign w:val="center"/>
            <w:hideMark/>
          </w:tcPr>
          <w:p w14:paraId="58EAC1A9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Wins</w:t>
            </w:r>
          </w:p>
        </w:tc>
        <w:tc>
          <w:tcPr>
            <w:tcW w:w="0" w:type="auto"/>
            <w:vAlign w:val="center"/>
            <w:hideMark/>
          </w:tcPr>
          <w:p w14:paraId="41145FD0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Points</w:t>
            </w:r>
          </w:p>
        </w:tc>
      </w:tr>
      <w:tr w:rsidR="00C00B7D" w:rsidRPr="00C00B7D" w14:paraId="1F25522F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427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lastRenderedPageBreak/>
              <w:t>Lions</w:t>
            </w:r>
          </w:p>
        </w:tc>
        <w:tc>
          <w:tcPr>
            <w:tcW w:w="0" w:type="auto"/>
            <w:vAlign w:val="center"/>
            <w:hideMark/>
          </w:tcPr>
          <w:p w14:paraId="2ADFC92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Cricket</w:t>
            </w:r>
          </w:p>
        </w:tc>
        <w:tc>
          <w:tcPr>
            <w:tcW w:w="0" w:type="auto"/>
            <w:vAlign w:val="center"/>
            <w:hideMark/>
          </w:tcPr>
          <w:p w14:paraId="663557F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277C039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BA3349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42</w:t>
            </w:r>
          </w:p>
        </w:tc>
      </w:tr>
      <w:tr w:rsidR="00C00B7D" w:rsidRPr="00C00B7D" w14:paraId="59F32E3D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E99E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Eagles</w:t>
            </w:r>
          </w:p>
        </w:tc>
        <w:tc>
          <w:tcPr>
            <w:tcW w:w="0" w:type="auto"/>
            <w:vAlign w:val="center"/>
            <w:hideMark/>
          </w:tcPr>
          <w:p w14:paraId="11F43CE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Football</w:t>
            </w:r>
          </w:p>
        </w:tc>
        <w:tc>
          <w:tcPr>
            <w:tcW w:w="0" w:type="auto"/>
            <w:vAlign w:val="center"/>
            <w:hideMark/>
          </w:tcPr>
          <w:p w14:paraId="61D0D35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23497D2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552863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38</w:t>
            </w:r>
          </w:p>
        </w:tc>
      </w:tr>
      <w:tr w:rsidR="00C00B7D" w:rsidRPr="00C00B7D" w14:paraId="027B814A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1C09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Tigers</w:t>
            </w:r>
          </w:p>
        </w:tc>
        <w:tc>
          <w:tcPr>
            <w:tcW w:w="0" w:type="auto"/>
            <w:vAlign w:val="center"/>
            <w:hideMark/>
          </w:tcPr>
          <w:p w14:paraId="32861FF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Basketball</w:t>
            </w:r>
          </w:p>
        </w:tc>
        <w:tc>
          <w:tcPr>
            <w:tcW w:w="0" w:type="auto"/>
            <w:vAlign w:val="center"/>
            <w:hideMark/>
          </w:tcPr>
          <w:p w14:paraId="5E845E8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14:paraId="172A61A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FF198B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45</w:t>
            </w:r>
          </w:p>
        </w:tc>
      </w:tr>
      <w:tr w:rsidR="00C00B7D" w:rsidRPr="00C00B7D" w14:paraId="610162E6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BB63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Sharks</w:t>
            </w:r>
          </w:p>
        </w:tc>
        <w:tc>
          <w:tcPr>
            <w:tcW w:w="0" w:type="auto"/>
            <w:vAlign w:val="center"/>
            <w:hideMark/>
          </w:tcPr>
          <w:p w14:paraId="5D296C7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Hockey</w:t>
            </w:r>
          </w:p>
        </w:tc>
        <w:tc>
          <w:tcPr>
            <w:tcW w:w="0" w:type="auto"/>
            <w:vAlign w:val="center"/>
            <w:hideMark/>
          </w:tcPr>
          <w:p w14:paraId="1933DD7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Davis</w:t>
            </w:r>
          </w:p>
        </w:tc>
        <w:tc>
          <w:tcPr>
            <w:tcW w:w="0" w:type="auto"/>
            <w:vAlign w:val="center"/>
            <w:hideMark/>
          </w:tcPr>
          <w:p w14:paraId="75C3E0D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695844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35</w:t>
            </w:r>
          </w:p>
        </w:tc>
      </w:tr>
      <w:tr w:rsidR="00C00B7D" w:rsidRPr="00C00B7D" w14:paraId="0BC2F554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C052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Panthers</w:t>
            </w:r>
          </w:p>
        </w:tc>
        <w:tc>
          <w:tcPr>
            <w:tcW w:w="0" w:type="auto"/>
            <w:vAlign w:val="center"/>
            <w:hideMark/>
          </w:tcPr>
          <w:p w14:paraId="529F26E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Tennis</w:t>
            </w:r>
          </w:p>
        </w:tc>
        <w:tc>
          <w:tcPr>
            <w:tcW w:w="0" w:type="auto"/>
            <w:vAlign w:val="center"/>
            <w:hideMark/>
          </w:tcPr>
          <w:p w14:paraId="3EA33A9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170A825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936861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28</w:t>
            </w:r>
          </w:p>
        </w:tc>
      </w:tr>
    </w:tbl>
    <w:p w14:paraId="514A4A3E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If sorted by sport (alphabetical), then by points (descending), what is the sum of wins for teams in 3rd and 5th positions?</w:t>
      </w:r>
      <w:r w:rsidRPr="00C00B7D">
        <w:rPr>
          <w:lang w:val="en-IN"/>
        </w:rPr>
        <w:br/>
        <w:t>(A) 13</w:t>
      </w:r>
      <w:r w:rsidRPr="00C00B7D">
        <w:rPr>
          <w:lang w:val="en-IN"/>
        </w:rPr>
        <w:br/>
        <w:t>(B) 14</w:t>
      </w:r>
      <w:r w:rsidRPr="00C00B7D">
        <w:rPr>
          <w:lang w:val="en-IN"/>
        </w:rPr>
        <w:br/>
        <w:t>(C) 15</w:t>
      </w:r>
      <w:r w:rsidRPr="00C00B7D">
        <w:rPr>
          <w:lang w:val="en-IN"/>
        </w:rPr>
        <w:br/>
        <w:t>(D) 12</w:t>
      </w:r>
    </w:p>
    <w:p w14:paraId="2A0F053D" w14:textId="77777777" w:rsidR="00C00B7D" w:rsidRPr="00C00B7D" w:rsidRDefault="00C00B7D" w:rsidP="00C00B7D">
      <w:pPr>
        <w:numPr>
          <w:ilvl w:val="0"/>
          <w:numId w:val="44"/>
        </w:numPr>
        <w:rPr>
          <w:lang w:val="en-IN"/>
        </w:rPr>
      </w:pPr>
      <w:r w:rsidRPr="00C00B7D">
        <w:rPr>
          <w:b/>
          <w:bCs/>
          <w:lang w:val="en-IN"/>
        </w:rPr>
        <w:t>Employee Performance 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309"/>
        <w:gridCol w:w="993"/>
        <w:gridCol w:w="1211"/>
        <w:gridCol w:w="1470"/>
      </w:tblGrid>
      <w:tr w:rsidR="00C00B7D" w:rsidRPr="00C00B7D" w14:paraId="308FF503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8D166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0D960089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E9F5060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50DB4D17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08293982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Salary (₹000)</w:t>
            </w:r>
          </w:p>
        </w:tc>
      </w:tr>
      <w:tr w:rsidR="00C00B7D" w:rsidRPr="00C00B7D" w14:paraId="1F1FE881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443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14:paraId="1ABFC5F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4A19ACF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Senior</w:t>
            </w:r>
          </w:p>
        </w:tc>
        <w:tc>
          <w:tcPr>
            <w:tcW w:w="0" w:type="auto"/>
            <w:vAlign w:val="center"/>
            <w:hideMark/>
          </w:tcPr>
          <w:p w14:paraId="560CF6E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A68520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85</w:t>
            </w:r>
          </w:p>
        </w:tc>
      </w:tr>
      <w:tr w:rsidR="00C00B7D" w:rsidRPr="00C00B7D" w14:paraId="4BDB1581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7706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521033E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52A4E56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1B00DC1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B07F8A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95</w:t>
            </w:r>
          </w:p>
        </w:tc>
      </w:tr>
      <w:tr w:rsidR="00C00B7D" w:rsidRPr="00C00B7D" w14:paraId="420768B7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4D2D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Amit</w:t>
            </w:r>
          </w:p>
        </w:tc>
        <w:tc>
          <w:tcPr>
            <w:tcW w:w="0" w:type="auto"/>
            <w:vAlign w:val="center"/>
            <w:hideMark/>
          </w:tcPr>
          <w:p w14:paraId="35A9B8A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4B1CE49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Analyst</w:t>
            </w:r>
          </w:p>
        </w:tc>
        <w:tc>
          <w:tcPr>
            <w:tcW w:w="0" w:type="auto"/>
            <w:vAlign w:val="center"/>
            <w:hideMark/>
          </w:tcPr>
          <w:p w14:paraId="2E7B12A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286A22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65</w:t>
            </w:r>
          </w:p>
        </w:tc>
      </w:tr>
      <w:tr w:rsidR="00C00B7D" w:rsidRPr="00C00B7D" w14:paraId="222DCBB2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175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Neha</w:t>
            </w:r>
          </w:p>
        </w:tc>
        <w:tc>
          <w:tcPr>
            <w:tcW w:w="0" w:type="auto"/>
            <w:vAlign w:val="center"/>
            <w:hideMark/>
          </w:tcPr>
          <w:p w14:paraId="5C1021F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71F2F82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Executive</w:t>
            </w:r>
          </w:p>
        </w:tc>
        <w:tc>
          <w:tcPr>
            <w:tcW w:w="0" w:type="auto"/>
            <w:vAlign w:val="center"/>
            <w:hideMark/>
          </w:tcPr>
          <w:p w14:paraId="11262B8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60F1E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45</w:t>
            </w:r>
          </w:p>
        </w:tc>
      </w:tr>
      <w:tr w:rsidR="00C00B7D" w:rsidRPr="00C00B7D" w14:paraId="1BB6802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C20C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Vikash</w:t>
            </w:r>
          </w:p>
        </w:tc>
        <w:tc>
          <w:tcPr>
            <w:tcW w:w="0" w:type="auto"/>
            <w:vAlign w:val="center"/>
            <w:hideMark/>
          </w:tcPr>
          <w:p w14:paraId="6AB2C54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74794E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Junior</w:t>
            </w:r>
          </w:p>
        </w:tc>
        <w:tc>
          <w:tcPr>
            <w:tcW w:w="0" w:type="auto"/>
            <w:vAlign w:val="center"/>
            <w:hideMark/>
          </w:tcPr>
          <w:p w14:paraId="402846C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2FE02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35</w:t>
            </w:r>
          </w:p>
        </w:tc>
      </w:tr>
    </w:tbl>
    <w:p w14:paraId="435E0432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Arranged by department (alphabetical), then by salary (descending), what is the total experience of employees in 2nd and 4th positions?</w:t>
      </w:r>
      <w:r w:rsidRPr="00C00B7D">
        <w:rPr>
          <w:lang w:val="en-IN"/>
        </w:rPr>
        <w:br/>
        <w:t>(A) 15 years</w:t>
      </w:r>
      <w:r w:rsidRPr="00C00B7D">
        <w:rPr>
          <w:lang w:val="en-IN"/>
        </w:rPr>
        <w:br/>
        <w:t>(B) 17 years</w:t>
      </w:r>
      <w:r w:rsidRPr="00C00B7D">
        <w:rPr>
          <w:lang w:val="en-IN"/>
        </w:rPr>
        <w:br/>
        <w:t>(C) 20 years</w:t>
      </w:r>
      <w:r w:rsidRPr="00C00B7D">
        <w:rPr>
          <w:lang w:val="en-IN"/>
        </w:rPr>
        <w:br/>
        <w:t>(D) 13 years</w:t>
      </w:r>
    </w:p>
    <w:p w14:paraId="08D3D154" w14:textId="77777777" w:rsidR="00C00B7D" w:rsidRPr="00C00B7D" w:rsidRDefault="00C00B7D" w:rsidP="00C00B7D">
      <w:pPr>
        <w:numPr>
          <w:ilvl w:val="0"/>
          <w:numId w:val="45"/>
        </w:numPr>
        <w:rPr>
          <w:lang w:val="en-IN"/>
        </w:rPr>
      </w:pPr>
      <w:r w:rsidRPr="00C00B7D">
        <w:rPr>
          <w:b/>
          <w:bCs/>
          <w:lang w:val="en-IN"/>
        </w:rPr>
        <w:t>Product Inventory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129"/>
        <w:gridCol w:w="928"/>
        <w:gridCol w:w="962"/>
        <w:gridCol w:w="878"/>
      </w:tblGrid>
      <w:tr w:rsidR="00C00B7D" w:rsidRPr="00C00B7D" w14:paraId="77CF7959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22ADA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102D4E5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4AE3E05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7B8DFDC9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14DFC29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Cost (₹)</w:t>
            </w:r>
          </w:p>
        </w:tc>
      </w:tr>
      <w:tr w:rsidR="00C00B7D" w:rsidRPr="00C00B7D" w14:paraId="6941EF73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F3DF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lastRenderedPageBreak/>
              <w:t>Laptop</w:t>
            </w:r>
          </w:p>
        </w:tc>
        <w:tc>
          <w:tcPr>
            <w:tcW w:w="0" w:type="auto"/>
            <w:vAlign w:val="center"/>
            <w:hideMark/>
          </w:tcPr>
          <w:p w14:paraId="5FA94FF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D6EE20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Dell</w:t>
            </w:r>
          </w:p>
        </w:tc>
        <w:tc>
          <w:tcPr>
            <w:tcW w:w="0" w:type="auto"/>
            <w:vAlign w:val="center"/>
            <w:hideMark/>
          </w:tcPr>
          <w:p w14:paraId="21E2BC3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25BDD3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55000</w:t>
            </w:r>
          </w:p>
        </w:tc>
      </w:tr>
      <w:tr w:rsidR="00C00B7D" w:rsidRPr="00C00B7D" w14:paraId="196F731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C0DA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Chair</w:t>
            </w:r>
          </w:p>
        </w:tc>
        <w:tc>
          <w:tcPr>
            <w:tcW w:w="0" w:type="auto"/>
            <w:vAlign w:val="center"/>
            <w:hideMark/>
          </w:tcPr>
          <w:p w14:paraId="14F3C73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14:paraId="672D2CE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IKEA</w:t>
            </w:r>
          </w:p>
        </w:tc>
        <w:tc>
          <w:tcPr>
            <w:tcW w:w="0" w:type="auto"/>
            <w:vAlign w:val="center"/>
            <w:hideMark/>
          </w:tcPr>
          <w:p w14:paraId="4B20FAD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4B4461F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8500</w:t>
            </w:r>
          </w:p>
        </w:tc>
      </w:tr>
      <w:tr w:rsidR="00C00B7D" w:rsidRPr="00C00B7D" w14:paraId="61D7B6FE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DEBF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Mixer</w:t>
            </w:r>
          </w:p>
        </w:tc>
        <w:tc>
          <w:tcPr>
            <w:tcW w:w="0" w:type="auto"/>
            <w:vAlign w:val="center"/>
            <w:hideMark/>
          </w:tcPr>
          <w:p w14:paraId="3C72B46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Appliance</w:t>
            </w:r>
          </w:p>
        </w:tc>
        <w:tc>
          <w:tcPr>
            <w:tcW w:w="0" w:type="auto"/>
            <w:vAlign w:val="center"/>
            <w:hideMark/>
          </w:tcPr>
          <w:p w14:paraId="177ECFE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Bajaj</w:t>
            </w:r>
          </w:p>
        </w:tc>
        <w:tc>
          <w:tcPr>
            <w:tcW w:w="0" w:type="auto"/>
            <w:vAlign w:val="center"/>
            <w:hideMark/>
          </w:tcPr>
          <w:p w14:paraId="76FB4CA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1B96EA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3200</w:t>
            </w:r>
          </w:p>
        </w:tc>
      </w:tr>
      <w:tr w:rsidR="00C00B7D" w:rsidRPr="00C00B7D" w14:paraId="407A69B2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4077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68EE335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14:paraId="15359BA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Godrej</w:t>
            </w:r>
          </w:p>
        </w:tc>
        <w:tc>
          <w:tcPr>
            <w:tcW w:w="0" w:type="auto"/>
            <w:vAlign w:val="center"/>
            <w:hideMark/>
          </w:tcPr>
          <w:p w14:paraId="44A03A5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1EB070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12000</w:t>
            </w:r>
          </w:p>
        </w:tc>
      </w:tr>
      <w:tr w:rsidR="00C00B7D" w:rsidRPr="00C00B7D" w14:paraId="76583AAF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5A1B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2B88B67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36CD427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Samsung</w:t>
            </w:r>
          </w:p>
        </w:tc>
        <w:tc>
          <w:tcPr>
            <w:tcW w:w="0" w:type="auto"/>
            <w:vAlign w:val="center"/>
            <w:hideMark/>
          </w:tcPr>
          <w:p w14:paraId="7B7C528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6B7804A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25000</w:t>
            </w:r>
          </w:p>
        </w:tc>
      </w:tr>
    </w:tbl>
    <w:p w14:paraId="31D043AF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If sorted by category (alphabetical), then by quantity (ascending), what is the combined cost of products in 1st and 3rd positions?</w:t>
      </w:r>
      <w:r w:rsidRPr="00C00B7D">
        <w:rPr>
          <w:lang w:val="en-IN"/>
        </w:rPr>
        <w:br/>
        <w:t>(A) ₹67000</w:t>
      </w:r>
      <w:r w:rsidRPr="00C00B7D">
        <w:rPr>
          <w:lang w:val="en-IN"/>
        </w:rPr>
        <w:br/>
        <w:t>(B) ₹58200</w:t>
      </w:r>
      <w:r w:rsidRPr="00C00B7D">
        <w:rPr>
          <w:lang w:val="en-IN"/>
        </w:rPr>
        <w:br/>
        <w:t>(C) ₹80000</w:t>
      </w:r>
      <w:r w:rsidRPr="00C00B7D">
        <w:rPr>
          <w:lang w:val="en-IN"/>
        </w:rPr>
        <w:br/>
        <w:t>(D) ₹70000</w:t>
      </w:r>
    </w:p>
    <w:p w14:paraId="1DC17102" w14:textId="77777777" w:rsidR="00C00B7D" w:rsidRPr="00C00B7D" w:rsidRDefault="00C00B7D" w:rsidP="00C00B7D">
      <w:pPr>
        <w:numPr>
          <w:ilvl w:val="0"/>
          <w:numId w:val="46"/>
        </w:numPr>
        <w:rPr>
          <w:lang w:val="en-IN"/>
        </w:rPr>
      </w:pPr>
      <w:r w:rsidRPr="00C00B7D">
        <w:rPr>
          <w:b/>
          <w:bCs/>
          <w:lang w:val="en-IN"/>
        </w:rPr>
        <w:t>Travel Package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1261"/>
        <w:gridCol w:w="994"/>
        <w:gridCol w:w="1061"/>
        <w:gridCol w:w="971"/>
      </w:tblGrid>
      <w:tr w:rsidR="00C00B7D" w:rsidRPr="00C00B7D" w14:paraId="4A609A57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92ACD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5D8BC27A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55B0B183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696DDB5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Travelers</w:t>
            </w:r>
          </w:p>
        </w:tc>
        <w:tc>
          <w:tcPr>
            <w:tcW w:w="0" w:type="auto"/>
            <w:vAlign w:val="center"/>
            <w:hideMark/>
          </w:tcPr>
          <w:p w14:paraId="14C450E8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Price (₹)</w:t>
            </w:r>
          </w:p>
        </w:tc>
      </w:tr>
      <w:tr w:rsidR="00C00B7D" w:rsidRPr="00C00B7D" w14:paraId="3CBE60B3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DCF1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Pack A</w:t>
            </w:r>
          </w:p>
        </w:tc>
        <w:tc>
          <w:tcPr>
            <w:tcW w:w="0" w:type="auto"/>
            <w:vAlign w:val="center"/>
            <w:hideMark/>
          </w:tcPr>
          <w:p w14:paraId="67CDF31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Dubai</w:t>
            </w:r>
          </w:p>
        </w:tc>
        <w:tc>
          <w:tcPr>
            <w:tcW w:w="0" w:type="auto"/>
            <w:vAlign w:val="center"/>
            <w:hideMark/>
          </w:tcPr>
          <w:p w14:paraId="62F324C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24D5B57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59F564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120000</w:t>
            </w:r>
          </w:p>
        </w:tc>
      </w:tr>
      <w:tr w:rsidR="00C00B7D" w:rsidRPr="00C00B7D" w14:paraId="01898F57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08A9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Pack B</w:t>
            </w:r>
          </w:p>
        </w:tc>
        <w:tc>
          <w:tcPr>
            <w:tcW w:w="0" w:type="auto"/>
            <w:vAlign w:val="center"/>
            <w:hideMark/>
          </w:tcPr>
          <w:p w14:paraId="3A22B63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Goa</w:t>
            </w:r>
          </w:p>
        </w:tc>
        <w:tc>
          <w:tcPr>
            <w:tcW w:w="0" w:type="auto"/>
            <w:vAlign w:val="center"/>
            <w:hideMark/>
          </w:tcPr>
          <w:p w14:paraId="60B4A47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0D1605D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EB64D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25000</w:t>
            </w:r>
          </w:p>
        </w:tc>
      </w:tr>
      <w:tr w:rsidR="00C00B7D" w:rsidRPr="00C00B7D" w14:paraId="21D00E11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CA54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Pack C</w:t>
            </w:r>
          </w:p>
        </w:tc>
        <w:tc>
          <w:tcPr>
            <w:tcW w:w="0" w:type="auto"/>
            <w:vAlign w:val="center"/>
            <w:hideMark/>
          </w:tcPr>
          <w:p w14:paraId="386DF9E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Paris</w:t>
            </w:r>
          </w:p>
        </w:tc>
        <w:tc>
          <w:tcPr>
            <w:tcW w:w="0" w:type="auto"/>
            <w:vAlign w:val="center"/>
            <w:hideMark/>
          </w:tcPr>
          <w:p w14:paraId="6E19C99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7 days</w:t>
            </w:r>
          </w:p>
        </w:tc>
        <w:tc>
          <w:tcPr>
            <w:tcW w:w="0" w:type="auto"/>
            <w:vAlign w:val="center"/>
            <w:hideMark/>
          </w:tcPr>
          <w:p w14:paraId="6E5832F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A94BD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180000</w:t>
            </w:r>
          </w:p>
        </w:tc>
      </w:tr>
      <w:tr w:rsidR="00C00B7D" w:rsidRPr="00C00B7D" w14:paraId="512715BA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85F2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Pack D</w:t>
            </w:r>
          </w:p>
        </w:tc>
        <w:tc>
          <w:tcPr>
            <w:tcW w:w="0" w:type="auto"/>
            <w:vAlign w:val="center"/>
            <w:hideMark/>
          </w:tcPr>
          <w:p w14:paraId="4D27C8E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Kerala</w:t>
            </w:r>
          </w:p>
        </w:tc>
        <w:tc>
          <w:tcPr>
            <w:tcW w:w="0" w:type="auto"/>
            <w:vAlign w:val="center"/>
            <w:hideMark/>
          </w:tcPr>
          <w:p w14:paraId="0A53A01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4532299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07344E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85000</w:t>
            </w:r>
          </w:p>
        </w:tc>
      </w:tr>
      <w:tr w:rsidR="00C00B7D" w:rsidRPr="00C00B7D" w14:paraId="662940C7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9692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Pack E</w:t>
            </w:r>
          </w:p>
        </w:tc>
        <w:tc>
          <w:tcPr>
            <w:tcW w:w="0" w:type="auto"/>
            <w:vAlign w:val="center"/>
            <w:hideMark/>
          </w:tcPr>
          <w:p w14:paraId="43C4865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Thailand</w:t>
            </w:r>
          </w:p>
        </w:tc>
        <w:tc>
          <w:tcPr>
            <w:tcW w:w="0" w:type="auto"/>
            <w:vAlign w:val="center"/>
            <w:hideMark/>
          </w:tcPr>
          <w:p w14:paraId="65628AC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1072BF9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2D191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140000</w:t>
            </w:r>
          </w:p>
        </w:tc>
      </w:tr>
    </w:tbl>
    <w:p w14:paraId="57A70AED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Arranged by duration (ascending), then by destination (alphabetical), what is the price difference between 2nd and 5th position packages?</w:t>
      </w:r>
      <w:r w:rsidRPr="00C00B7D">
        <w:rPr>
          <w:lang w:val="en-IN"/>
        </w:rPr>
        <w:br/>
        <w:t>(A) ₹95000</w:t>
      </w:r>
      <w:r w:rsidRPr="00C00B7D">
        <w:rPr>
          <w:lang w:val="en-IN"/>
        </w:rPr>
        <w:br/>
        <w:t>(B) ₹115000</w:t>
      </w:r>
      <w:r w:rsidRPr="00C00B7D">
        <w:rPr>
          <w:lang w:val="en-IN"/>
        </w:rPr>
        <w:br/>
        <w:t>(C) ₹155000</w:t>
      </w:r>
      <w:r w:rsidRPr="00C00B7D">
        <w:rPr>
          <w:lang w:val="en-IN"/>
        </w:rPr>
        <w:br/>
        <w:t>(D) ₹60000</w:t>
      </w:r>
    </w:p>
    <w:p w14:paraId="3E5B10DF" w14:textId="77777777" w:rsidR="00C00B7D" w:rsidRPr="00C00B7D" w:rsidRDefault="00C00B7D" w:rsidP="00C00B7D">
      <w:pPr>
        <w:numPr>
          <w:ilvl w:val="0"/>
          <w:numId w:val="47"/>
        </w:numPr>
        <w:rPr>
          <w:lang w:val="en-IN"/>
        </w:rPr>
      </w:pPr>
      <w:r w:rsidRPr="00C00B7D">
        <w:rPr>
          <w:b/>
          <w:bCs/>
          <w:lang w:val="en-IN"/>
        </w:rPr>
        <w:t>Hospital Department 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130"/>
        <w:gridCol w:w="535"/>
        <w:gridCol w:w="914"/>
        <w:gridCol w:w="1284"/>
      </w:tblGrid>
      <w:tr w:rsidR="00C00B7D" w:rsidRPr="00C00B7D" w14:paraId="6F377D85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30EA2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78752B99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4216891D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7596F32D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Patients</w:t>
            </w:r>
          </w:p>
        </w:tc>
        <w:tc>
          <w:tcPr>
            <w:tcW w:w="0" w:type="auto"/>
            <w:vAlign w:val="center"/>
            <w:hideMark/>
          </w:tcPr>
          <w:p w14:paraId="3AFBF6CA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Budget (₹L)</w:t>
            </w:r>
          </w:p>
        </w:tc>
      </w:tr>
      <w:tr w:rsidR="00C00B7D" w:rsidRPr="00C00B7D" w14:paraId="122E422C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744D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lastRenderedPageBreak/>
              <w:t>Cardiology</w:t>
            </w:r>
          </w:p>
        </w:tc>
        <w:tc>
          <w:tcPr>
            <w:tcW w:w="0" w:type="auto"/>
            <w:vAlign w:val="center"/>
            <w:hideMark/>
          </w:tcPr>
          <w:p w14:paraId="63799B5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Dr. Sharma</w:t>
            </w:r>
          </w:p>
        </w:tc>
        <w:tc>
          <w:tcPr>
            <w:tcW w:w="0" w:type="auto"/>
            <w:vAlign w:val="center"/>
            <w:hideMark/>
          </w:tcPr>
          <w:p w14:paraId="4B49364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2B3AA7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51A06AC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85</w:t>
            </w:r>
          </w:p>
        </w:tc>
      </w:tr>
      <w:tr w:rsidR="00C00B7D" w:rsidRPr="00C00B7D" w14:paraId="6DFF6295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D439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Neurology</w:t>
            </w:r>
          </w:p>
        </w:tc>
        <w:tc>
          <w:tcPr>
            <w:tcW w:w="0" w:type="auto"/>
            <w:vAlign w:val="center"/>
            <w:hideMark/>
          </w:tcPr>
          <w:p w14:paraId="7906B4C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Dr. Patel</w:t>
            </w:r>
          </w:p>
        </w:tc>
        <w:tc>
          <w:tcPr>
            <w:tcW w:w="0" w:type="auto"/>
            <w:vAlign w:val="center"/>
            <w:hideMark/>
          </w:tcPr>
          <w:p w14:paraId="1151DD4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CA1F1D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3BC775C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70</w:t>
            </w:r>
          </w:p>
        </w:tc>
      </w:tr>
      <w:tr w:rsidR="00C00B7D" w:rsidRPr="00C00B7D" w14:paraId="210B5EAE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5ECE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Oncology</w:t>
            </w:r>
          </w:p>
        </w:tc>
        <w:tc>
          <w:tcPr>
            <w:tcW w:w="0" w:type="auto"/>
            <w:vAlign w:val="center"/>
            <w:hideMark/>
          </w:tcPr>
          <w:p w14:paraId="3C0E670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Dr. Gupta</w:t>
            </w:r>
          </w:p>
        </w:tc>
        <w:tc>
          <w:tcPr>
            <w:tcW w:w="0" w:type="auto"/>
            <w:vAlign w:val="center"/>
            <w:hideMark/>
          </w:tcPr>
          <w:p w14:paraId="0F9292C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515374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19F682F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90</w:t>
            </w:r>
          </w:p>
        </w:tc>
      </w:tr>
      <w:tr w:rsidR="00C00B7D" w:rsidRPr="00C00B7D" w14:paraId="43D54815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BF2FB" w14:textId="77777777" w:rsidR="00C00B7D" w:rsidRPr="00C00B7D" w:rsidRDefault="00C00B7D" w:rsidP="00C00B7D">
            <w:pPr>
              <w:rPr>
                <w:lang w:val="en-IN"/>
              </w:rPr>
            </w:pPr>
            <w:proofErr w:type="spellStart"/>
            <w:r w:rsidRPr="00C00B7D">
              <w:rPr>
                <w:lang w:val="en-IN"/>
              </w:rPr>
              <w:t>Pediatrics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562B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Dr. Singh</w:t>
            </w:r>
          </w:p>
        </w:tc>
        <w:tc>
          <w:tcPr>
            <w:tcW w:w="0" w:type="auto"/>
            <w:vAlign w:val="center"/>
            <w:hideMark/>
          </w:tcPr>
          <w:p w14:paraId="250A11E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E5CAC1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1442056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75</w:t>
            </w:r>
          </w:p>
        </w:tc>
      </w:tr>
      <w:tr w:rsidR="00C00B7D" w:rsidRPr="00C00B7D" w14:paraId="62FDC77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B3268" w14:textId="77777777" w:rsidR="00C00B7D" w:rsidRPr="00C00B7D" w:rsidRDefault="00C00B7D" w:rsidP="00C00B7D">
            <w:pPr>
              <w:rPr>
                <w:lang w:val="en-IN"/>
              </w:rPr>
            </w:pPr>
            <w:proofErr w:type="spellStart"/>
            <w:r w:rsidRPr="00C00B7D">
              <w:rPr>
                <w:lang w:val="en-IN"/>
              </w:rPr>
              <w:t>Orthopedics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9A56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Dr. Kumar</w:t>
            </w:r>
          </w:p>
        </w:tc>
        <w:tc>
          <w:tcPr>
            <w:tcW w:w="0" w:type="auto"/>
            <w:vAlign w:val="center"/>
            <w:hideMark/>
          </w:tcPr>
          <w:p w14:paraId="071A862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F987E8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383BA38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65</w:t>
            </w:r>
          </w:p>
        </w:tc>
      </w:tr>
    </w:tbl>
    <w:p w14:paraId="3CD8F984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If sorted by head name (alphabetical), then by staff count (descending), what is the total budget of departments in 1st and 4th positions?</w:t>
      </w:r>
      <w:r w:rsidRPr="00C00B7D">
        <w:rPr>
          <w:lang w:val="en-IN"/>
        </w:rPr>
        <w:br/>
        <w:t>(A) ₹155L</w:t>
      </w:r>
      <w:r w:rsidRPr="00C00B7D">
        <w:rPr>
          <w:lang w:val="en-IN"/>
        </w:rPr>
        <w:br/>
        <w:t>(B) ₹160L</w:t>
      </w:r>
      <w:r w:rsidRPr="00C00B7D">
        <w:rPr>
          <w:lang w:val="en-IN"/>
        </w:rPr>
        <w:br/>
        <w:t>(C) ₹165L</w:t>
      </w:r>
      <w:r w:rsidRPr="00C00B7D">
        <w:rPr>
          <w:lang w:val="en-IN"/>
        </w:rPr>
        <w:br/>
        <w:t>(D) ₹145L</w:t>
      </w:r>
    </w:p>
    <w:p w14:paraId="6AE91105" w14:textId="77777777" w:rsidR="00C00B7D" w:rsidRPr="00C00B7D" w:rsidRDefault="00C00B7D" w:rsidP="00C00B7D">
      <w:pPr>
        <w:numPr>
          <w:ilvl w:val="0"/>
          <w:numId w:val="48"/>
        </w:numPr>
        <w:rPr>
          <w:lang w:val="en-IN"/>
        </w:rPr>
      </w:pPr>
      <w:r w:rsidRPr="00C00B7D">
        <w:rPr>
          <w:b/>
          <w:bCs/>
          <w:lang w:val="en-IN"/>
        </w:rPr>
        <w:t xml:space="preserve">Academic Course </w:t>
      </w:r>
      <w:proofErr w:type="spellStart"/>
      <w:r w:rsidRPr="00C00B7D">
        <w:rPr>
          <w:b/>
          <w:bCs/>
          <w:lang w:val="en-IN"/>
        </w:rPr>
        <w:t>Enrollment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819"/>
        <w:gridCol w:w="1022"/>
        <w:gridCol w:w="967"/>
        <w:gridCol w:w="901"/>
      </w:tblGrid>
      <w:tr w:rsidR="00C00B7D" w:rsidRPr="00C00B7D" w14:paraId="1BF53D8C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EE561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29F277C2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14:paraId="55E905D2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Semester</w:t>
            </w:r>
          </w:p>
        </w:tc>
        <w:tc>
          <w:tcPr>
            <w:tcW w:w="0" w:type="auto"/>
            <w:vAlign w:val="center"/>
            <w:hideMark/>
          </w:tcPr>
          <w:p w14:paraId="679139E7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Students</w:t>
            </w:r>
          </w:p>
        </w:tc>
        <w:tc>
          <w:tcPr>
            <w:tcW w:w="0" w:type="auto"/>
            <w:vAlign w:val="center"/>
            <w:hideMark/>
          </w:tcPr>
          <w:p w14:paraId="49675358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Fees (₹)</w:t>
            </w:r>
          </w:p>
        </w:tc>
      </w:tr>
      <w:tr w:rsidR="00C00B7D" w:rsidRPr="00C00B7D" w14:paraId="064C6A81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6F0E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7E9403C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0F632A1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53759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1ED2567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15000</w:t>
            </w:r>
          </w:p>
        </w:tc>
      </w:tr>
      <w:tr w:rsidR="00C00B7D" w:rsidRPr="00C00B7D" w14:paraId="51E6519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E84B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14:paraId="285666F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14:paraId="15B9606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B3681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4AD280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12000</w:t>
            </w:r>
          </w:p>
        </w:tc>
      </w:tr>
      <w:tr w:rsidR="00C00B7D" w:rsidRPr="00C00B7D" w14:paraId="43984448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3EF2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5C8AB64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5080DA4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43A17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0F978A1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18000</w:t>
            </w:r>
          </w:p>
        </w:tc>
      </w:tr>
      <w:tr w:rsidR="00C00B7D" w:rsidRPr="00C00B7D" w14:paraId="6D0BE4E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0480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2B585ED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14:paraId="783BCC6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1C706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3108D5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10000</w:t>
            </w:r>
          </w:p>
        </w:tc>
      </w:tr>
      <w:tr w:rsidR="00C00B7D" w:rsidRPr="00C00B7D" w14:paraId="1C00742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8592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646085F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6600C82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0C1F9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724DB5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16000</w:t>
            </w:r>
          </w:p>
        </w:tc>
      </w:tr>
    </w:tbl>
    <w:p w14:paraId="5873B455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If arranged by faculty (alphabetical), then by semester (ascending), what is the combined student count for courses in 2nd and 5th positions?</w:t>
      </w:r>
      <w:r w:rsidRPr="00C00B7D">
        <w:rPr>
          <w:lang w:val="en-IN"/>
        </w:rPr>
        <w:br/>
        <w:t>(A) 115</w:t>
      </w:r>
      <w:r w:rsidRPr="00C00B7D">
        <w:rPr>
          <w:lang w:val="en-IN"/>
        </w:rPr>
        <w:br/>
        <w:t>(B) 120</w:t>
      </w:r>
      <w:r w:rsidRPr="00C00B7D">
        <w:rPr>
          <w:lang w:val="en-IN"/>
        </w:rPr>
        <w:br/>
        <w:t>(C) 105</w:t>
      </w:r>
      <w:r w:rsidRPr="00C00B7D">
        <w:rPr>
          <w:lang w:val="en-IN"/>
        </w:rPr>
        <w:br/>
        <w:t>(D) 135</w:t>
      </w:r>
    </w:p>
    <w:sectPr w:rsidR="00C00B7D" w:rsidRPr="00C00B7D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597DDC"/>
    <w:multiLevelType w:val="multilevel"/>
    <w:tmpl w:val="608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5F316C"/>
    <w:multiLevelType w:val="multilevel"/>
    <w:tmpl w:val="81900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9" w15:restartNumberingAfterBreak="0">
    <w:nsid w:val="080F51F4"/>
    <w:multiLevelType w:val="multilevel"/>
    <w:tmpl w:val="9ED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650F8"/>
    <w:multiLevelType w:val="multilevel"/>
    <w:tmpl w:val="1BC8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797713"/>
    <w:multiLevelType w:val="multilevel"/>
    <w:tmpl w:val="AEA6BA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2C077E"/>
    <w:multiLevelType w:val="multilevel"/>
    <w:tmpl w:val="3FE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14" w15:restartNumberingAfterBreak="0">
    <w:nsid w:val="11907EEA"/>
    <w:multiLevelType w:val="multilevel"/>
    <w:tmpl w:val="54FE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5D1C4F"/>
    <w:multiLevelType w:val="multilevel"/>
    <w:tmpl w:val="69B6C6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446C10"/>
    <w:multiLevelType w:val="multilevel"/>
    <w:tmpl w:val="D930B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9455E2"/>
    <w:multiLevelType w:val="multilevel"/>
    <w:tmpl w:val="FE6AAF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296542"/>
    <w:multiLevelType w:val="multilevel"/>
    <w:tmpl w:val="B744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FC1657"/>
    <w:multiLevelType w:val="multilevel"/>
    <w:tmpl w:val="6F8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EB3B5D"/>
    <w:multiLevelType w:val="multilevel"/>
    <w:tmpl w:val="5490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FB0E61"/>
    <w:multiLevelType w:val="multilevel"/>
    <w:tmpl w:val="8B8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23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24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25" w15:restartNumberingAfterBreak="0">
    <w:nsid w:val="3B8C39A0"/>
    <w:multiLevelType w:val="multilevel"/>
    <w:tmpl w:val="F98E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DF271F"/>
    <w:multiLevelType w:val="multilevel"/>
    <w:tmpl w:val="0A58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FE69F4"/>
    <w:multiLevelType w:val="multilevel"/>
    <w:tmpl w:val="0AA0DB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30" w15:restartNumberingAfterBreak="0">
    <w:nsid w:val="44566835"/>
    <w:multiLevelType w:val="multilevel"/>
    <w:tmpl w:val="2E32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907262"/>
    <w:multiLevelType w:val="multilevel"/>
    <w:tmpl w:val="E50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9B621B"/>
    <w:multiLevelType w:val="multilevel"/>
    <w:tmpl w:val="DD68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CF4FE5"/>
    <w:multiLevelType w:val="multilevel"/>
    <w:tmpl w:val="9948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5E66A1"/>
    <w:multiLevelType w:val="multilevel"/>
    <w:tmpl w:val="DAC8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736214"/>
    <w:multiLevelType w:val="multilevel"/>
    <w:tmpl w:val="E340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3471B6"/>
    <w:multiLevelType w:val="multilevel"/>
    <w:tmpl w:val="35BE24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983C85"/>
    <w:multiLevelType w:val="multilevel"/>
    <w:tmpl w:val="EC5C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40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41" w15:restartNumberingAfterBreak="0">
    <w:nsid w:val="60E278ED"/>
    <w:multiLevelType w:val="multilevel"/>
    <w:tmpl w:val="C93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43" w15:restartNumberingAfterBreak="0">
    <w:nsid w:val="68FA0FA1"/>
    <w:multiLevelType w:val="multilevel"/>
    <w:tmpl w:val="AC4A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3D1A10"/>
    <w:multiLevelType w:val="multilevel"/>
    <w:tmpl w:val="33E4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920EAD"/>
    <w:multiLevelType w:val="multilevel"/>
    <w:tmpl w:val="662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abstractNum w:abstractNumId="47" w15:restartNumberingAfterBreak="0">
    <w:nsid w:val="78801BE8"/>
    <w:multiLevelType w:val="multilevel"/>
    <w:tmpl w:val="A5BC9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6E48A1"/>
    <w:multiLevelType w:val="multilevel"/>
    <w:tmpl w:val="23745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D33AA8"/>
    <w:multiLevelType w:val="multilevel"/>
    <w:tmpl w:val="DE9481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23"/>
  </w:num>
  <w:num w:numId="8" w16cid:durableId="989863991">
    <w:abstractNumId w:val="42"/>
  </w:num>
  <w:num w:numId="9" w16cid:durableId="1614701883">
    <w:abstractNumId w:val="39"/>
  </w:num>
  <w:num w:numId="10" w16cid:durableId="1303000726">
    <w:abstractNumId w:val="13"/>
  </w:num>
  <w:num w:numId="11" w16cid:durableId="1562131779">
    <w:abstractNumId w:val="46"/>
  </w:num>
  <w:num w:numId="12" w16cid:durableId="536770703">
    <w:abstractNumId w:val="29"/>
  </w:num>
  <w:num w:numId="13" w16cid:durableId="1092361534">
    <w:abstractNumId w:val="22"/>
  </w:num>
  <w:num w:numId="14" w16cid:durableId="2085445566">
    <w:abstractNumId w:val="40"/>
  </w:num>
  <w:num w:numId="15" w16cid:durableId="1117218726">
    <w:abstractNumId w:val="8"/>
  </w:num>
  <w:num w:numId="16" w16cid:durableId="1406956338">
    <w:abstractNumId w:val="24"/>
  </w:num>
  <w:num w:numId="17" w16cid:durableId="648483248">
    <w:abstractNumId w:val="35"/>
  </w:num>
  <w:num w:numId="18" w16cid:durableId="245040985">
    <w:abstractNumId w:val="27"/>
  </w:num>
  <w:num w:numId="19" w16cid:durableId="750856417">
    <w:abstractNumId w:val="21"/>
  </w:num>
  <w:num w:numId="20" w16cid:durableId="186646531">
    <w:abstractNumId w:val="45"/>
  </w:num>
  <w:num w:numId="21" w16cid:durableId="978454854">
    <w:abstractNumId w:val="19"/>
  </w:num>
  <w:num w:numId="22" w16cid:durableId="1629697369">
    <w:abstractNumId w:val="34"/>
  </w:num>
  <w:num w:numId="23" w16cid:durableId="1888293492">
    <w:abstractNumId w:val="41"/>
  </w:num>
  <w:num w:numId="24" w16cid:durableId="1661931044">
    <w:abstractNumId w:val="12"/>
  </w:num>
  <w:num w:numId="25" w16cid:durableId="1080517435">
    <w:abstractNumId w:val="10"/>
  </w:num>
  <w:num w:numId="26" w16cid:durableId="1054161634">
    <w:abstractNumId w:val="9"/>
  </w:num>
  <w:num w:numId="27" w16cid:durableId="1459909352">
    <w:abstractNumId w:val="18"/>
  </w:num>
  <w:num w:numId="28" w16cid:durableId="2077702396">
    <w:abstractNumId w:val="33"/>
  </w:num>
  <w:num w:numId="29" w16cid:durableId="895971684">
    <w:abstractNumId w:val="43"/>
  </w:num>
  <w:num w:numId="30" w16cid:durableId="658733702">
    <w:abstractNumId w:val="20"/>
  </w:num>
  <w:num w:numId="31" w16cid:durableId="731200707">
    <w:abstractNumId w:val="30"/>
  </w:num>
  <w:num w:numId="32" w16cid:durableId="36515026">
    <w:abstractNumId w:val="25"/>
  </w:num>
  <w:num w:numId="33" w16cid:durableId="1687249652">
    <w:abstractNumId w:val="26"/>
  </w:num>
  <w:num w:numId="34" w16cid:durableId="785612408">
    <w:abstractNumId w:val="44"/>
  </w:num>
  <w:num w:numId="35" w16cid:durableId="725496061">
    <w:abstractNumId w:val="31"/>
  </w:num>
  <w:num w:numId="36" w16cid:durableId="20978639">
    <w:abstractNumId w:val="16"/>
  </w:num>
  <w:num w:numId="37" w16cid:durableId="2035302190">
    <w:abstractNumId w:val="38"/>
  </w:num>
  <w:num w:numId="38" w16cid:durableId="634456830">
    <w:abstractNumId w:val="6"/>
  </w:num>
  <w:num w:numId="39" w16cid:durableId="832642206">
    <w:abstractNumId w:val="14"/>
  </w:num>
  <w:num w:numId="40" w16cid:durableId="1220479180">
    <w:abstractNumId w:val="7"/>
  </w:num>
  <w:num w:numId="41" w16cid:durableId="1740053933">
    <w:abstractNumId w:val="47"/>
  </w:num>
  <w:num w:numId="42" w16cid:durableId="1594048151">
    <w:abstractNumId w:val="49"/>
  </w:num>
  <w:num w:numId="43" w16cid:durableId="503012978">
    <w:abstractNumId w:val="48"/>
  </w:num>
  <w:num w:numId="44" w16cid:durableId="1177117795">
    <w:abstractNumId w:val="28"/>
  </w:num>
  <w:num w:numId="45" w16cid:durableId="675772480">
    <w:abstractNumId w:val="37"/>
  </w:num>
  <w:num w:numId="46" w16cid:durableId="1243491153">
    <w:abstractNumId w:val="11"/>
  </w:num>
  <w:num w:numId="47" w16cid:durableId="1826896892">
    <w:abstractNumId w:val="17"/>
  </w:num>
  <w:num w:numId="48" w16cid:durableId="990670160">
    <w:abstractNumId w:val="15"/>
  </w:num>
  <w:num w:numId="49" w16cid:durableId="2005935044">
    <w:abstractNumId w:val="32"/>
  </w:num>
  <w:num w:numId="50" w16cid:durableId="1475367535">
    <w:abstractNumId w:val="3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2FC3"/>
    <w:rsid w:val="0029639D"/>
    <w:rsid w:val="00297956"/>
    <w:rsid w:val="002B38FA"/>
    <w:rsid w:val="00326F90"/>
    <w:rsid w:val="0033442B"/>
    <w:rsid w:val="00375F0B"/>
    <w:rsid w:val="003A6597"/>
    <w:rsid w:val="004D1D7F"/>
    <w:rsid w:val="005201C9"/>
    <w:rsid w:val="00552D51"/>
    <w:rsid w:val="005A4559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571EB"/>
    <w:rsid w:val="00962594"/>
    <w:rsid w:val="00972803"/>
    <w:rsid w:val="009736F9"/>
    <w:rsid w:val="009933A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53D5D"/>
    <w:rsid w:val="00C7224A"/>
    <w:rsid w:val="00C827AC"/>
    <w:rsid w:val="00CB0664"/>
    <w:rsid w:val="00D8214C"/>
    <w:rsid w:val="00DA5F0C"/>
    <w:rsid w:val="00E6070E"/>
    <w:rsid w:val="00EB69C3"/>
    <w:rsid w:val="00EC7D8A"/>
    <w:rsid w:val="00EE3E6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52</cp:revision>
  <dcterms:created xsi:type="dcterms:W3CDTF">2013-12-23T23:15:00Z</dcterms:created>
  <dcterms:modified xsi:type="dcterms:W3CDTF">2025-09-18T15:44:00Z</dcterms:modified>
  <cp:category/>
</cp:coreProperties>
</file>