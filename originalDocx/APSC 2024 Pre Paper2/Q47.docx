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0949" w14:textId="77777777" w:rsidR="00C12110" w:rsidRPr="00C12110" w:rsidRDefault="00C12110" w:rsidP="00C12110">
      <w:pPr>
        <w:numPr>
          <w:ilvl w:val="0"/>
          <w:numId w:val="8"/>
        </w:numPr>
        <w:rPr>
          <w:lang w:val="en-IN"/>
        </w:rPr>
      </w:pPr>
      <w:r w:rsidRPr="00C12110">
        <w:rPr>
          <w:lang w:val="en-IN"/>
        </w:rPr>
        <w:t xml:space="preserve">On </w:t>
      </w:r>
      <w:proofErr w:type="spellStart"/>
      <w:r w:rsidRPr="00C12110">
        <w:rPr>
          <w:lang w:val="en-IN"/>
        </w:rPr>
        <w:t>Zorania</w:t>
      </w:r>
      <w:proofErr w:type="spellEnd"/>
      <w:r w:rsidRPr="00C12110">
        <w:rPr>
          <w:lang w:val="en-IN"/>
        </w:rPr>
        <w:t>, researchers learned:</w:t>
      </w:r>
    </w:p>
    <w:p w14:paraId="7483F67B" w14:textId="77777777" w:rsidR="00C12110" w:rsidRPr="00C12110" w:rsidRDefault="00C12110" w:rsidP="00C12110">
      <w:pPr>
        <w:numPr>
          <w:ilvl w:val="0"/>
          <w:numId w:val="9"/>
        </w:numPr>
        <w:rPr>
          <w:lang w:val="en-IN"/>
        </w:rPr>
      </w:pPr>
      <w:r w:rsidRPr="00C12110">
        <w:rPr>
          <w:lang w:val="en-IN"/>
        </w:rPr>
        <w:t>“</w:t>
      </w:r>
      <w:proofErr w:type="gramStart"/>
      <w:r w:rsidRPr="00C12110">
        <w:rPr>
          <w:lang w:val="en-IN"/>
        </w:rPr>
        <w:t>mel</w:t>
      </w:r>
      <w:proofErr w:type="gramEnd"/>
      <w:r w:rsidRPr="00C12110">
        <w:rPr>
          <w:lang w:val="en-IN"/>
        </w:rPr>
        <w:t>-tar” = cold water</w:t>
      </w:r>
    </w:p>
    <w:p w14:paraId="0593B909" w14:textId="77777777" w:rsidR="00C12110" w:rsidRPr="00C12110" w:rsidRDefault="00C12110" w:rsidP="00C12110">
      <w:pPr>
        <w:numPr>
          <w:ilvl w:val="0"/>
          <w:numId w:val="9"/>
        </w:numPr>
        <w:rPr>
          <w:lang w:val="en-IN"/>
        </w:rPr>
      </w:pPr>
      <w:r w:rsidRPr="00C12110">
        <w:rPr>
          <w:lang w:val="en-IN"/>
        </w:rPr>
        <w:t>“</w:t>
      </w:r>
      <w:proofErr w:type="gramStart"/>
      <w:r w:rsidRPr="00C12110">
        <w:rPr>
          <w:lang w:val="en-IN"/>
        </w:rPr>
        <w:t>mel</w:t>
      </w:r>
      <w:proofErr w:type="gramEnd"/>
      <w:r w:rsidRPr="00C12110">
        <w:rPr>
          <w:lang w:val="en-IN"/>
        </w:rPr>
        <w:t>-</w:t>
      </w:r>
      <w:proofErr w:type="spellStart"/>
      <w:r w:rsidRPr="00C12110">
        <w:rPr>
          <w:lang w:val="en-IN"/>
        </w:rPr>
        <w:t>ruk</w:t>
      </w:r>
      <w:proofErr w:type="spellEnd"/>
      <w:r w:rsidRPr="00C12110">
        <w:rPr>
          <w:lang w:val="en-IN"/>
        </w:rPr>
        <w:t>” = cold wind</w:t>
      </w:r>
    </w:p>
    <w:p w14:paraId="0F2E3490" w14:textId="77777777" w:rsidR="00C12110" w:rsidRPr="00C12110" w:rsidRDefault="00C12110" w:rsidP="00C12110">
      <w:pPr>
        <w:numPr>
          <w:ilvl w:val="0"/>
          <w:numId w:val="9"/>
        </w:numPr>
        <w:rPr>
          <w:lang w:val="en-IN"/>
        </w:rPr>
      </w:pPr>
      <w:r w:rsidRPr="00C12110">
        <w:rPr>
          <w:lang w:val="en-IN"/>
        </w:rPr>
        <w:t>“</w:t>
      </w:r>
      <w:proofErr w:type="gramStart"/>
      <w:r w:rsidRPr="00C12110">
        <w:rPr>
          <w:lang w:val="en-IN"/>
        </w:rPr>
        <w:t>sim</w:t>
      </w:r>
      <w:proofErr w:type="gramEnd"/>
      <w:r w:rsidRPr="00C12110">
        <w:rPr>
          <w:lang w:val="en-IN"/>
        </w:rPr>
        <w:t>-tar” = warm water</w:t>
      </w:r>
      <w:r w:rsidRPr="00C12110">
        <w:rPr>
          <w:lang w:val="en-IN"/>
        </w:rPr>
        <w:br/>
        <w:t>Which could mean warm wind?</w:t>
      </w:r>
      <w:r w:rsidRPr="00C12110">
        <w:rPr>
          <w:lang w:val="en-IN"/>
        </w:rPr>
        <w:br/>
        <w:t>(A) sim-</w:t>
      </w:r>
      <w:proofErr w:type="spellStart"/>
      <w:r w:rsidRPr="00C12110">
        <w:rPr>
          <w:lang w:val="en-IN"/>
        </w:rPr>
        <w:t>ruk</w:t>
      </w:r>
      <w:proofErr w:type="spellEnd"/>
      <w:r w:rsidRPr="00C12110">
        <w:rPr>
          <w:lang w:val="en-IN"/>
        </w:rPr>
        <w:br/>
        <w:t>(B) tar-sim</w:t>
      </w:r>
      <w:r w:rsidRPr="00C12110">
        <w:rPr>
          <w:lang w:val="en-IN"/>
        </w:rPr>
        <w:br/>
        <w:t xml:space="preserve">(C) </w:t>
      </w:r>
      <w:proofErr w:type="spellStart"/>
      <w:r w:rsidRPr="00C12110">
        <w:rPr>
          <w:lang w:val="en-IN"/>
        </w:rPr>
        <w:t>ruk</w:t>
      </w:r>
      <w:proofErr w:type="spellEnd"/>
      <w:r w:rsidRPr="00C12110">
        <w:rPr>
          <w:lang w:val="en-IN"/>
        </w:rPr>
        <w:t>-mel</w:t>
      </w:r>
      <w:r w:rsidRPr="00C12110">
        <w:rPr>
          <w:lang w:val="en-IN"/>
        </w:rPr>
        <w:br/>
        <w:t>(D) mel-sim</w:t>
      </w:r>
    </w:p>
    <w:p w14:paraId="7AA324D1" w14:textId="77777777" w:rsidR="00C12110" w:rsidRPr="00C12110" w:rsidRDefault="00C12110" w:rsidP="00C12110">
      <w:pPr>
        <w:numPr>
          <w:ilvl w:val="0"/>
          <w:numId w:val="10"/>
        </w:numPr>
        <w:rPr>
          <w:lang w:val="en-IN"/>
        </w:rPr>
      </w:pPr>
      <w:r w:rsidRPr="00C12110">
        <w:rPr>
          <w:lang w:val="en-IN"/>
        </w:rPr>
        <w:t xml:space="preserve">On </w:t>
      </w:r>
      <w:proofErr w:type="spellStart"/>
      <w:r w:rsidRPr="00C12110">
        <w:rPr>
          <w:lang w:val="en-IN"/>
        </w:rPr>
        <w:t>Veldor</w:t>
      </w:r>
      <w:proofErr w:type="spellEnd"/>
      <w:r w:rsidRPr="00C12110">
        <w:rPr>
          <w:lang w:val="en-IN"/>
        </w:rPr>
        <w:t>, lexemes map as:</w:t>
      </w:r>
    </w:p>
    <w:p w14:paraId="5FC86215" w14:textId="77777777" w:rsidR="00C12110" w:rsidRPr="00C12110" w:rsidRDefault="00C12110" w:rsidP="00C12110">
      <w:pPr>
        <w:numPr>
          <w:ilvl w:val="0"/>
          <w:numId w:val="11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kri</w:t>
      </w:r>
      <w:proofErr w:type="spellEnd"/>
      <w:proofErr w:type="gramEnd"/>
      <w:r w:rsidRPr="00C12110">
        <w:rPr>
          <w:lang w:val="en-IN"/>
        </w:rPr>
        <w:t>-ul” = night sky</w:t>
      </w:r>
    </w:p>
    <w:p w14:paraId="256798B8" w14:textId="77777777" w:rsidR="00C12110" w:rsidRPr="00C12110" w:rsidRDefault="00C12110" w:rsidP="00C12110">
      <w:pPr>
        <w:numPr>
          <w:ilvl w:val="0"/>
          <w:numId w:val="11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kri</w:t>
      </w:r>
      <w:proofErr w:type="spellEnd"/>
      <w:proofErr w:type="gramEnd"/>
      <w:r w:rsidRPr="00C12110">
        <w:rPr>
          <w:lang w:val="en-IN"/>
        </w:rPr>
        <w:t>-von” = night storm</w:t>
      </w:r>
    </w:p>
    <w:p w14:paraId="125AA390" w14:textId="77777777" w:rsidR="00C12110" w:rsidRPr="00C12110" w:rsidRDefault="00C12110" w:rsidP="00C12110">
      <w:pPr>
        <w:numPr>
          <w:ilvl w:val="0"/>
          <w:numId w:val="11"/>
        </w:numPr>
        <w:rPr>
          <w:lang w:val="en-IN"/>
        </w:rPr>
      </w:pPr>
      <w:r w:rsidRPr="00C12110">
        <w:rPr>
          <w:lang w:val="en-IN"/>
        </w:rPr>
        <w:t>“</w:t>
      </w:r>
      <w:proofErr w:type="gramStart"/>
      <w:r w:rsidRPr="00C12110">
        <w:rPr>
          <w:lang w:val="en-IN"/>
        </w:rPr>
        <w:t>pel</w:t>
      </w:r>
      <w:proofErr w:type="gramEnd"/>
      <w:r w:rsidRPr="00C12110">
        <w:rPr>
          <w:lang w:val="en-IN"/>
        </w:rPr>
        <w:t>-ul” = blue sky</w:t>
      </w:r>
      <w:r w:rsidRPr="00C12110">
        <w:rPr>
          <w:lang w:val="en-IN"/>
        </w:rPr>
        <w:br/>
        <w:t>Which could mean blue storm?</w:t>
      </w:r>
      <w:r w:rsidRPr="00C12110">
        <w:rPr>
          <w:lang w:val="en-IN"/>
        </w:rPr>
        <w:br/>
        <w:t>(A) pel-von</w:t>
      </w:r>
      <w:r w:rsidRPr="00C12110">
        <w:rPr>
          <w:lang w:val="en-IN"/>
        </w:rPr>
        <w:br/>
        <w:t>(B) von-</w:t>
      </w:r>
      <w:proofErr w:type="spellStart"/>
      <w:r w:rsidRPr="00C12110">
        <w:rPr>
          <w:lang w:val="en-IN"/>
        </w:rPr>
        <w:t>kri</w:t>
      </w:r>
      <w:proofErr w:type="spellEnd"/>
      <w:r w:rsidRPr="00C12110">
        <w:rPr>
          <w:lang w:val="en-IN"/>
        </w:rPr>
        <w:br/>
        <w:t xml:space="preserve">(C) </w:t>
      </w:r>
      <w:proofErr w:type="spellStart"/>
      <w:r w:rsidRPr="00C12110">
        <w:rPr>
          <w:lang w:val="en-IN"/>
        </w:rPr>
        <w:t>kri</w:t>
      </w:r>
      <w:proofErr w:type="spellEnd"/>
      <w:r w:rsidRPr="00C12110">
        <w:rPr>
          <w:lang w:val="en-IN"/>
        </w:rPr>
        <w:t>-pel</w:t>
      </w:r>
      <w:r w:rsidRPr="00C12110">
        <w:rPr>
          <w:lang w:val="en-IN"/>
        </w:rPr>
        <w:br/>
        <w:t>(D) ul-von</w:t>
      </w:r>
    </w:p>
    <w:p w14:paraId="3A418130" w14:textId="77777777" w:rsidR="00C12110" w:rsidRPr="00C12110" w:rsidRDefault="00C12110" w:rsidP="00C12110">
      <w:pPr>
        <w:numPr>
          <w:ilvl w:val="0"/>
          <w:numId w:val="12"/>
        </w:numPr>
        <w:rPr>
          <w:lang w:val="en-IN"/>
        </w:rPr>
      </w:pPr>
      <w:r w:rsidRPr="00C12110">
        <w:rPr>
          <w:lang w:val="en-IN"/>
        </w:rPr>
        <w:t>On Thal, scientists recorded:</w:t>
      </w:r>
    </w:p>
    <w:p w14:paraId="7E05D8EA" w14:textId="77777777" w:rsidR="00C12110" w:rsidRPr="00C12110" w:rsidRDefault="00C12110" w:rsidP="00C12110">
      <w:pPr>
        <w:numPr>
          <w:ilvl w:val="0"/>
          <w:numId w:val="13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avri</w:t>
      </w:r>
      <w:proofErr w:type="gramEnd"/>
      <w:r w:rsidRPr="00C12110">
        <w:rPr>
          <w:lang w:val="en-IN"/>
        </w:rPr>
        <w:t>-suk</w:t>
      </w:r>
      <w:proofErr w:type="spellEnd"/>
      <w:r w:rsidRPr="00C12110">
        <w:rPr>
          <w:lang w:val="en-IN"/>
        </w:rPr>
        <w:t>” = fast runner</w:t>
      </w:r>
    </w:p>
    <w:p w14:paraId="415F77FA" w14:textId="77777777" w:rsidR="00C12110" w:rsidRPr="00C12110" w:rsidRDefault="00C12110" w:rsidP="00C12110">
      <w:pPr>
        <w:numPr>
          <w:ilvl w:val="0"/>
          <w:numId w:val="13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avri</w:t>
      </w:r>
      <w:proofErr w:type="gramEnd"/>
      <w:r w:rsidRPr="00C12110">
        <w:rPr>
          <w:lang w:val="en-IN"/>
        </w:rPr>
        <w:t>-mek</w:t>
      </w:r>
      <w:proofErr w:type="spellEnd"/>
      <w:r w:rsidRPr="00C12110">
        <w:rPr>
          <w:lang w:val="en-IN"/>
        </w:rPr>
        <w:t>” = fast bird</w:t>
      </w:r>
    </w:p>
    <w:p w14:paraId="068A8C1D" w14:textId="77777777" w:rsidR="00C12110" w:rsidRPr="00C12110" w:rsidRDefault="00C12110" w:rsidP="00C12110">
      <w:pPr>
        <w:numPr>
          <w:ilvl w:val="0"/>
          <w:numId w:val="13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tem</w:t>
      </w:r>
      <w:proofErr w:type="gramEnd"/>
      <w:r w:rsidRPr="00C12110">
        <w:rPr>
          <w:lang w:val="en-IN"/>
        </w:rPr>
        <w:t>-suk</w:t>
      </w:r>
      <w:proofErr w:type="spellEnd"/>
      <w:r w:rsidRPr="00C12110">
        <w:rPr>
          <w:lang w:val="en-IN"/>
        </w:rPr>
        <w:t>” = slow runner</w:t>
      </w:r>
      <w:r w:rsidRPr="00C12110">
        <w:rPr>
          <w:lang w:val="en-IN"/>
        </w:rPr>
        <w:br/>
        <w:t>Which could mean slow bird?</w:t>
      </w:r>
      <w:r w:rsidRPr="00C12110">
        <w:rPr>
          <w:lang w:val="en-IN"/>
        </w:rPr>
        <w:br/>
        <w:t xml:space="preserve">(A) </w:t>
      </w:r>
      <w:proofErr w:type="spellStart"/>
      <w:r w:rsidRPr="00C12110">
        <w:rPr>
          <w:lang w:val="en-IN"/>
        </w:rPr>
        <w:t>tem-mek</w:t>
      </w:r>
      <w:proofErr w:type="spellEnd"/>
      <w:r w:rsidRPr="00C12110">
        <w:rPr>
          <w:lang w:val="en-IN"/>
        </w:rPr>
        <w:br/>
        <w:t xml:space="preserve">(B) </w:t>
      </w:r>
      <w:proofErr w:type="spellStart"/>
      <w:r w:rsidRPr="00C12110">
        <w:rPr>
          <w:lang w:val="en-IN"/>
        </w:rPr>
        <w:t>mek-tem</w:t>
      </w:r>
      <w:proofErr w:type="spellEnd"/>
      <w:r w:rsidRPr="00C12110">
        <w:rPr>
          <w:lang w:val="en-IN"/>
        </w:rPr>
        <w:br/>
        <w:t xml:space="preserve">(C) </w:t>
      </w:r>
      <w:proofErr w:type="spellStart"/>
      <w:r w:rsidRPr="00C12110">
        <w:rPr>
          <w:lang w:val="en-IN"/>
        </w:rPr>
        <w:t>avri-tem</w:t>
      </w:r>
      <w:proofErr w:type="spellEnd"/>
      <w:r w:rsidRPr="00C12110">
        <w:rPr>
          <w:lang w:val="en-IN"/>
        </w:rPr>
        <w:br/>
        <w:t xml:space="preserve">(D) </w:t>
      </w:r>
      <w:proofErr w:type="spellStart"/>
      <w:r w:rsidRPr="00C12110">
        <w:rPr>
          <w:lang w:val="en-IN"/>
        </w:rPr>
        <w:t>suk-mek</w:t>
      </w:r>
      <w:proofErr w:type="spellEnd"/>
    </w:p>
    <w:p w14:paraId="0C2DE34B" w14:textId="77777777" w:rsidR="00C12110" w:rsidRPr="00C12110" w:rsidRDefault="00C12110" w:rsidP="00C12110">
      <w:pPr>
        <w:numPr>
          <w:ilvl w:val="0"/>
          <w:numId w:val="14"/>
        </w:numPr>
        <w:rPr>
          <w:lang w:val="en-IN"/>
        </w:rPr>
      </w:pPr>
      <w:r w:rsidRPr="00C12110">
        <w:rPr>
          <w:lang w:val="en-IN"/>
        </w:rPr>
        <w:t>On Merida, notes say:</w:t>
      </w:r>
    </w:p>
    <w:p w14:paraId="577574E8" w14:textId="77777777" w:rsidR="00C12110" w:rsidRPr="00C12110" w:rsidRDefault="00C12110" w:rsidP="00C12110">
      <w:pPr>
        <w:numPr>
          <w:ilvl w:val="0"/>
          <w:numId w:val="15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dru</w:t>
      </w:r>
      <w:proofErr w:type="spellEnd"/>
      <w:proofErr w:type="gramEnd"/>
      <w:r w:rsidRPr="00C12110">
        <w:rPr>
          <w:lang w:val="en-IN"/>
        </w:rPr>
        <w:t>-nak” = metal blade</w:t>
      </w:r>
    </w:p>
    <w:p w14:paraId="5012DF1E" w14:textId="77777777" w:rsidR="00C12110" w:rsidRPr="00C12110" w:rsidRDefault="00C12110" w:rsidP="00C12110">
      <w:pPr>
        <w:numPr>
          <w:ilvl w:val="0"/>
          <w:numId w:val="15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dru</w:t>
      </w:r>
      <w:proofErr w:type="gramEnd"/>
      <w:r w:rsidRPr="00C12110">
        <w:rPr>
          <w:lang w:val="en-IN"/>
        </w:rPr>
        <w:t>-seth</w:t>
      </w:r>
      <w:proofErr w:type="spellEnd"/>
      <w:r w:rsidRPr="00C12110">
        <w:rPr>
          <w:lang w:val="en-IN"/>
        </w:rPr>
        <w:t>” = metal shield</w:t>
      </w:r>
    </w:p>
    <w:p w14:paraId="7F065EE2" w14:textId="77777777" w:rsidR="00C12110" w:rsidRPr="00C12110" w:rsidRDefault="00C12110" w:rsidP="00C12110">
      <w:pPr>
        <w:numPr>
          <w:ilvl w:val="0"/>
          <w:numId w:val="15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yor</w:t>
      </w:r>
      <w:proofErr w:type="spellEnd"/>
      <w:proofErr w:type="gramEnd"/>
      <w:r w:rsidRPr="00C12110">
        <w:rPr>
          <w:lang w:val="en-IN"/>
        </w:rPr>
        <w:t>-nak” = stone blade</w:t>
      </w:r>
      <w:r w:rsidRPr="00C12110">
        <w:rPr>
          <w:lang w:val="en-IN"/>
        </w:rPr>
        <w:br/>
        <w:t>Which could mean stone shield?</w:t>
      </w:r>
      <w:r w:rsidRPr="00C12110">
        <w:rPr>
          <w:lang w:val="en-IN"/>
        </w:rPr>
        <w:br/>
        <w:t xml:space="preserve">(A) </w:t>
      </w:r>
      <w:proofErr w:type="spellStart"/>
      <w:r w:rsidRPr="00C12110">
        <w:rPr>
          <w:lang w:val="en-IN"/>
        </w:rPr>
        <w:t>yor-seth</w:t>
      </w:r>
      <w:proofErr w:type="spellEnd"/>
      <w:r w:rsidRPr="00C12110">
        <w:rPr>
          <w:lang w:val="en-IN"/>
        </w:rPr>
        <w:br/>
        <w:t xml:space="preserve">(B) </w:t>
      </w:r>
      <w:proofErr w:type="spellStart"/>
      <w:r w:rsidRPr="00C12110">
        <w:rPr>
          <w:lang w:val="en-IN"/>
        </w:rPr>
        <w:t>seth-yor</w:t>
      </w:r>
      <w:proofErr w:type="spellEnd"/>
      <w:r w:rsidRPr="00C12110">
        <w:rPr>
          <w:lang w:val="en-IN"/>
        </w:rPr>
        <w:br/>
      </w:r>
      <w:r w:rsidRPr="00C12110">
        <w:rPr>
          <w:lang w:val="en-IN"/>
        </w:rPr>
        <w:lastRenderedPageBreak/>
        <w:t>(C) nak-</w:t>
      </w:r>
      <w:proofErr w:type="spellStart"/>
      <w:r w:rsidRPr="00C12110">
        <w:rPr>
          <w:lang w:val="en-IN"/>
        </w:rPr>
        <w:t>yor</w:t>
      </w:r>
      <w:proofErr w:type="spellEnd"/>
      <w:r w:rsidRPr="00C12110">
        <w:rPr>
          <w:lang w:val="en-IN"/>
        </w:rPr>
        <w:br/>
        <w:t xml:space="preserve">(D) </w:t>
      </w:r>
      <w:proofErr w:type="spellStart"/>
      <w:r w:rsidRPr="00C12110">
        <w:rPr>
          <w:lang w:val="en-IN"/>
        </w:rPr>
        <w:t>dru-yor</w:t>
      </w:r>
      <w:proofErr w:type="spellEnd"/>
    </w:p>
    <w:p w14:paraId="3272EDE7" w14:textId="77777777" w:rsidR="00C12110" w:rsidRPr="00C12110" w:rsidRDefault="00C12110" w:rsidP="00C12110">
      <w:pPr>
        <w:numPr>
          <w:ilvl w:val="0"/>
          <w:numId w:val="16"/>
        </w:numPr>
        <w:rPr>
          <w:lang w:val="en-IN"/>
        </w:rPr>
      </w:pPr>
      <w:r w:rsidRPr="00C12110">
        <w:rPr>
          <w:lang w:val="en-IN"/>
        </w:rPr>
        <w:t>On Aethra, records show:</w:t>
      </w:r>
    </w:p>
    <w:p w14:paraId="7E1D7CAC" w14:textId="77777777" w:rsidR="00C12110" w:rsidRPr="00C12110" w:rsidRDefault="00C12110" w:rsidP="00C12110">
      <w:pPr>
        <w:numPr>
          <w:ilvl w:val="0"/>
          <w:numId w:val="17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lin</w:t>
      </w:r>
      <w:proofErr w:type="spellEnd"/>
      <w:proofErr w:type="gramEnd"/>
      <w:r w:rsidRPr="00C12110">
        <w:rPr>
          <w:lang w:val="en-IN"/>
        </w:rPr>
        <w:t>-far” = fresh bread</w:t>
      </w:r>
    </w:p>
    <w:p w14:paraId="4C44D6CF" w14:textId="77777777" w:rsidR="00C12110" w:rsidRPr="00C12110" w:rsidRDefault="00C12110" w:rsidP="00C12110">
      <w:pPr>
        <w:numPr>
          <w:ilvl w:val="0"/>
          <w:numId w:val="17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lin</w:t>
      </w:r>
      <w:proofErr w:type="gramEnd"/>
      <w:r w:rsidRPr="00C12110">
        <w:rPr>
          <w:lang w:val="en-IN"/>
        </w:rPr>
        <w:t>-gor</w:t>
      </w:r>
      <w:proofErr w:type="spellEnd"/>
      <w:r w:rsidRPr="00C12110">
        <w:rPr>
          <w:lang w:val="en-IN"/>
        </w:rPr>
        <w:t>” = fresh fruit</w:t>
      </w:r>
    </w:p>
    <w:p w14:paraId="07F194A6" w14:textId="77777777" w:rsidR="00C12110" w:rsidRPr="00C12110" w:rsidRDefault="00C12110" w:rsidP="00C12110">
      <w:pPr>
        <w:numPr>
          <w:ilvl w:val="0"/>
          <w:numId w:val="17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mur</w:t>
      </w:r>
      <w:proofErr w:type="spellEnd"/>
      <w:proofErr w:type="gramEnd"/>
      <w:r w:rsidRPr="00C12110">
        <w:rPr>
          <w:lang w:val="en-IN"/>
        </w:rPr>
        <w:t>-far” = stale bread</w:t>
      </w:r>
      <w:r w:rsidRPr="00C12110">
        <w:rPr>
          <w:lang w:val="en-IN"/>
        </w:rPr>
        <w:br/>
        <w:t>Which could mean stale fruit?</w:t>
      </w:r>
      <w:r w:rsidRPr="00C12110">
        <w:rPr>
          <w:lang w:val="en-IN"/>
        </w:rPr>
        <w:br/>
        <w:t xml:space="preserve">(A) </w:t>
      </w:r>
      <w:proofErr w:type="spellStart"/>
      <w:r w:rsidRPr="00C12110">
        <w:rPr>
          <w:lang w:val="en-IN"/>
        </w:rPr>
        <w:t>mur-gor</w:t>
      </w:r>
      <w:proofErr w:type="spellEnd"/>
      <w:r w:rsidRPr="00C12110">
        <w:rPr>
          <w:lang w:val="en-IN"/>
        </w:rPr>
        <w:br/>
        <w:t xml:space="preserve">(B) </w:t>
      </w:r>
      <w:proofErr w:type="spellStart"/>
      <w:r w:rsidRPr="00C12110">
        <w:rPr>
          <w:lang w:val="en-IN"/>
        </w:rPr>
        <w:t>gor-mur</w:t>
      </w:r>
      <w:proofErr w:type="spellEnd"/>
      <w:r w:rsidRPr="00C12110">
        <w:rPr>
          <w:lang w:val="en-IN"/>
        </w:rPr>
        <w:br/>
        <w:t xml:space="preserve">(C) </w:t>
      </w:r>
      <w:proofErr w:type="spellStart"/>
      <w:r w:rsidRPr="00C12110">
        <w:rPr>
          <w:lang w:val="en-IN"/>
        </w:rPr>
        <w:t>lin-mur</w:t>
      </w:r>
      <w:proofErr w:type="spellEnd"/>
      <w:r w:rsidRPr="00C12110">
        <w:rPr>
          <w:lang w:val="en-IN"/>
        </w:rPr>
        <w:br/>
        <w:t>(D) far-</w:t>
      </w:r>
      <w:proofErr w:type="spellStart"/>
      <w:r w:rsidRPr="00C12110">
        <w:rPr>
          <w:lang w:val="en-IN"/>
        </w:rPr>
        <w:t>gor</w:t>
      </w:r>
      <w:proofErr w:type="spellEnd"/>
    </w:p>
    <w:p w14:paraId="59E068CA" w14:textId="77777777" w:rsidR="00C12110" w:rsidRPr="00C12110" w:rsidRDefault="00C12110" w:rsidP="00C12110">
      <w:pPr>
        <w:numPr>
          <w:ilvl w:val="0"/>
          <w:numId w:val="18"/>
        </w:numPr>
        <w:rPr>
          <w:lang w:val="en-IN"/>
        </w:rPr>
      </w:pPr>
      <w:r w:rsidRPr="00C12110">
        <w:rPr>
          <w:lang w:val="en-IN"/>
        </w:rPr>
        <w:t>On Kaled, field notes:</w:t>
      </w:r>
    </w:p>
    <w:p w14:paraId="1120E7F9" w14:textId="77777777" w:rsidR="00C12110" w:rsidRPr="00C12110" w:rsidRDefault="00C12110" w:rsidP="00C12110">
      <w:pPr>
        <w:numPr>
          <w:ilvl w:val="0"/>
          <w:numId w:val="19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zor</w:t>
      </w:r>
      <w:proofErr w:type="gramEnd"/>
      <w:r w:rsidRPr="00C12110">
        <w:rPr>
          <w:lang w:val="en-IN"/>
        </w:rPr>
        <w:t>-pek</w:t>
      </w:r>
      <w:proofErr w:type="spellEnd"/>
      <w:r w:rsidRPr="00C12110">
        <w:rPr>
          <w:lang w:val="en-IN"/>
        </w:rPr>
        <w:t>” = red river</w:t>
      </w:r>
    </w:p>
    <w:p w14:paraId="36700616" w14:textId="77777777" w:rsidR="00C12110" w:rsidRPr="00C12110" w:rsidRDefault="00C12110" w:rsidP="00C12110">
      <w:pPr>
        <w:numPr>
          <w:ilvl w:val="0"/>
          <w:numId w:val="19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zor</w:t>
      </w:r>
      <w:proofErr w:type="gramEnd"/>
      <w:r w:rsidRPr="00C12110">
        <w:rPr>
          <w:lang w:val="en-IN"/>
        </w:rPr>
        <w:t>-mig</w:t>
      </w:r>
      <w:proofErr w:type="spellEnd"/>
      <w:r w:rsidRPr="00C12110">
        <w:rPr>
          <w:lang w:val="en-IN"/>
        </w:rPr>
        <w:t>” = red mountain</w:t>
      </w:r>
    </w:p>
    <w:p w14:paraId="02A6508A" w14:textId="77777777" w:rsidR="00C12110" w:rsidRPr="00C12110" w:rsidRDefault="00C12110" w:rsidP="00C12110">
      <w:pPr>
        <w:numPr>
          <w:ilvl w:val="0"/>
          <w:numId w:val="19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han</w:t>
      </w:r>
      <w:proofErr w:type="gramEnd"/>
      <w:r w:rsidRPr="00C12110">
        <w:rPr>
          <w:lang w:val="en-IN"/>
        </w:rPr>
        <w:t>-pek</w:t>
      </w:r>
      <w:proofErr w:type="spellEnd"/>
      <w:r w:rsidRPr="00C12110">
        <w:rPr>
          <w:lang w:val="en-IN"/>
        </w:rPr>
        <w:t>” = green river</w:t>
      </w:r>
      <w:r w:rsidRPr="00C12110">
        <w:rPr>
          <w:lang w:val="en-IN"/>
        </w:rPr>
        <w:br/>
        <w:t>Which could mean green mountain?</w:t>
      </w:r>
      <w:r w:rsidRPr="00C12110">
        <w:rPr>
          <w:lang w:val="en-IN"/>
        </w:rPr>
        <w:br/>
        <w:t xml:space="preserve">(A) </w:t>
      </w:r>
      <w:proofErr w:type="spellStart"/>
      <w:r w:rsidRPr="00C12110">
        <w:rPr>
          <w:lang w:val="en-IN"/>
        </w:rPr>
        <w:t>han-mig</w:t>
      </w:r>
      <w:proofErr w:type="spellEnd"/>
      <w:r w:rsidRPr="00C12110">
        <w:rPr>
          <w:lang w:val="en-IN"/>
        </w:rPr>
        <w:br/>
        <w:t xml:space="preserve">(B) </w:t>
      </w:r>
      <w:proofErr w:type="spellStart"/>
      <w:r w:rsidRPr="00C12110">
        <w:rPr>
          <w:lang w:val="en-IN"/>
        </w:rPr>
        <w:t>mig-han</w:t>
      </w:r>
      <w:proofErr w:type="spellEnd"/>
      <w:r w:rsidRPr="00C12110">
        <w:rPr>
          <w:lang w:val="en-IN"/>
        </w:rPr>
        <w:br/>
        <w:t xml:space="preserve">(C) </w:t>
      </w:r>
      <w:proofErr w:type="spellStart"/>
      <w:r w:rsidRPr="00C12110">
        <w:rPr>
          <w:lang w:val="en-IN"/>
        </w:rPr>
        <w:t>zor-han</w:t>
      </w:r>
      <w:proofErr w:type="spellEnd"/>
      <w:r w:rsidRPr="00C12110">
        <w:rPr>
          <w:lang w:val="en-IN"/>
        </w:rPr>
        <w:br/>
        <w:t xml:space="preserve">(D) </w:t>
      </w:r>
      <w:proofErr w:type="spellStart"/>
      <w:r w:rsidRPr="00C12110">
        <w:rPr>
          <w:lang w:val="en-IN"/>
        </w:rPr>
        <w:t>pek-mig</w:t>
      </w:r>
      <w:proofErr w:type="spellEnd"/>
    </w:p>
    <w:p w14:paraId="416C69BE" w14:textId="77777777" w:rsidR="00C12110" w:rsidRPr="00C12110" w:rsidRDefault="00C12110" w:rsidP="00C12110">
      <w:pPr>
        <w:numPr>
          <w:ilvl w:val="0"/>
          <w:numId w:val="20"/>
        </w:numPr>
        <w:rPr>
          <w:lang w:val="en-IN"/>
        </w:rPr>
      </w:pPr>
      <w:r w:rsidRPr="00C12110">
        <w:rPr>
          <w:lang w:val="en-IN"/>
        </w:rPr>
        <w:t>On Nyx, investigators found:</w:t>
      </w:r>
    </w:p>
    <w:p w14:paraId="77216CEC" w14:textId="77777777" w:rsidR="00C12110" w:rsidRPr="00C12110" w:rsidRDefault="00C12110" w:rsidP="00C12110">
      <w:pPr>
        <w:numPr>
          <w:ilvl w:val="0"/>
          <w:numId w:val="21"/>
        </w:numPr>
        <w:rPr>
          <w:lang w:val="en-IN"/>
        </w:rPr>
      </w:pPr>
      <w:r w:rsidRPr="00C12110">
        <w:rPr>
          <w:lang w:val="en-IN"/>
        </w:rPr>
        <w:t>“</w:t>
      </w:r>
      <w:proofErr w:type="gramStart"/>
      <w:r w:rsidRPr="00C12110">
        <w:rPr>
          <w:lang w:val="en-IN"/>
        </w:rPr>
        <w:t>vex</w:t>
      </w:r>
      <w:proofErr w:type="gramEnd"/>
      <w:r w:rsidRPr="00C12110">
        <w:rPr>
          <w:lang w:val="en-IN"/>
        </w:rPr>
        <w:t>-</w:t>
      </w:r>
      <w:proofErr w:type="spellStart"/>
      <w:r w:rsidRPr="00C12110">
        <w:rPr>
          <w:lang w:val="en-IN"/>
        </w:rPr>
        <w:t>oth</w:t>
      </w:r>
      <w:proofErr w:type="spellEnd"/>
      <w:r w:rsidRPr="00C12110">
        <w:rPr>
          <w:lang w:val="en-IN"/>
        </w:rPr>
        <w:t>” = heavy rain</w:t>
      </w:r>
    </w:p>
    <w:p w14:paraId="585C94D7" w14:textId="77777777" w:rsidR="00C12110" w:rsidRPr="00C12110" w:rsidRDefault="00C12110" w:rsidP="00C12110">
      <w:pPr>
        <w:numPr>
          <w:ilvl w:val="0"/>
          <w:numId w:val="21"/>
        </w:numPr>
        <w:rPr>
          <w:lang w:val="en-IN"/>
        </w:rPr>
      </w:pPr>
      <w:r w:rsidRPr="00C12110">
        <w:rPr>
          <w:lang w:val="en-IN"/>
        </w:rPr>
        <w:t>“</w:t>
      </w:r>
      <w:proofErr w:type="gramStart"/>
      <w:r w:rsidRPr="00C12110">
        <w:rPr>
          <w:lang w:val="en-IN"/>
        </w:rPr>
        <w:t>vex</w:t>
      </w:r>
      <w:proofErr w:type="gramEnd"/>
      <w:r w:rsidRPr="00C12110">
        <w:rPr>
          <w:lang w:val="en-IN"/>
        </w:rPr>
        <w:t>-</w:t>
      </w:r>
      <w:proofErr w:type="spellStart"/>
      <w:r w:rsidRPr="00C12110">
        <w:rPr>
          <w:lang w:val="en-IN"/>
        </w:rPr>
        <w:t>tal</w:t>
      </w:r>
      <w:proofErr w:type="spellEnd"/>
      <w:r w:rsidRPr="00C12110">
        <w:rPr>
          <w:lang w:val="en-IN"/>
        </w:rPr>
        <w:t>” = heavy snow</w:t>
      </w:r>
    </w:p>
    <w:p w14:paraId="72C6E6BA" w14:textId="77777777" w:rsidR="00C12110" w:rsidRPr="00C12110" w:rsidRDefault="00C12110" w:rsidP="00C12110">
      <w:pPr>
        <w:numPr>
          <w:ilvl w:val="0"/>
          <w:numId w:val="21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lir</w:t>
      </w:r>
      <w:proofErr w:type="gramEnd"/>
      <w:r w:rsidRPr="00C12110">
        <w:rPr>
          <w:lang w:val="en-IN"/>
        </w:rPr>
        <w:t>-oth</w:t>
      </w:r>
      <w:proofErr w:type="spellEnd"/>
      <w:r w:rsidRPr="00C12110">
        <w:rPr>
          <w:lang w:val="en-IN"/>
        </w:rPr>
        <w:t>” = light rain</w:t>
      </w:r>
      <w:r w:rsidRPr="00C12110">
        <w:rPr>
          <w:lang w:val="en-IN"/>
        </w:rPr>
        <w:br/>
        <w:t>Which could mean light snow?</w:t>
      </w:r>
      <w:r w:rsidRPr="00C12110">
        <w:rPr>
          <w:lang w:val="en-IN"/>
        </w:rPr>
        <w:br/>
        <w:t xml:space="preserve">(A) </w:t>
      </w:r>
      <w:proofErr w:type="spellStart"/>
      <w:r w:rsidRPr="00C12110">
        <w:rPr>
          <w:lang w:val="en-IN"/>
        </w:rPr>
        <w:t>lir-tal</w:t>
      </w:r>
      <w:proofErr w:type="spellEnd"/>
      <w:r w:rsidRPr="00C12110">
        <w:rPr>
          <w:lang w:val="en-IN"/>
        </w:rPr>
        <w:br/>
        <w:t xml:space="preserve">(B) </w:t>
      </w:r>
      <w:proofErr w:type="spellStart"/>
      <w:r w:rsidRPr="00C12110">
        <w:rPr>
          <w:lang w:val="en-IN"/>
        </w:rPr>
        <w:t>tal-lir</w:t>
      </w:r>
      <w:proofErr w:type="spellEnd"/>
      <w:r w:rsidRPr="00C12110">
        <w:rPr>
          <w:lang w:val="en-IN"/>
        </w:rPr>
        <w:br/>
        <w:t>(C) vex-</w:t>
      </w:r>
      <w:proofErr w:type="spellStart"/>
      <w:r w:rsidRPr="00C12110">
        <w:rPr>
          <w:lang w:val="en-IN"/>
        </w:rPr>
        <w:t>lir</w:t>
      </w:r>
      <w:proofErr w:type="spellEnd"/>
      <w:r w:rsidRPr="00C12110">
        <w:rPr>
          <w:lang w:val="en-IN"/>
        </w:rPr>
        <w:br/>
        <w:t xml:space="preserve">(D) </w:t>
      </w:r>
      <w:proofErr w:type="spellStart"/>
      <w:r w:rsidRPr="00C12110">
        <w:rPr>
          <w:lang w:val="en-IN"/>
        </w:rPr>
        <w:t>oth-tal</w:t>
      </w:r>
      <w:proofErr w:type="spellEnd"/>
    </w:p>
    <w:p w14:paraId="538E599E" w14:textId="77777777" w:rsidR="00C12110" w:rsidRPr="00C12110" w:rsidRDefault="00C12110" w:rsidP="00C12110">
      <w:pPr>
        <w:numPr>
          <w:ilvl w:val="0"/>
          <w:numId w:val="22"/>
        </w:numPr>
        <w:rPr>
          <w:lang w:val="en-IN"/>
        </w:rPr>
      </w:pPr>
      <w:r w:rsidRPr="00C12110">
        <w:rPr>
          <w:lang w:val="en-IN"/>
        </w:rPr>
        <w:t>On Orun, glossary:</w:t>
      </w:r>
    </w:p>
    <w:p w14:paraId="1710D98B" w14:textId="77777777" w:rsidR="00C12110" w:rsidRPr="00C12110" w:rsidRDefault="00C12110" w:rsidP="00C12110">
      <w:pPr>
        <w:numPr>
          <w:ilvl w:val="0"/>
          <w:numId w:val="23"/>
        </w:numPr>
        <w:rPr>
          <w:lang w:val="en-IN"/>
        </w:rPr>
      </w:pPr>
      <w:r w:rsidRPr="00C12110">
        <w:rPr>
          <w:lang w:val="en-IN"/>
        </w:rPr>
        <w:t>“</w:t>
      </w:r>
      <w:proofErr w:type="gramStart"/>
      <w:r w:rsidRPr="00C12110">
        <w:rPr>
          <w:lang w:val="en-IN"/>
        </w:rPr>
        <w:t>sha</w:t>
      </w:r>
      <w:proofErr w:type="gramEnd"/>
      <w:r w:rsidRPr="00C12110">
        <w:rPr>
          <w:lang w:val="en-IN"/>
        </w:rPr>
        <w:t>-</w:t>
      </w:r>
      <w:proofErr w:type="spellStart"/>
      <w:r w:rsidRPr="00C12110">
        <w:rPr>
          <w:lang w:val="en-IN"/>
        </w:rPr>
        <w:t>bek</w:t>
      </w:r>
      <w:proofErr w:type="spellEnd"/>
      <w:r w:rsidRPr="00C12110">
        <w:rPr>
          <w:lang w:val="en-IN"/>
        </w:rPr>
        <w:t>” = old book</w:t>
      </w:r>
    </w:p>
    <w:p w14:paraId="7C76667C" w14:textId="77777777" w:rsidR="00C12110" w:rsidRPr="00C12110" w:rsidRDefault="00C12110" w:rsidP="00C12110">
      <w:pPr>
        <w:numPr>
          <w:ilvl w:val="0"/>
          <w:numId w:val="23"/>
        </w:numPr>
        <w:rPr>
          <w:lang w:val="en-IN"/>
        </w:rPr>
      </w:pPr>
      <w:r w:rsidRPr="00C12110">
        <w:rPr>
          <w:lang w:val="en-IN"/>
        </w:rPr>
        <w:t>“</w:t>
      </w:r>
      <w:proofErr w:type="gramStart"/>
      <w:r w:rsidRPr="00C12110">
        <w:rPr>
          <w:lang w:val="en-IN"/>
        </w:rPr>
        <w:t>sha</w:t>
      </w:r>
      <w:proofErr w:type="gramEnd"/>
      <w:r w:rsidRPr="00C12110">
        <w:rPr>
          <w:lang w:val="en-IN"/>
        </w:rPr>
        <w:t>-</w:t>
      </w:r>
      <w:proofErr w:type="spellStart"/>
      <w:r w:rsidRPr="00C12110">
        <w:rPr>
          <w:lang w:val="en-IN"/>
        </w:rPr>
        <w:t>til</w:t>
      </w:r>
      <w:proofErr w:type="spellEnd"/>
      <w:r w:rsidRPr="00C12110">
        <w:rPr>
          <w:lang w:val="en-IN"/>
        </w:rPr>
        <w:t>” = old map</w:t>
      </w:r>
    </w:p>
    <w:p w14:paraId="65469DB4" w14:textId="77777777" w:rsidR="00C12110" w:rsidRPr="00C12110" w:rsidRDefault="00C12110" w:rsidP="00C12110">
      <w:pPr>
        <w:numPr>
          <w:ilvl w:val="0"/>
          <w:numId w:val="23"/>
        </w:numPr>
        <w:rPr>
          <w:lang w:val="en-IN"/>
        </w:rPr>
      </w:pPr>
      <w:r w:rsidRPr="00C12110">
        <w:rPr>
          <w:lang w:val="en-IN"/>
        </w:rPr>
        <w:lastRenderedPageBreak/>
        <w:t>“</w:t>
      </w:r>
      <w:proofErr w:type="spellStart"/>
      <w:proofErr w:type="gramStart"/>
      <w:r w:rsidRPr="00C12110">
        <w:rPr>
          <w:lang w:val="en-IN"/>
        </w:rPr>
        <w:t>nur</w:t>
      </w:r>
      <w:proofErr w:type="gramEnd"/>
      <w:r w:rsidRPr="00C12110">
        <w:rPr>
          <w:lang w:val="en-IN"/>
        </w:rPr>
        <w:t>-bek</w:t>
      </w:r>
      <w:proofErr w:type="spellEnd"/>
      <w:r w:rsidRPr="00C12110">
        <w:rPr>
          <w:lang w:val="en-IN"/>
        </w:rPr>
        <w:t>” = new book</w:t>
      </w:r>
      <w:r w:rsidRPr="00C12110">
        <w:rPr>
          <w:lang w:val="en-IN"/>
        </w:rPr>
        <w:br/>
        <w:t>Which could mean new map?</w:t>
      </w:r>
      <w:r w:rsidRPr="00C12110">
        <w:rPr>
          <w:lang w:val="en-IN"/>
        </w:rPr>
        <w:br/>
        <w:t xml:space="preserve">(A) </w:t>
      </w:r>
      <w:proofErr w:type="spellStart"/>
      <w:r w:rsidRPr="00C12110">
        <w:rPr>
          <w:lang w:val="en-IN"/>
        </w:rPr>
        <w:t>nur-til</w:t>
      </w:r>
      <w:proofErr w:type="spellEnd"/>
      <w:r w:rsidRPr="00C12110">
        <w:rPr>
          <w:lang w:val="en-IN"/>
        </w:rPr>
        <w:br/>
        <w:t xml:space="preserve">(B) </w:t>
      </w:r>
      <w:proofErr w:type="spellStart"/>
      <w:r w:rsidRPr="00C12110">
        <w:rPr>
          <w:lang w:val="en-IN"/>
        </w:rPr>
        <w:t>til-nur</w:t>
      </w:r>
      <w:proofErr w:type="spellEnd"/>
      <w:r w:rsidRPr="00C12110">
        <w:rPr>
          <w:lang w:val="en-IN"/>
        </w:rPr>
        <w:br/>
        <w:t>(C) sha-</w:t>
      </w:r>
      <w:proofErr w:type="spellStart"/>
      <w:r w:rsidRPr="00C12110">
        <w:rPr>
          <w:lang w:val="en-IN"/>
        </w:rPr>
        <w:t>nur</w:t>
      </w:r>
      <w:proofErr w:type="spellEnd"/>
      <w:r w:rsidRPr="00C12110">
        <w:rPr>
          <w:lang w:val="en-IN"/>
        </w:rPr>
        <w:br/>
        <w:t xml:space="preserve">(D) </w:t>
      </w:r>
      <w:proofErr w:type="spellStart"/>
      <w:r w:rsidRPr="00C12110">
        <w:rPr>
          <w:lang w:val="en-IN"/>
        </w:rPr>
        <w:t>bek-til</w:t>
      </w:r>
      <w:proofErr w:type="spellEnd"/>
    </w:p>
    <w:p w14:paraId="611CE991" w14:textId="77777777" w:rsidR="00C12110" w:rsidRPr="00C12110" w:rsidRDefault="00C12110" w:rsidP="00C12110">
      <w:pPr>
        <w:numPr>
          <w:ilvl w:val="0"/>
          <w:numId w:val="24"/>
        </w:numPr>
        <w:rPr>
          <w:lang w:val="en-IN"/>
        </w:rPr>
      </w:pPr>
      <w:r w:rsidRPr="00C12110">
        <w:rPr>
          <w:lang w:val="en-IN"/>
        </w:rPr>
        <w:t xml:space="preserve">On </w:t>
      </w:r>
      <w:proofErr w:type="spellStart"/>
      <w:r w:rsidRPr="00C12110">
        <w:rPr>
          <w:lang w:val="en-IN"/>
        </w:rPr>
        <w:t>Phoros</w:t>
      </w:r>
      <w:proofErr w:type="spellEnd"/>
      <w:r w:rsidRPr="00C12110">
        <w:rPr>
          <w:lang w:val="en-IN"/>
        </w:rPr>
        <w:t>, linguists noted:</w:t>
      </w:r>
    </w:p>
    <w:p w14:paraId="2D393E16" w14:textId="77777777" w:rsidR="00C12110" w:rsidRPr="00C12110" w:rsidRDefault="00C12110" w:rsidP="00C12110">
      <w:pPr>
        <w:numPr>
          <w:ilvl w:val="0"/>
          <w:numId w:val="25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qun</w:t>
      </w:r>
      <w:proofErr w:type="gramEnd"/>
      <w:r w:rsidRPr="00C12110">
        <w:rPr>
          <w:lang w:val="en-IN"/>
        </w:rPr>
        <w:t>-ras</w:t>
      </w:r>
      <w:proofErr w:type="spellEnd"/>
      <w:r w:rsidRPr="00C12110">
        <w:rPr>
          <w:lang w:val="en-IN"/>
        </w:rPr>
        <w:t>” = small village</w:t>
      </w:r>
    </w:p>
    <w:p w14:paraId="080FA6BD" w14:textId="77777777" w:rsidR="00C12110" w:rsidRPr="00C12110" w:rsidRDefault="00C12110" w:rsidP="00C12110">
      <w:pPr>
        <w:numPr>
          <w:ilvl w:val="0"/>
          <w:numId w:val="25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qun</w:t>
      </w:r>
      <w:proofErr w:type="spellEnd"/>
      <w:proofErr w:type="gramEnd"/>
      <w:r w:rsidRPr="00C12110">
        <w:rPr>
          <w:lang w:val="en-IN"/>
        </w:rPr>
        <w:t>-der” = small temple</w:t>
      </w:r>
    </w:p>
    <w:p w14:paraId="5B7C64D8" w14:textId="77777777" w:rsidR="00C12110" w:rsidRPr="00C12110" w:rsidRDefault="00C12110" w:rsidP="00C12110">
      <w:pPr>
        <w:numPr>
          <w:ilvl w:val="0"/>
          <w:numId w:val="25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fel</w:t>
      </w:r>
      <w:proofErr w:type="gramEnd"/>
      <w:r w:rsidRPr="00C12110">
        <w:rPr>
          <w:lang w:val="en-IN"/>
        </w:rPr>
        <w:t>-ras</w:t>
      </w:r>
      <w:proofErr w:type="spellEnd"/>
      <w:r w:rsidRPr="00C12110">
        <w:rPr>
          <w:lang w:val="en-IN"/>
        </w:rPr>
        <w:t>” = large village</w:t>
      </w:r>
      <w:r w:rsidRPr="00C12110">
        <w:rPr>
          <w:lang w:val="en-IN"/>
        </w:rPr>
        <w:br/>
        <w:t>Which could mean large temple?</w:t>
      </w:r>
      <w:r w:rsidRPr="00C12110">
        <w:rPr>
          <w:lang w:val="en-IN"/>
        </w:rPr>
        <w:br/>
        <w:t xml:space="preserve">(A) </w:t>
      </w:r>
      <w:proofErr w:type="spellStart"/>
      <w:r w:rsidRPr="00C12110">
        <w:rPr>
          <w:lang w:val="en-IN"/>
        </w:rPr>
        <w:t>fel</w:t>
      </w:r>
      <w:proofErr w:type="spellEnd"/>
      <w:r w:rsidRPr="00C12110">
        <w:rPr>
          <w:lang w:val="en-IN"/>
        </w:rPr>
        <w:t>-der</w:t>
      </w:r>
      <w:r w:rsidRPr="00C12110">
        <w:rPr>
          <w:lang w:val="en-IN"/>
        </w:rPr>
        <w:br/>
        <w:t>(B) der-</w:t>
      </w:r>
      <w:proofErr w:type="spellStart"/>
      <w:r w:rsidRPr="00C12110">
        <w:rPr>
          <w:lang w:val="en-IN"/>
        </w:rPr>
        <w:t>fel</w:t>
      </w:r>
      <w:proofErr w:type="spellEnd"/>
      <w:r w:rsidRPr="00C12110">
        <w:rPr>
          <w:lang w:val="en-IN"/>
        </w:rPr>
        <w:br/>
        <w:t xml:space="preserve">(C) </w:t>
      </w:r>
      <w:proofErr w:type="spellStart"/>
      <w:r w:rsidRPr="00C12110">
        <w:rPr>
          <w:lang w:val="en-IN"/>
        </w:rPr>
        <w:t>qun-fel</w:t>
      </w:r>
      <w:proofErr w:type="spellEnd"/>
      <w:r w:rsidRPr="00C12110">
        <w:rPr>
          <w:lang w:val="en-IN"/>
        </w:rPr>
        <w:br/>
        <w:t xml:space="preserve">(D) </w:t>
      </w:r>
      <w:proofErr w:type="spellStart"/>
      <w:r w:rsidRPr="00C12110">
        <w:rPr>
          <w:lang w:val="en-IN"/>
        </w:rPr>
        <w:t>ras</w:t>
      </w:r>
      <w:proofErr w:type="spellEnd"/>
      <w:r w:rsidRPr="00C12110">
        <w:rPr>
          <w:lang w:val="en-IN"/>
        </w:rPr>
        <w:t>-der</w:t>
      </w:r>
    </w:p>
    <w:p w14:paraId="4E35978C" w14:textId="77777777" w:rsidR="00C12110" w:rsidRPr="00C12110" w:rsidRDefault="00C12110" w:rsidP="00C12110">
      <w:pPr>
        <w:numPr>
          <w:ilvl w:val="0"/>
          <w:numId w:val="26"/>
        </w:numPr>
        <w:rPr>
          <w:lang w:val="en-IN"/>
        </w:rPr>
      </w:pPr>
      <w:r w:rsidRPr="00C12110">
        <w:rPr>
          <w:lang w:val="en-IN"/>
        </w:rPr>
        <w:t>On Halcyon, corpus shows:</w:t>
      </w:r>
    </w:p>
    <w:p w14:paraId="7903B0F8" w14:textId="77777777" w:rsidR="00C12110" w:rsidRPr="00C12110" w:rsidRDefault="00C12110" w:rsidP="00C12110">
      <w:pPr>
        <w:numPr>
          <w:ilvl w:val="0"/>
          <w:numId w:val="27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ari</w:t>
      </w:r>
      <w:proofErr w:type="spellEnd"/>
      <w:proofErr w:type="gramEnd"/>
      <w:r w:rsidRPr="00C12110">
        <w:rPr>
          <w:lang w:val="en-IN"/>
        </w:rPr>
        <w:t>-mun” = sweet milk</w:t>
      </w:r>
    </w:p>
    <w:p w14:paraId="1DA91581" w14:textId="77777777" w:rsidR="00C12110" w:rsidRPr="00C12110" w:rsidRDefault="00C12110" w:rsidP="00C12110">
      <w:pPr>
        <w:numPr>
          <w:ilvl w:val="0"/>
          <w:numId w:val="27"/>
        </w:numPr>
        <w:rPr>
          <w:lang w:val="en-IN"/>
        </w:r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ari</w:t>
      </w:r>
      <w:proofErr w:type="spellEnd"/>
      <w:proofErr w:type="gramEnd"/>
      <w:r w:rsidRPr="00C12110">
        <w:rPr>
          <w:lang w:val="en-IN"/>
        </w:rPr>
        <w:t>-zen” = sweet tea</w:t>
      </w:r>
    </w:p>
    <w:p w14:paraId="5873B455" w14:textId="1B39C300" w:rsidR="00C00B7D" w:rsidRPr="005C226B" w:rsidRDefault="00C12110" w:rsidP="00C12110">
      <w:pPr>
        <w:numPr>
          <w:ilvl w:val="0"/>
          <w:numId w:val="27"/>
        </w:numPr>
      </w:pPr>
      <w:r w:rsidRPr="00C12110">
        <w:rPr>
          <w:lang w:val="en-IN"/>
        </w:rPr>
        <w:t>“</w:t>
      </w:r>
      <w:proofErr w:type="spellStart"/>
      <w:proofErr w:type="gramStart"/>
      <w:r w:rsidRPr="00C12110">
        <w:rPr>
          <w:lang w:val="en-IN"/>
        </w:rPr>
        <w:t>kol</w:t>
      </w:r>
      <w:proofErr w:type="spellEnd"/>
      <w:proofErr w:type="gramEnd"/>
      <w:r w:rsidRPr="00C12110">
        <w:rPr>
          <w:lang w:val="en-IN"/>
        </w:rPr>
        <w:t>-mun” = sour milk</w:t>
      </w:r>
      <w:r w:rsidRPr="00C12110">
        <w:rPr>
          <w:lang w:val="en-IN"/>
        </w:rPr>
        <w:br/>
        <w:t>Which could mean sour tea?</w:t>
      </w:r>
      <w:r w:rsidRPr="00C12110">
        <w:rPr>
          <w:lang w:val="en-IN"/>
        </w:rPr>
        <w:br/>
        <w:t xml:space="preserve">(A) </w:t>
      </w:r>
      <w:proofErr w:type="spellStart"/>
      <w:r w:rsidRPr="00C12110">
        <w:rPr>
          <w:lang w:val="en-IN"/>
        </w:rPr>
        <w:t>kol</w:t>
      </w:r>
      <w:proofErr w:type="spellEnd"/>
      <w:r w:rsidRPr="00C12110">
        <w:rPr>
          <w:lang w:val="en-IN"/>
        </w:rPr>
        <w:t>-zen</w:t>
      </w:r>
      <w:r w:rsidRPr="00C12110">
        <w:rPr>
          <w:lang w:val="en-IN"/>
        </w:rPr>
        <w:br/>
        <w:t>(B) zen-</w:t>
      </w:r>
      <w:proofErr w:type="spellStart"/>
      <w:r w:rsidRPr="00C12110">
        <w:rPr>
          <w:lang w:val="en-IN"/>
        </w:rPr>
        <w:t>kol</w:t>
      </w:r>
      <w:proofErr w:type="spellEnd"/>
      <w:r w:rsidRPr="00C12110">
        <w:rPr>
          <w:lang w:val="en-IN"/>
        </w:rPr>
        <w:br/>
        <w:t xml:space="preserve">(C) </w:t>
      </w:r>
      <w:proofErr w:type="spellStart"/>
      <w:r w:rsidRPr="00C12110">
        <w:rPr>
          <w:lang w:val="en-IN"/>
        </w:rPr>
        <w:t>ari-kol</w:t>
      </w:r>
      <w:proofErr w:type="spellEnd"/>
      <w:r w:rsidRPr="00C12110">
        <w:rPr>
          <w:lang w:val="en-IN"/>
        </w:rPr>
        <w:br/>
        <w:t>(D) mun-zen</w:t>
      </w:r>
    </w:p>
    <w:sectPr w:rsidR="00C00B7D" w:rsidRPr="005C226B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18"/>
  </w:num>
  <w:num w:numId="8" w16cid:durableId="487982281">
    <w:abstractNumId w:val="12"/>
  </w:num>
  <w:num w:numId="9" w16cid:durableId="1094597712">
    <w:abstractNumId w:val="17"/>
  </w:num>
  <w:num w:numId="10" w16cid:durableId="1814983967">
    <w:abstractNumId w:val="9"/>
  </w:num>
  <w:num w:numId="11" w16cid:durableId="1511481800">
    <w:abstractNumId w:val="26"/>
  </w:num>
  <w:num w:numId="12" w16cid:durableId="1737436947">
    <w:abstractNumId w:val="27"/>
  </w:num>
  <w:num w:numId="13" w16cid:durableId="37753673">
    <w:abstractNumId w:val="13"/>
  </w:num>
  <w:num w:numId="14" w16cid:durableId="438645328">
    <w:abstractNumId w:val="6"/>
  </w:num>
  <w:num w:numId="15" w16cid:durableId="602997012">
    <w:abstractNumId w:val="20"/>
  </w:num>
  <w:num w:numId="16" w16cid:durableId="930285691">
    <w:abstractNumId w:val="8"/>
  </w:num>
  <w:num w:numId="17" w16cid:durableId="332418261">
    <w:abstractNumId w:val="10"/>
  </w:num>
  <w:num w:numId="18" w16cid:durableId="729379840">
    <w:abstractNumId w:val="15"/>
  </w:num>
  <w:num w:numId="19" w16cid:durableId="640035814">
    <w:abstractNumId w:val="24"/>
  </w:num>
  <w:num w:numId="20" w16cid:durableId="355497527">
    <w:abstractNumId w:val="22"/>
  </w:num>
  <w:num w:numId="21" w16cid:durableId="316737169">
    <w:abstractNumId w:val="23"/>
  </w:num>
  <w:num w:numId="22" w16cid:durableId="2076928099">
    <w:abstractNumId w:val="7"/>
  </w:num>
  <w:num w:numId="23" w16cid:durableId="1067995319">
    <w:abstractNumId w:val="25"/>
  </w:num>
  <w:num w:numId="24" w16cid:durableId="966202077">
    <w:abstractNumId w:val="19"/>
  </w:num>
  <w:num w:numId="25" w16cid:durableId="786237671">
    <w:abstractNumId w:val="21"/>
  </w:num>
  <w:num w:numId="26" w16cid:durableId="353962995">
    <w:abstractNumId w:val="16"/>
  </w:num>
  <w:num w:numId="27" w16cid:durableId="2133548603">
    <w:abstractNumId w:val="11"/>
  </w:num>
  <w:num w:numId="28" w16cid:durableId="336618057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326F90"/>
    <w:rsid w:val="0033442B"/>
    <w:rsid w:val="00375F0B"/>
    <w:rsid w:val="003A6597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571EB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57</cp:revision>
  <dcterms:created xsi:type="dcterms:W3CDTF">2013-12-23T23:15:00Z</dcterms:created>
  <dcterms:modified xsi:type="dcterms:W3CDTF">2025-09-18T15:50:00Z</dcterms:modified>
  <cp:category/>
</cp:coreProperties>
</file>