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A00D0" w14:textId="77777777" w:rsidR="00300641" w:rsidRDefault="00300641" w:rsidP="00F677E6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What replaces the blank box with a question mark in it?</w:t>
      </w:r>
    </w:p>
    <w:p w14:paraId="640E107D" w14:textId="77777777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●●●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] [ 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●●●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[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[???]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A9B7EF4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>(A) ●●●</w:t>
      </w:r>
      <w:r>
        <w:rPr>
          <w:rFonts w:ascii="inter" w:eastAsia="inter" w:hAnsi="inter" w:cs="inter"/>
          <w:color w:val="000000"/>
        </w:rPr>
        <w:br/>
        <w:t>(B) ● ●</w:t>
      </w:r>
      <w:r>
        <w:rPr>
          <w:rFonts w:ascii="inter" w:eastAsia="inter" w:hAnsi="inter" w:cs="inter"/>
          <w:color w:val="000000"/>
        </w:rPr>
        <w:br/>
        <w:t>(C) ●</w:t>
      </w:r>
      <w:r>
        <w:rPr>
          <w:rFonts w:ascii="inter" w:eastAsia="inter" w:hAnsi="inter" w:cs="inter"/>
          <w:color w:val="000000"/>
        </w:rPr>
        <w:br/>
        <w:t>(D) ●●</w:t>
      </w:r>
    </w:p>
    <w:p w14:paraId="0A620D91" w14:textId="77777777" w:rsidR="00300641" w:rsidRDefault="00300641" w:rsidP="00F677E6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What replaces the blank box with a question mark in it?</w:t>
      </w:r>
    </w:p>
    <w:p w14:paraId="6EAF2C9E" w14:textId="77777777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■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□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□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■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■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□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□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■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■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□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[???]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■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■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□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□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□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■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14FAB66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>(A) □ ■</w:t>
      </w:r>
      <w:r>
        <w:rPr>
          <w:rFonts w:ascii="inter" w:eastAsia="inter" w:hAnsi="inter" w:cs="inter"/>
          <w:color w:val="000000"/>
        </w:rPr>
        <w:br/>
        <w:t>(B) ■ □</w:t>
      </w:r>
      <w:r>
        <w:rPr>
          <w:rFonts w:ascii="inter" w:eastAsia="inter" w:hAnsi="inter" w:cs="inter"/>
          <w:color w:val="000000"/>
        </w:rPr>
        <w:br/>
        <w:t>(C) ■ ■</w:t>
      </w:r>
      <w:r>
        <w:rPr>
          <w:rFonts w:ascii="inter" w:eastAsia="inter" w:hAnsi="inter" w:cs="inter"/>
          <w:color w:val="000000"/>
        </w:rPr>
        <w:br/>
        <w:t>(D) □ □</w:t>
      </w:r>
    </w:p>
    <w:p w14:paraId="786F4796" w14:textId="0D2F001D" w:rsidR="00300641" w:rsidRDefault="00300641" w:rsidP="00F677E6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What replaces the blank box with a question mark in it?</w:t>
      </w:r>
    </w:p>
    <w:p w14:paraId="601A3608" w14:textId="77777777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○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○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○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○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[???]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○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○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○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897CA83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>(A) △ ○</w:t>
      </w:r>
      <w:r>
        <w:rPr>
          <w:rFonts w:ascii="inter" w:eastAsia="inter" w:hAnsi="inter" w:cs="inter"/>
          <w:color w:val="000000"/>
        </w:rPr>
        <w:br/>
        <w:t>(B) ○ △</w:t>
      </w:r>
      <w:r>
        <w:rPr>
          <w:rFonts w:ascii="inter" w:eastAsia="inter" w:hAnsi="inter" w:cs="inter"/>
          <w:color w:val="000000"/>
        </w:rPr>
        <w:br/>
        <w:t>(C) △ △</w:t>
      </w:r>
      <w:r>
        <w:rPr>
          <w:rFonts w:ascii="inter" w:eastAsia="inter" w:hAnsi="inter" w:cs="inter"/>
          <w:color w:val="000000"/>
        </w:rPr>
        <w:br/>
        <w:t>(D) ○ ○</w:t>
      </w:r>
    </w:p>
    <w:p w14:paraId="2240FC3A" w14:textId="77777777" w:rsidR="00300641" w:rsidRDefault="00300641" w:rsidP="00F677E6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What replaces the blank box with a question mark in it?</w:t>
      </w:r>
    </w:p>
    <w:p w14:paraId="3219017B" w14:textId="77777777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[| —] [— |] [| —]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[— |] [| —] [— |]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[???] [— —] [| |]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45A9F4F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>(A) | —</w:t>
      </w:r>
      <w:r>
        <w:rPr>
          <w:rFonts w:ascii="inter" w:eastAsia="inter" w:hAnsi="inter" w:cs="inter"/>
          <w:color w:val="000000"/>
        </w:rPr>
        <w:br/>
        <w:t>(B) — |</w:t>
      </w:r>
      <w:r>
        <w:rPr>
          <w:rFonts w:ascii="inter" w:eastAsia="inter" w:hAnsi="inter" w:cs="inter"/>
          <w:color w:val="000000"/>
        </w:rPr>
        <w:br/>
        <w:t>(C) | |</w:t>
      </w:r>
      <w:r>
        <w:rPr>
          <w:rFonts w:ascii="inter" w:eastAsia="inter" w:hAnsi="inter" w:cs="inter"/>
          <w:color w:val="000000"/>
        </w:rPr>
        <w:br/>
        <w:t>(D) — —</w:t>
      </w:r>
    </w:p>
    <w:p w14:paraId="239E4216" w14:textId="77777777" w:rsidR="00300641" w:rsidRDefault="00300641" w:rsidP="00F677E6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What replaces the blank box with a question mark in it?</w:t>
      </w:r>
    </w:p>
    <w:p w14:paraId="095A1C2A" w14:textId="77777777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Segoe UI Emoji" w:eastAsia="IBM Plex Mono" w:hAnsi="Segoe UI Emoji" w:cs="Segoe UI Emoji"/>
          <w:color w:val="000000"/>
          <w:sz w:val="18"/>
        </w:rPr>
        <w:t>⚫⚪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Emoji" w:eastAsia="IBM Plex Mono" w:hAnsi="Segoe UI Emoji" w:cs="Segoe UI Emoji"/>
          <w:color w:val="000000"/>
          <w:sz w:val="18"/>
        </w:rPr>
        <w:t>⚪⚫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Emoji" w:eastAsia="IBM Plex Mono" w:hAnsi="Segoe UI Emoji" w:cs="Segoe UI Emoji"/>
          <w:color w:val="000000"/>
          <w:sz w:val="18"/>
        </w:rPr>
        <w:t>⚫⚪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Segoe UI Emoji" w:eastAsia="IBM Plex Mono" w:hAnsi="Segoe UI Emoji" w:cs="Segoe UI Emoji"/>
          <w:color w:val="000000"/>
          <w:sz w:val="18"/>
        </w:rPr>
        <w:t>⚪⚫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Emoji" w:eastAsia="IBM Plex Mono" w:hAnsi="Segoe UI Emoji" w:cs="Segoe UI Emoji"/>
          <w:color w:val="000000"/>
          <w:sz w:val="18"/>
        </w:rPr>
        <w:t>⚫⚪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Emoji" w:eastAsia="IBM Plex Mono" w:hAnsi="Segoe UI Emoji" w:cs="Segoe UI Emoji"/>
          <w:color w:val="000000"/>
          <w:sz w:val="18"/>
        </w:rPr>
        <w:t>⚪⚫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Segoe UI Emoji" w:eastAsia="IBM Plex Mono" w:hAnsi="Segoe UI Emoji" w:cs="Segoe UI Emoji"/>
          <w:color w:val="000000"/>
          <w:sz w:val="18"/>
        </w:rPr>
        <w:t>⚫⚫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[???] [</w:t>
      </w:r>
      <w:r>
        <w:rPr>
          <w:rStyle w:val="VerbatimChar"/>
          <w:rFonts w:ascii="Segoe UI Emoji" w:eastAsia="IBM Plex Mono" w:hAnsi="Segoe UI Emoji" w:cs="Segoe UI Emoji"/>
          <w:color w:val="000000"/>
          <w:sz w:val="18"/>
        </w:rPr>
        <w:t>⚫⚫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0F72663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(A) </w:t>
      </w:r>
      <w:r>
        <w:rPr>
          <w:rFonts w:ascii="Segoe UI Emoji" w:eastAsia="inter" w:hAnsi="Segoe UI Emoji" w:cs="Segoe UI Emoji"/>
          <w:color w:val="000000"/>
        </w:rPr>
        <w:t>⚫⚪</w:t>
      </w:r>
      <w:r>
        <w:rPr>
          <w:rFonts w:ascii="inter" w:eastAsia="inter" w:hAnsi="inter" w:cs="inter"/>
          <w:color w:val="000000"/>
        </w:rPr>
        <w:br/>
        <w:t xml:space="preserve">(B) </w:t>
      </w:r>
      <w:r>
        <w:rPr>
          <w:rFonts w:ascii="Segoe UI Emoji" w:eastAsia="inter" w:hAnsi="Segoe UI Emoji" w:cs="Segoe UI Emoji"/>
          <w:color w:val="000000"/>
        </w:rPr>
        <w:t>⚪⚫</w:t>
      </w:r>
      <w:r>
        <w:rPr>
          <w:rFonts w:ascii="inter" w:eastAsia="inter" w:hAnsi="inter" w:cs="inter"/>
          <w:color w:val="000000"/>
        </w:rPr>
        <w:br/>
        <w:t xml:space="preserve">(C) </w:t>
      </w:r>
      <w:r>
        <w:rPr>
          <w:rFonts w:ascii="Segoe UI Emoji" w:eastAsia="inter" w:hAnsi="Segoe UI Emoji" w:cs="Segoe UI Emoji"/>
          <w:color w:val="000000"/>
        </w:rPr>
        <w:t>⚪⚪</w:t>
      </w:r>
      <w:r>
        <w:rPr>
          <w:rFonts w:ascii="inter" w:eastAsia="inter" w:hAnsi="inter" w:cs="inter"/>
          <w:color w:val="000000"/>
        </w:rPr>
        <w:br/>
        <w:t xml:space="preserve">(D) </w:t>
      </w:r>
      <w:r>
        <w:rPr>
          <w:rFonts w:ascii="Segoe UI Emoji" w:eastAsia="inter" w:hAnsi="Segoe UI Emoji" w:cs="Segoe UI Emoji"/>
          <w:color w:val="000000"/>
        </w:rPr>
        <w:t>⚫⚫</w:t>
      </w:r>
    </w:p>
    <w:p w14:paraId="04888779" w14:textId="77777777" w:rsidR="00300641" w:rsidRDefault="00300641" w:rsidP="00F677E6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What replaces the blank box with a question mark in it?</w:t>
      </w:r>
    </w:p>
    <w:p w14:paraId="04C1E8D4" w14:textId="77777777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◇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◇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[???]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◇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◇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◇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◇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◇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E0DC584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>(A) ◆ ◇</w:t>
      </w:r>
      <w:r>
        <w:rPr>
          <w:rFonts w:ascii="inter" w:eastAsia="inter" w:hAnsi="inter" w:cs="inter"/>
          <w:color w:val="000000"/>
        </w:rPr>
        <w:br/>
        <w:t>(B) ◇ ◆</w:t>
      </w:r>
      <w:r>
        <w:rPr>
          <w:rFonts w:ascii="inter" w:eastAsia="inter" w:hAnsi="inter" w:cs="inter"/>
          <w:color w:val="000000"/>
        </w:rPr>
        <w:br/>
        <w:t>(C) ◆ ◆</w:t>
      </w:r>
      <w:r>
        <w:rPr>
          <w:rFonts w:ascii="inter" w:eastAsia="inter" w:hAnsi="inter" w:cs="inter"/>
          <w:color w:val="000000"/>
        </w:rPr>
        <w:br/>
        <w:t>(D) ◇ ◇</w:t>
      </w:r>
    </w:p>
    <w:p w14:paraId="115F0AC9" w14:textId="77777777" w:rsidR="00300641" w:rsidRDefault="00300641" w:rsidP="00F677E6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What replaces the blank box with a question mark in it?</w:t>
      </w:r>
    </w:p>
    <w:p w14:paraId="062D6C7B" w14:textId="77777777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▼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▼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▼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▼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▼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▼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[???]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7A76BA6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(A) ▲ ▼</w:t>
      </w:r>
      <w:r>
        <w:rPr>
          <w:rFonts w:ascii="inter" w:eastAsia="inter" w:hAnsi="inter" w:cs="inter"/>
          <w:color w:val="000000"/>
        </w:rPr>
        <w:br/>
        <w:t>(B) ▼ ▲</w:t>
      </w:r>
      <w:r>
        <w:rPr>
          <w:rFonts w:ascii="inter" w:eastAsia="inter" w:hAnsi="inter" w:cs="inter"/>
          <w:color w:val="000000"/>
        </w:rPr>
        <w:br/>
        <w:t>(C) ▼ ▼</w:t>
      </w:r>
      <w:r>
        <w:rPr>
          <w:rFonts w:ascii="inter" w:eastAsia="inter" w:hAnsi="inter" w:cs="inter"/>
          <w:color w:val="000000"/>
        </w:rPr>
        <w:br/>
        <w:t>(D) ▲ ▲</w:t>
      </w:r>
    </w:p>
    <w:p w14:paraId="0CD9854B" w14:textId="77777777" w:rsidR="00300641" w:rsidRDefault="00300641" w:rsidP="00F677E6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What replaces the blank box with a question mark in it?</w:t>
      </w:r>
    </w:p>
    <w:p w14:paraId="0FDB3463" w14:textId="77777777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[???]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7757EE6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(A) </w:t>
      </w:r>
      <w:r>
        <w:rPr>
          <w:rFonts w:ascii="Segoe UI Symbol" w:eastAsia="inter" w:hAnsi="Segoe UI Symbol" w:cs="Segoe UI Symbol"/>
          <w:color w:val="000000"/>
        </w:rPr>
        <w:t>★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Segoe UI Symbol" w:eastAsia="inter" w:hAnsi="Segoe UI Symbol" w:cs="Segoe UI Symbol"/>
          <w:color w:val="000000"/>
        </w:rPr>
        <w:t>☆</w:t>
      </w:r>
      <w:r>
        <w:rPr>
          <w:rFonts w:ascii="inter" w:eastAsia="inter" w:hAnsi="inter" w:cs="inter"/>
          <w:color w:val="000000"/>
        </w:rPr>
        <w:br/>
        <w:t xml:space="preserve">(B) </w:t>
      </w:r>
      <w:r>
        <w:rPr>
          <w:rFonts w:ascii="Segoe UI Symbol" w:eastAsia="inter" w:hAnsi="Segoe UI Symbol" w:cs="Segoe UI Symbol"/>
          <w:color w:val="000000"/>
        </w:rPr>
        <w:t>☆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Segoe UI Symbol" w:eastAsia="inter" w:hAnsi="Segoe UI Symbol" w:cs="Segoe UI Symbol"/>
          <w:color w:val="000000"/>
        </w:rPr>
        <w:t>★</w:t>
      </w:r>
      <w:r>
        <w:rPr>
          <w:rFonts w:ascii="inter" w:eastAsia="inter" w:hAnsi="inter" w:cs="inter"/>
          <w:color w:val="000000"/>
        </w:rPr>
        <w:br/>
        <w:t xml:space="preserve">(C) </w:t>
      </w:r>
      <w:r>
        <w:rPr>
          <w:rFonts w:ascii="Segoe UI Symbol" w:eastAsia="inter" w:hAnsi="Segoe UI Symbol" w:cs="Segoe UI Symbol"/>
          <w:color w:val="000000"/>
        </w:rPr>
        <w:t>★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Segoe UI Symbol" w:eastAsia="inter" w:hAnsi="Segoe UI Symbol" w:cs="Segoe UI Symbol"/>
          <w:color w:val="000000"/>
        </w:rPr>
        <w:t>★</w:t>
      </w:r>
      <w:r>
        <w:rPr>
          <w:rFonts w:ascii="inter" w:eastAsia="inter" w:hAnsi="inter" w:cs="inter"/>
          <w:color w:val="000000"/>
        </w:rPr>
        <w:br/>
        <w:t xml:space="preserve">(D) </w:t>
      </w:r>
      <w:r>
        <w:rPr>
          <w:rFonts w:ascii="Segoe UI Symbol" w:eastAsia="inter" w:hAnsi="Segoe UI Symbol" w:cs="Segoe UI Symbol"/>
          <w:color w:val="000000"/>
        </w:rPr>
        <w:t>☆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Segoe UI Symbol" w:eastAsia="inter" w:hAnsi="Segoe UI Symbol" w:cs="Segoe UI Symbol"/>
          <w:color w:val="000000"/>
        </w:rPr>
        <w:t>☆</w:t>
      </w:r>
    </w:p>
    <w:p w14:paraId="21921B98" w14:textId="77777777" w:rsidR="00300641" w:rsidRDefault="00300641" w:rsidP="00F677E6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What replaces the blank box with a question mark in it?</w:t>
      </w:r>
    </w:p>
    <w:p w14:paraId="7D39481E" w14:textId="77777777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◑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◑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[???]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◑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◑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◑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◑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◑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990A60E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>(A) ◐ ◑</w:t>
      </w:r>
      <w:r>
        <w:rPr>
          <w:rFonts w:ascii="inter" w:eastAsia="inter" w:hAnsi="inter" w:cs="inter"/>
          <w:color w:val="000000"/>
        </w:rPr>
        <w:br/>
        <w:t>(B) ◑ ◐</w:t>
      </w:r>
      <w:r>
        <w:rPr>
          <w:rFonts w:ascii="inter" w:eastAsia="inter" w:hAnsi="inter" w:cs="inter"/>
          <w:color w:val="000000"/>
        </w:rPr>
        <w:br/>
        <w:t>(C) ◐ ◐</w:t>
      </w:r>
      <w:r>
        <w:rPr>
          <w:rFonts w:ascii="inter" w:eastAsia="inter" w:hAnsi="inter" w:cs="inter"/>
          <w:color w:val="000000"/>
        </w:rPr>
        <w:br/>
        <w:t>(D) ◑ ◑</w:t>
      </w:r>
    </w:p>
    <w:p w14:paraId="5D3F2400" w14:textId="77777777" w:rsidR="00300641" w:rsidRDefault="00300641" w:rsidP="00F677E6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What replaces the blank box with a question mark in it?</w:t>
      </w:r>
    </w:p>
    <w:p w14:paraId="5A5507B0" w14:textId="77777777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♦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♢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♢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♦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♦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♢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♢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♦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♦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♢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♢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♦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[???]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♢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♢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♦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♦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B14D62A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>(A) ♦ ♢</w:t>
      </w:r>
      <w:r>
        <w:rPr>
          <w:rFonts w:ascii="inter" w:eastAsia="inter" w:hAnsi="inter" w:cs="inter"/>
          <w:color w:val="000000"/>
        </w:rPr>
        <w:br/>
        <w:t>(B) ♢ ♦</w:t>
      </w:r>
      <w:r>
        <w:rPr>
          <w:rFonts w:ascii="inter" w:eastAsia="inter" w:hAnsi="inter" w:cs="inter"/>
          <w:color w:val="000000"/>
        </w:rPr>
        <w:br/>
        <w:t>(C) ♦ ♦</w:t>
      </w:r>
      <w:r>
        <w:rPr>
          <w:rFonts w:ascii="inter" w:eastAsia="inter" w:hAnsi="inter" w:cs="inter"/>
          <w:color w:val="000000"/>
        </w:rPr>
        <w:br/>
        <w:t>(D) ♢ ♢</w:t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p w14:paraId="5873B455" w14:textId="76EA6661" w:rsidR="00C00B7D" w:rsidRPr="00300641" w:rsidRDefault="00C00B7D" w:rsidP="00300641"/>
    <w:sectPr w:rsidR="00C00B7D" w:rsidRPr="00300641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74628F"/>
    <w:multiLevelType w:val="hybridMultilevel"/>
    <w:tmpl w:val="A1A820E2"/>
    <w:lvl w:ilvl="0" w:tplc="CD0E1542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BEE406">
      <w:numFmt w:val="decimal"/>
      <w:lvlText w:val=""/>
      <w:lvlJc w:val="left"/>
    </w:lvl>
    <w:lvl w:ilvl="2" w:tplc="7646F9EC">
      <w:numFmt w:val="decimal"/>
      <w:lvlText w:val=""/>
      <w:lvlJc w:val="left"/>
    </w:lvl>
    <w:lvl w:ilvl="3" w:tplc="96547ED2">
      <w:numFmt w:val="decimal"/>
      <w:lvlText w:val=""/>
      <w:lvlJc w:val="left"/>
    </w:lvl>
    <w:lvl w:ilvl="4" w:tplc="9F9229FC">
      <w:numFmt w:val="decimal"/>
      <w:lvlText w:val=""/>
      <w:lvlJc w:val="left"/>
    </w:lvl>
    <w:lvl w:ilvl="5" w:tplc="FAB0DFB4">
      <w:numFmt w:val="decimal"/>
      <w:lvlText w:val=""/>
      <w:lvlJc w:val="left"/>
    </w:lvl>
    <w:lvl w:ilvl="6" w:tplc="8E72529E">
      <w:numFmt w:val="decimal"/>
      <w:lvlText w:val=""/>
      <w:lvlJc w:val="left"/>
    </w:lvl>
    <w:lvl w:ilvl="7" w:tplc="DBD4F0A2">
      <w:numFmt w:val="decimal"/>
      <w:lvlText w:val=""/>
      <w:lvlJc w:val="left"/>
    </w:lvl>
    <w:lvl w:ilvl="8" w:tplc="357661F0">
      <w:numFmt w:val="decimal"/>
      <w:lvlText w:val=""/>
      <w:lvlJc w:val="left"/>
    </w:lvl>
  </w:abstractNum>
  <w:abstractNum w:abstractNumId="7" w15:restartNumberingAfterBreak="0">
    <w:nsid w:val="11966404"/>
    <w:multiLevelType w:val="hybridMultilevel"/>
    <w:tmpl w:val="86864898"/>
    <w:lvl w:ilvl="0" w:tplc="56DEE72A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09434B4">
      <w:numFmt w:val="decimal"/>
      <w:lvlText w:val=""/>
      <w:lvlJc w:val="left"/>
    </w:lvl>
    <w:lvl w:ilvl="2" w:tplc="53AE8DC0">
      <w:numFmt w:val="decimal"/>
      <w:lvlText w:val=""/>
      <w:lvlJc w:val="left"/>
    </w:lvl>
    <w:lvl w:ilvl="3" w:tplc="85407E8A">
      <w:numFmt w:val="decimal"/>
      <w:lvlText w:val=""/>
      <w:lvlJc w:val="left"/>
    </w:lvl>
    <w:lvl w:ilvl="4" w:tplc="EBEA13E2">
      <w:numFmt w:val="decimal"/>
      <w:lvlText w:val=""/>
      <w:lvlJc w:val="left"/>
    </w:lvl>
    <w:lvl w:ilvl="5" w:tplc="4DBA7222">
      <w:numFmt w:val="decimal"/>
      <w:lvlText w:val=""/>
      <w:lvlJc w:val="left"/>
    </w:lvl>
    <w:lvl w:ilvl="6" w:tplc="ED24200E">
      <w:numFmt w:val="decimal"/>
      <w:lvlText w:val=""/>
      <w:lvlJc w:val="left"/>
    </w:lvl>
    <w:lvl w:ilvl="7" w:tplc="2E609D74">
      <w:numFmt w:val="decimal"/>
      <w:lvlText w:val=""/>
      <w:lvlJc w:val="left"/>
    </w:lvl>
    <w:lvl w:ilvl="8" w:tplc="141CD4FE">
      <w:numFmt w:val="decimal"/>
      <w:lvlText w:val=""/>
      <w:lvlJc w:val="left"/>
    </w:lvl>
  </w:abstractNum>
  <w:abstractNum w:abstractNumId="8" w15:restartNumberingAfterBreak="0">
    <w:nsid w:val="121A1087"/>
    <w:multiLevelType w:val="hybridMultilevel"/>
    <w:tmpl w:val="936E61D2"/>
    <w:lvl w:ilvl="0" w:tplc="1B5298F0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C34E7F8">
      <w:numFmt w:val="decimal"/>
      <w:lvlText w:val=""/>
      <w:lvlJc w:val="left"/>
    </w:lvl>
    <w:lvl w:ilvl="2" w:tplc="D2989FCC">
      <w:numFmt w:val="decimal"/>
      <w:lvlText w:val=""/>
      <w:lvlJc w:val="left"/>
    </w:lvl>
    <w:lvl w:ilvl="3" w:tplc="BCEAFA7E">
      <w:numFmt w:val="decimal"/>
      <w:lvlText w:val=""/>
      <w:lvlJc w:val="left"/>
    </w:lvl>
    <w:lvl w:ilvl="4" w:tplc="7A185C16">
      <w:numFmt w:val="decimal"/>
      <w:lvlText w:val=""/>
      <w:lvlJc w:val="left"/>
    </w:lvl>
    <w:lvl w:ilvl="5" w:tplc="16E228D2">
      <w:numFmt w:val="decimal"/>
      <w:lvlText w:val=""/>
      <w:lvlJc w:val="left"/>
    </w:lvl>
    <w:lvl w:ilvl="6" w:tplc="4DFAF872">
      <w:numFmt w:val="decimal"/>
      <w:lvlText w:val=""/>
      <w:lvlJc w:val="left"/>
    </w:lvl>
    <w:lvl w:ilvl="7" w:tplc="CB32C708">
      <w:numFmt w:val="decimal"/>
      <w:lvlText w:val=""/>
      <w:lvlJc w:val="left"/>
    </w:lvl>
    <w:lvl w:ilvl="8" w:tplc="0DC80BEE">
      <w:numFmt w:val="decimal"/>
      <w:lvlText w:val=""/>
      <w:lvlJc w:val="left"/>
    </w:lvl>
  </w:abstractNum>
  <w:abstractNum w:abstractNumId="9" w15:restartNumberingAfterBreak="0">
    <w:nsid w:val="36F0436A"/>
    <w:multiLevelType w:val="hybridMultilevel"/>
    <w:tmpl w:val="E67841DA"/>
    <w:lvl w:ilvl="0" w:tplc="C6B0D2E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2705FEE">
      <w:numFmt w:val="decimal"/>
      <w:lvlText w:val=""/>
      <w:lvlJc w:val="left"/>
    </w:lvl>
    <w:lvl w:ilvl="2" w:tplc="9BD81530">
      <w:numFmt w:val="decimal"/>
      <w:lvlText w:val=""/>
      <w:lvlJc w:val="left"/>
    </w:lvl>
    <w:lvl w:ilvl="3" w:tplc="4F9C6412">
      <w:numFmt w:val="decimal"/>
      <w:lvlText w:val=""/>
      <w:lvlJc w:val="left"/>
    </w:lvl>
    <w:lvl w:ilvl="4" w:tplc="810E8BF8">
      <w:numFmt w:val="decimal"/>
      <w:lvlText w:val=""/>
      <w:lvlJc w:val="left"/>
    </w:lvl>
    <w:lvl w:ilvl="5" w:tplc="258E37C2">
      <w:numFmt w:val="decimal"/>
      <w:lvlText w:val=""/>
      <w:lvlJc w:val="left"/>
    </w:lvl>
    <w:lvl w:ilvl="6" w:tplc="62AA9ABC">
      <w:numFmt w:val="decimal"/>
      <w:lvlText w:val=""/>
      <w:lvlJc w:val="left"/>
    </w:lvl>
    <w:lvl w:ilvl="7" w:tplc="CBECC966">
      <w:numFmt w:val="decimal"/>
      <w:lvlText w:val=""/>
      <w:lvlJc w:val="left"/>
    </w:lvl>
    <w:lvl w:ilvl="8" w:tplc="DFB269FE">
      <w:numFmt w:val="decimal"/>
      <w:lvlText w:val=""/>
      <w:lvlJc w:val="left"/>
    </w:lvl>
  </w:abstractNum>
  <w:abstractNum w:abstractNumId="10" w15:restartNumberingAfterBreak="0">
    <w:nsid w:val="42D06726"/>
    <w:multiLevelType w:val="hybridMultilevel"/>
    <w:tmpl w:val="DA5A6300"/>
    <w:lvl w:ilvl="0" w:tplc="4EAEFF9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505A30">
      <w:numFmt w:val="decimal"/>
      <w:lvlText w:val=""/>
      <w:lvlJc w:val="left"/>
    </w:lvl>
    <w:lvl w:ilvl="2" w:tplc="7900924E">
      <w:numFmt w:val="decimal"/>
      <w:lvlText w:val=""/>
      <w:lvlJc w:val="left"/>
    </w:lvl>
    <w:lvl w:ilvl="3" w:tplc="4EC0A5B4">
      <w:numFmt w:val="decimal"/>
      <w:lvlText w:val=""/>
      <w:lvlJc w:val="left"/>
    </w:lvl>
    <w:lvl w:ilvl="4" w:tplc="77A467FE">
      <w:numFmt w:val="decimal"/>
      <w:lvlText w:val=""/>
      <w:lvlJc w:val="left"/>
    </w:lvl>
    <w:lvl w:ilvl="5" w:tplc="13425246">
      <w:numFmt w:val="decimal"/>
      <w:lvlText w:val=""/>
      <w:lvlJc w:val="left"/>
    </w:lvl>
    <w:lvl w:ilvl="6" w:tplc="C3CCECE8">
      <w:numFmt w:val="decimal"/>
      <w:lvlText w:val=""/>
      <w:lvlJc w:val="left"/>
    </w:lvl>
    <w:lvl w:ilvl="7" w:tplc="0DB2CBBA">
      <w:numFmt w:val="decimal"/>
      <w:lvlText w:val=""/>
      <w:lvlJc w:val="left"/>
    </w:lvl>
    <w:lvl w:ilvl="8" w:tplc="42D2E1E6">
      <w:numFmt w:val="decimal"/>
      <w:lvlText w:val=""/>
      <w:lvlJc w:val="left"/>
    </w:lvl>
  </w:abstractNum>
  <w:abstractNum w:abstractNumId="11" w15:restartNumberingAfterBreak="0">
    <w:nsid w:val="5FEC3779"/>
    <w:multiLevelType w:val="hybridMultilevel"/>
    <w:tmpl w:val="CFD6EDD2"/>
    <w:lvl w:ilvl="0" w:tplc="3FBEB34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9B263A2">
      <w:numFmt w:val="decimal"/>
      <w:lvlText w:val=""/>
      <w:lvlJc w:val="left"/>
    </w:lvl>
    <w:lvl w:ilvl="2" w:tplc="DDCEEA00">
      <w:numFmt w:val="decimal"/>
      <w:lvlText w:val=""/>
      <w:lvlJc w:val="left"/>
    </w:lvl>
    <w:lvl w:ilvl="3" w:tplc="C4380D20">
      <w:numFmt w:val="decimal"/>
      <w:lvlText w:val=""/>
      <w:lvlJc w:val="left"/>
    </w:lvl>
    <w:lvl w:ilvl="4" w:tplc="05B07B74">
      <w:numFmt w:val="decimal"/>
      <w:lvlText w:val=""/>
      <w:lvlJc w:val="left"/>
    </w:lvl>
    <w:lvl w:ilvl="5" w:tplc="88B8733C">
      <w:numFmt w:val="decimal"/>
      <w:lvlText w:val=""/>
      <w:lvlJc w:val="left"/>
    </w:lvl>
    <w:lvl w:ilvl="6" w:tplc="4920CC5E">
      <w:numFmt w:val="decimal"/>
      <w:lvlText w:val=""/>
      <w:lvlJc w:val="left"/>
    </w:lvl>
    <w:lvl w:ilvl="7" w:tplc="ADAE8DFE">
      <w:numFmt w:val="decimal"/>
      <w:lvlText w:val=""/>
      <w:lvlJc w:val="left"/>
    </w:lvl>
    <w:lvl w:ilvl="8" w:tplc="E0CEF3B6">
      <w:numFmt w:val="decimal"/>
      <w:lvlText w:val=""/>
      <w:lvlJc w:val="left"/>
    </w:lvl>
  </w:abstractNum>
  <w:abstractNum w:abstractNumId="12" w15:restartNumberingAfterBreak="0">
    <w:nsid w:val="60653B0E"/>
    <w:multiLevelType w:val="hybridMultilevel"/>
    <w:tmpl w:val="8B8AA16E"/>
    <w:lvl w:ilvl="0" w:tplc="91F615F4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6442726">
      <w:numFmt w:val="decimal"/>
      <w:lvlText w:val=""/>
      <w:lvlJc w:val="left"/>
    </w:lvl>
    <w:lvl w:ilvl="2" w:tplc="6B226D90">
      <w:numFmt w:val="decimal"/>
      <w:lvlText w:val=""/>
      <w:lvlJc w:val="left"/>
    </w:lvl>
    <w:lvl w:ilvl="3" w:tplc="8A32174E">
      <w:numFmt w:val="decimal"/>
      <w:lvlText w:val=""/>
      <w:lvlJc w:val="left"/>
    </w:lvl>
    <w:lvl w:ilvl="4" w:tplc="92AC666E">
      <w:numFmt w:val="decimal"/>
      <w:lvlText w:val=""/>
      <w:lvlJc w:val="left"/>
    </w:lvl>
    <w:lvl w:ilvl="5" w:tplc="1130B366">
      <w:numFmt w:val="decimal"/>
      <w:lvlText w:val=""/>
      <w:lvlJc w:val="left"/>
    </w:lvl>
    <w:lvl w:ilvl="6" w:tplc="F41A25D0">
      <w:numFmt w:val="decimal"/>
      <w:lvlText w:val=""/>
      <w:lvlJc w:val="left"/>
    </w:lvl>
    <w:lvl w:ilvl="7" w:tplc="EFD43220">
      <w:numFmt w:val="decimal"/>
      <w:lvlText w:val=""/>
      <w:lvlJc w:val="left"/>
    </w:lvl>
    <w:lvl w:ilvl="8" w:tplc="63287A4C">
      <w:numFmt w:val="decimal"/>
      <w:lvlText w:val=""/>
      <w:lvlJc w:val="left"/>
    </w:lvl>
  </w:abstractNum>
  <w:abstractNum w:abstractNumId="13" w15:restartNumberingAfterBreak="0">
    <w:nsid w:val="642F3C2A"/>
    <w:multiLevelType w:val="hybridMultilevel"/>
    <w:tmpl w:val="A5729AB0"/>
    <w:lvl w:ilvl="0" w:tplc="FFBA1A52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85E3F26">
      <w:numFmt w:val="decimal"/>
      <w:lvlText w:val=""/>
      <w:lvlJc w:val="left"/>
    </w:lvl>
    <w:lvl w:ilvl="2" w:tplc="EBD27F3A">
      <w:numFmt w:val="decimal"/>
      <w:lvlText w:val=""/>
      <w:lvlJc w:val="left"/>
    </w:lvl>
    <w:lvl w:ilvl="3" w:tplc="51CEB3BE">
      <w:numFmt w:val="decimal"/>
      <w:lvlText w:val=""/>
      <w:lvlJc w:val="left"/>
    </w:lvl>
    <w:lvl w:ilvl="4" w:tplc="F6AA85FA">
      <w:numFmt w:val="decimal"/>
      <w:lvlText w:val=""/>
      <w:lvlJc w:val="left"/>
    </w:lvl>
    <w:lvl w:ilvl="5" w:tplc="5B02C8BC">
      <w:numFmt w:val="decimal"/>
      <w:lvlText w:val=""/>
      <w:lvlJc w:val="left"/>
    </w:lvl>
    <w:lvl w:ilvl="6" w:tplc="887A14F4">
      <w:numFmt w:val="decimal"/>
      <w:lvlText w:val=""/>
      <w:lvlJc w:val="left"/>
    </w:lvl>
    <w:lvl w:ilvl="7" w:tplc="40B8687E">
      <w:numFmt w:val="decimal"/>
      <w:lvlText w:val=""/>
      <w:lvlJc w:val="left"/>
    </w:lvl>
    <w:lvl w:ilvl="8" w:tplc="0AFA696E">
      <w:numFmt w:val="decimal"/>
      <w:lvlText w:val=""/>
      <w:lvlJc w:val="left"/>
    </w:lvl>
  </w:abstractNum>
  <w:abstractNum w:abstractNumId="14" w15:restartNumberingAfterBreak="0">
    <w:nsid w:val="7D22459B"/>
    <w:multiLevelType w:val="hybridMultilevel"/>
    <w:tmpl w:val="35A8F6EA"/>
    <w:lvl w:ilvl="0" w:tplc="261C44D0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AD04BAA">
      <w:numFmt w:val="decimal"/>
      <w:lvlText w:val=""/>
      <w:lvlJc w:val="left"/>
    </w:lvl>
    <w:lvl w:ilvl="2" w:tplc="373EA5D2">
      <w:numFmt w:val="decimal"/>
      <w:lvlText w:val=""/>
      <w:lvlJc w:val="left"/>
    </w:lvl>
    <w:lvl w:ilvl="3" w:tplc="0E04FA88">
      <w:numFmt w:val="decimal"/>
      <w:lvlText w:val=""/>
      <w:lvlJc w:val="left"/>
    </w:lvl>
    <w:lvl w:ilvl="4" w:tplc="FCF838C6">
      <w:numFmt w:val="decimal"/>
      <w:lvlText w:val=""/>
      <w:lvlJc w:val="left"/>
    </w:lvl>
    <w:lvl w:ilvl="5" w:tplc="5532F8AE">
      <w:numFmt w:val="decimal"/>
      <w:lvlText w:val=""/>
      <w:lvlJc w:val="left"/>
    </w:lvl>
    <w:lvl w:ilvl="6" w:tplc="B4FCAF5C">
      <w:numFmt w:val="decimal"/>
      <w:lvlText w:val=""/>
      <w:lvlJc w:val="left"/>
    </w:lvl>
    <w:lvl w:ilvl="7" w:tplc="E8106A70">
      <w:numFmt w:val="decimal"/>
      <w:lvlText w:val=""/>
      <w:lvlJc w:val="left"/>
    </w:lvl>
    <w:lvl w:ilvl="8" w:tplc="AA224B80">
      <w:numFmt w:val="decimal"/>
      <w:lvlText w:val=""/>
      <w:lvlJc w:val="left"/>
    </w:lvl>
  </w:abstractNum>
  <w:abstractNum w:abstractNumId="15" w15:restartNumberingAfterBreak="0">
    <w:nsid w:val="7F5B0D3F"/>
    <w:multiLevelType w:val="hybridMultilevel"/>
    <w:tmpl w:val="D92027FC"/>
    <w:lvl w:ilvl="0" w:tplc="744E604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5020D66">
      <w:numFmt w:val="decimal"/>
      <w:lvlText w:val=""/>
      <w:lvlJc w:val="left"/>
    </w:lvl>
    <w:lvl w:ilvl="2" w:tplc="803272D8">
      <w:numFmt w:val="decimal"/>
      <w:lvlText w:val=""/>
      <w:lvlJc w:val="left"/>
    </w:lvl>
    <w:lvl w:ilvl="3" w:tplc="3C1EB164">
      <w:numFmt w:val="decimal"/>
      <w:lvlText w:val=""/>
      <w:lvlJc w:val="left"/>
    </w:lvl>
    <w:lvl w:ilvl="4" w:tplc="C32C2396">
      <w:numFmt w:val="decimal"/>
      <w:lvlText w:val=""/>
      <w:lvlJc w:val="left"/>
    </w:lvl>
    <w:lvl w:ilvl="5" w:tplc="7400B1C0">
      <w:numFmt w:val="decimal"/>
      <w:lvlText w:val=""/>
      <w:lvlJc w:val="left"/>
    </w:lvl>
    <w:lvl w:ilvl="6" w:tplc="96605488">
      <w:numFmt w:val="decimal"/>
      <w:lvlText w:val=""/>
      <w:lvlJc w:val="left"/>
    </w:lvl>
    <w:lvl w:ilvl="7" w:tplc="75C469F2">
      <w:numFmt w:val="decimal"/>
      <w:lvlText w:val=""/>
      <w:lvlJc w:val="left"/>
    </w:lvl>
    <w:lvl w:ilvl="8" w:tplc="F020B0DE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506507978">
    <w:abstractNumId w:val="9"/>
  </w:num>
  <w:num w:numId="8" w16cid:durableId="918518806">
    <w:abstractNumId w:val="8"/>
  </w:num>
  <w:num w:numId="9" w16cid:durableId="672997074">
    <w:abstractNumId w:val="15"/>
  </w:num>
  <w:num w:numId="10" w16cid:durableId="1450005399">
    <w:abstractNumId w:val="6"/>
  </w:num>
  <w:num w:numId="11" w16cid:durableId="18699780">
    <w:abstractNumId w:val="11"/>
  </w:num>
  <w:num w:numId="12" w16cid:durableId="1002666240">
    <w:abstractNumId w:val="13"/>
  </w:num>
  <w:num w:numId="13" w16cid:durableId="84616910">
    <w:abstractNumId w:val="14"/>
  </w:num>
  <w:num w:numId="14" w16cid:durableId="1138717807">
    <w:abstractNumId w:val="12"/>
  </w:num>
  <w:num w:numId="15" w16cid:durableId="1652099313">
    <w:abstractNumId w:val="7"/>
  </w:num>
  <w:num w:numId="16" w16cid:durableId="1602444777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677E6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69</cp:revision>
  <dcterms:created xsi:type="dcterms:W3CDTF">2013-12-23T23:15:00Z</dcterms:created>
  <dcterms:modified xsi:type="dcterms:W3CDTF">2025-09-18T16:13:00Z</dcterms:modified>
  <cp:category/>
</cp:coreProperties>
</file>