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C8037" w14:textId="77777777" w:rsidR="00FB1919" w:rsidRPr="00FB1919" w:rsidRDefault="00FB1919" w:rsidP="00FB1919">
      <w:pPr>
        <w:numPr>
          <w:ilvl w:val="0"/>
          <w:numId w:val="10"/>
        </w:numPr>
        <w:rPr>
          <w:lang w:val="en-IN"/>
        </w:rPr>
      </w:pPr>
      <w:r w:rsidRPr="00FB1919">
        <w:rPr>
          <w:lang w:val="en-IN"/>
        </w:rPr>
        <w:t>"Still waters run deep" means</w:t>
      </w:r>
      <w:r w:rsidRPr="00FB1919">
        <w:rPr>
          <w:lang w:val="en-IN"/>
        </w:rPr>
        <w:br/>
        <w:t>(A) people who are silent often lack depth of character</w:t>
      </w:r>
      <w:r w:rsidRPr="00FB1919">
        <w:rPr>
          <w:lang w:val="en-IN"/>
        </w:rPr>
        <w:br/>
        <w:t>(B) calm and quiet people may possess great wisdom or strength</w:t>
      </w:r>
      <w:r w:rsidRPr="00FB1919">
        <w:rPr>
          <w:lang w:val="en-IN"/>
        </w:rPr>
        <w:br/>
        <w:t>(C) silence is always a sign of weakness</w:t>
      </w:r>
      <w:r w:rsidRPr="00FB1919">
        <w:rPr>
          <w:lang w:val="en-IN"/>
        </w:rPr>
        <w:br/>
        <w:t>(D) people who remain silent have nothing to offer</w:t>
      </w:r>
    </w:p>
    <w:p w14:paraId="5F7F9EA3" w14:textId="77777777" w:rsidR="00FB1919" w:rsidRPr="00FB1919" w:rsidRDefault="00FB1919" w:rsidP="00FB1919">
      <w:pPr>
        <w:numPr>
          <w:ilvl w:val="0"/>
          <w:numId w:val="10"/>
        </w:numPr>
        <w:rPr>
          <w:lang w:val="en-IN"/>
        </w:rPr>
      </w:pPr>
      <w:r w:rsidRPr="00FB1919">
        <w:rPr>
          <w:lang w:val="en-IN"/>
        </w:rPr>
        <w:t>"Bite the bullet" means</w:t>
      </w:r>
      <w:r w:rsidRPr="00FB1919">
        <w:rPr>
          <w:lang w:val="en-IN"/>
        </w:rPr>
        <w:br/>
        <w:t>(A) to literally endure physical pain from injury</w:t>
      </w:r>
      <w:r w:rsidRPr="00FB1919">
        <w:rPr>
          <w:lang w:val="en-IN"/>
        </w:rPr>
        <w:br/>
        <w:t>(B) to face a difficult situation with courage despite reluctance</w:t>
      </w:r>
      <w:r w:rsidRPr="00FB1919">
        <w:rPr>
          <w:lang w:val="en-IN"/>
        </w:rPr>
        <w:br/>
        <w:t>(C) to mock someone during hardship</w:t>
      </w:r>
      <w:r w:rsidRPr="00FB1919">
        <w:rPr>
          <w:lang w:val="en-IN"/>
        </w:rPr>
        <w:br/>
        <w:t>(D) to avoid responsibility at a crucial time</w:t>
      </w:r>
    </w:p>
    <w:p w14:paraId="3DF5B931" w14:textId="77777777" w:rsidR="00FB1919" w:rsidRPr="00FB1919" w:rsidRDefault="00FB1919" w:rsidP="00FB1919">
      <w:pPr>
        <w:numPr>
          <w:ilvl w:val="0"/>
          <w:numId w:val="10"/>
        </w:numPr>
        <w:rPr>
          <w:lang w:val="en-IN"/>
        </w:rPr>
      </w:pPr>
      <w:r w:rsidRPr="00FB1919">
        <w:rPr>
          <w:lang w:val="en-IN"/>
        </w:rPr>
        <w:t>"A rolling stone gathers no moss" means</w:t>
      </w:r>
      <w:r w:rsidRPr="00FB1919">
        <w:rPr>
          <w:lang w:val="en-IN"/>
        </w:rPr>
        <w:br/>
        <w:t>(A) a restless person rarely prospers</w:t>
      </w:r>
      <w:r w:rsidRPr="00FB1919">
        <w:rPr>
          <w:lang w:val="en-IN"/>
        </w:rPr>
        <w:br/>
        <w:t>(B) travelling frequently brings more opportunities</w:t>
      </w:r>
      <w:r w:rsidRPr="00FB1919">
        <w:rPr>
          <w:lang w:val="en-IN"/>
        </w:rPr>
        <w:br/>
        <w:t>(C) people who stay still lack creativity</w:t>
      </w:r>
      <w:r w:rsidRPr="00FB1919">
        <w:rPr>
          <w:lang w:val="en-IN"/>
        </w:rPr>
        <w:br/>
        <w:t>(D) changing environments always ensures success</w:t>
      </w:r>
    </w:p>
    <w:p w14:paraId="16CE6ECF" w14:textId="77777777" w:rsidR="00FB1919" w:rsidRPr="00FB1919" w:rsidRDefault="00FB1919" w:rsidP="00FB1919">
      <w:pPr>
        <w:numPr>
          <w:ilvl w:val="0"/>
          <w:numId w:val="10"/>
        </w:numPr>
        <w:rPr>
          <w:lang w:val="en-IN"/>
        </w:rPr>
      </w:pPr>
      <w:r w:rsidRPr="00FB1919">
        <w:rPr>
          <w:lang w:val="en-IN"/>
        </w:rPr>
        <w:t>"Throwing pearls before swine" means</w:t>
      </w:r>
      <w:r w:rsidRPr="00FB1919">
        <w:rPr>
          <w:lang w:val="en-IN"/>
        </w:rPr>
        <w:br/>
        <w:t>(A) saving something precious for the right moment</w:t>
      </w:r>
      <w:r w:rsidRPr="00FB1919">
        <w:rPr>
          <w:lang w:val="en-IN"/>
        </w:rPr>
        <w:br/>
        <w:t>(B) offering valuable things to those who cannot appreciate them</w:t>
      </w:r>
      <w:r w:rsidRPr="00FB1919">
        <w:rPr>
          <w:lang w:val="en-IN"/>
        </w:rPr>
        <w:br/>
        <w:t>(C) wasting resources on luxuries for oneself</w:t>
      </w:r>
      <w:r w:rsidRPr="00FB1919">
        <w:rPr>
          <w:lang w:val="en-IN"/>
        </w:rPr>
        <w:br/>
        <w:t>(D) keeping wisdom hidden from unworthy people</w:t>
      </w:r>
    </w:p>
    <w:p w14:paraId="087DC528" w14:textId="77777777" w:rsidR="00FB1919" w:rsidRPr="00FB1919" w:rsidRDefault="00FB1919" w:rsidP="00FB1919">
      <w:pPr>
        <w:numPr>
          <w:ilvl w:val="0"/>
          <w:numId w:val="10"/>
        </w:numPr>
        <w:rPr>
          <w:lang w:val="en-IN"/>
        </w:rPr>
      </w:pPr>
      <w:r w:rsidRPr="00FB1919">
        <w:rPr>
          <w:lang w:val="en-IN"/>
        </w:rPr>
        <w:t>"Silver lining in every cloud" means</w:t>
      </w:r>
      <w:r w:rsidRPr="00FB1919">
        <w:rPr>
          <w:lang w:val="en-IN"/>
        </w:rPr>
        <w:br/>
        <w:t>(A) storms are often followed by rainbows</w:t>
      </w:r>
      <w:r w:rsidRPr="00FB1919">
        <w:rPr>
          <w:lang w:val="en-IN"/>
        </w:rPr>
        <w:br/>
        <w:t>(B) every misfortune contains some element of hope or benefit</w:t>
      </w:r>
      <w:r w:rsidRPr="00FB1919">
        <w:rPr>
          <w:lang w:val="en-IN"/>
        </w:rPr>
        <w:br/>
        <w:t>(C) clouds enhance the beauty of sunlight</w:t>
      </w:r>
      <w:r w:rsidRPr="00FB1919">
        <w:rPr>
          <w:lang w:val="en-IN"/>
        </w:rPr>
        <w:br/>
        <w:t>(D) good times are always temporary</w:t>
      </w:r>
    </w:p>
    <w:p w14:paraId="5C014DB8" w14:textId="77777777" w:rsidR="00FB1919" w:rsidRPr="00FB1919" w:rsidRDefault="00FB1919" w:rsidP="00FB1919">
      <w:pPr>
        <w:numPr>
          <w:ilvl w:val="0"/>
          <w:numId w:val="10"/>
        </w:numPr>
        <w:rPr>
          <w:lang w:val="en-IN"/>
        </w:rPr>
      </w:pPr>
      <w:r w:rsidRPr="00FB1919">
        <w:rPr>
          <w:lang w:val="en-IN"/>
        </w:rPr>
        <w:t>"Hit the nail on the head" means</w:t>
      </w:r>
      <w:r w:rsidRPr="00FB1919">
        <w:rPr>
          <w:lang w:val="en-IN"/>
        </w:rPr>
        <w:br/>
        <w:t>(A) to strike physically with force</w:t>
      </w:r>
      <w:r w:rsidRPr="00FB1919">
        <w:rPr>
          <w:lang w:val="en-IN"/>
        </w:rPr>
        <w:br/>
        <w:t>(B) to state or do something with absolute accuracy</w:t>
      </w:r>
      <w:r w:rsidRPr="00FB1919">
        <w:rPr>
          <w:lang w:val="en-IN"/>
        </w:rPr>
        <w:br/>
        <w:t>(C) to worsen a situation unintentionally</w:t>
      </w:r>
      <w:r w:rsidRPr="00FB1919">
        <w:rPr>
          <w:lang w:val="en-IN"/>
        </w:rPr>
        <w:br/>
        <w:t>(D) to end a dispute violently</w:t>
      </w:r>
    </w:p>
    <w:p w14:paraId="390F82E8" w14:textId="77777777" w:rsidR="00FB1919" w:rsidRPr="00FB1919" w:rsidRDefault="00FB1919" w:rsidP="00FB1919">
      <w:pPr>
        <w:numPr>
          <w:ilvl w:val="0"/>
          <w:numId w:val="10"/>
        </w:numPr>
        <w:rPr>
          <w:lang w:val="en-IN"/>
        </w:rPr>
      </w:pPr>
      <w:r w:rsidRPr="00FB1919">
        <w:rPr>
          <w:lang w:val="en-IN"/>
        </w:rPr>
        <w:t>"Burning the midnight oil" means</w:t>
      </w:r>
      <w:r w:rsidRPr="00FB1919">
        <w:rPr>
          <w:lang w:val="en-IN"/>
        </w:rPr>
        <w:br/>
        <w:t>(A) wasting natural resources needlessly</w:t>
      </w:r>
      <w:r w:rsidRPr="00FB1919">
        <w:rPr>
          <w:lang w:val="en-IN"/>
        </w:rPr>
        <w:br/>
        <w:t>(B) staying awake late at night in order to work hard</w:t>
      </w:r>
      <w:r w:rsidRPr="00FB1919">
        <w:rPr>
          <w:lang w:val="en-IN"/>
        </w:rPr>
        <w:br/>
        <w:t>(C) spending nights in celebration</w:t>
      </w:r>
      <w:r w:rsidRPr="00FB1919">
        <w:rPr>
          <w:lang w:val="en-IN"/>
        </w:rPr>
        <w:br/>
        <w:t>(D) overthinking minor issues</w:t>
      </w:r>
    </w:p>
    <w:p w14:paraId="231DC9D0" w14:textId="77777777" w:rsidR="00FB1919" w:rsidRPr="00FB1919" w:rsidRDefault="00FB1919" w:rsidP="00FB1919">
      <w:pPr>
        <w:numPr>
          <w:ilvl w:val="0"/>
          <w:numId w:val="10"/>
        </w:numPr>
        <w:rPr>
          <w:lang w:val="en-IN"/>
        </w:rPr>
      </w:pPr>
      <w:r w:rsidRPr="00FB1919">
        <w:rPr>
          <w:lang w:val="en-IN"/>
        </w:rPr>
        <w:t>"Crossing the Rubicon" means</w:t>
      </w:r>
      <w:r w:rsidRPr="00FB1919">
        <w:rPr>
          <w:lang w:val="en-IN"/>
        </w:rPr>
        <w:br/>
        <w:t>(A) retreating from a dangerous situation</w:t>
      </w:r>
      <w:r w:rsidRPr="00FB1919">
        <w:rPr>
          <w:lang w:val="en-IN"/>
        </w:rPr>
        <w:br/>
        <w:t>(B) making an irreversible decision with significant consequences</w:t>
      </w:r>
      <w:r w:rsidRPr="00FB1919">
        <w:rPr>
          <w:lang w:val="en-IN"/>
        </w:rPr>
        <w:br/>
      </w:r>
      <w:r w:rsidRPr="00FB1919">
        <w:rPr>
          <w:lang w:val="en-IN"/>
        </w:rPr>
        <w:lastRenderedPageBreak/>
        <w:t>(C) choosing the easiest possible option available</w:t>
      </w:r>
      <w:r w:rsidRPr="00FB1919">
        <w:rPr>
          <w:lang w:val="en-IN"/>
        </w:rPr>
        <w:br/>
        <w:t>(D) attempting to balance both sides of an argument</w:t>
      </w:r>
    </w:p>
    <w:p w14:paraId="48D3E7A2" w14:textId="77777777" w:rsidR="00FB1919" w:rsidRPr="00FB1919" w:rsidRDefault="00FB1919" w:rsidP="00FB1919">
      <w:pPr>
        <w:numPr>
          <w:ilvl w:val="0"/>
          <w:numId w:val="10"/>
        </w:numPr>
        <w:rPr>
          <w:lang w:val="en-IN"/>
        </w:rPr>
      </w:pPr>
      <w:r w:rsidRPr="00FB1919">
        <w:rPr>
          <w:lang w:val="en-IN"/>
        </w:rPr>
        <w:t>"To cry over spilt milk" means</w:t>
      </w:r>
      <w:r w:rsidRPr="00FB1919">
        <w:rPr>
          <w:lang w:val="en-IN"/>
        </w:rPr>
        <w:br/>
        <w:t>(A) regretting something that cannot be undone</w:t>
      </w:r>
      <w:r w:rsidRPr="00FB1919">
        <w:rPr>
          <w:lang w:val="en-IN"/>
        </w:rPr>
        <w:br/>
        <w:t>(B) attempting to prevent a future mishap</w:t>
      </w:r>
      <w:r w:rsidRPr="00FB1919">
        <w:rPr>
          <w:lang w:val="en-IN"/>
        </w:rPr>
        <w:br/>
        <w:t>(C) complaining about trivial matters repeatedly</w:t>
      </w:r>
      <w:r w:rsidRPr="00FB1919">
        <w:rPr>
          <w:lang w:val="en-IN"/>
        </w:rPr>
        <w:br/>
        <w:t>(D) blaming others for one’s mistakes</w:t>
      </w:r>
    </w:p>
    <w:p w14:paraId="046A1F1A" w14:textId="77777777" w:rsidR="00FB1919" w:rsidRPr="00FB1919" w:rsidRDefault="00FB1919" w:rsidP="00FB1919">
      <w:pPr>
        <w:numPr>
          <w:ilvl w:val="0"/>
          <w:numId w:val="10"/>
        </w:numPr>
        <w:rPr>
          <w:lang w:val="en-IN"/>
        </w:rPr>
      </w:pPr>
      <w:r w:rsidRPr="00FB1919">
        <w:rPr>
          <w:lang w:val="en-IN"/>
        </w:rPr>
        <w:t>"The proof of the pudding is in the eating" means</w:t>
      </w:r>
      <w:r w:rsidRPr="00FB1919">
        <w:rPr>
          <w:lang w:val="en-IN"/>
        </w:rPr>
        <w:br/>
        <w:t>(A) dishes made from pudding are always tastier</w:t>
      </w:r>
      <w:r w:rsidRPr="00FB1919">
        <w:rPr>
          <w:lang w:val="en-IN"/>
        </w:rPr>
        <w:br/>
        <w:t>(B) the true value of something can only be judged by practical use</w:t>
      </w:r>
      <w:r w:rsidRPr="00FB1919">
        <w:rPr>
          <w:lang w:val="en-IN"/>
        </w:rPr>
        <w:br/>
        <w:t>(C) appearances always reveal reality</w:t>
      </w:r>
      <w:r w:rsidRPr="00FB1919">
        <w:rPr>
          <w:lang w:val="en-IN"/>
        </w:rPr>
        <w:br/>
        <w:t>(D) theory is more important than practice</w:t>
      </w:r>
    </w:p>
    <w:p w14:paraId="18381E3C" w14:textId="0741EB41" w:rsidR="009F2CF2" w:rsidRPr="00EC7D8A" w:rsidRDefault="009F2CF2" w:rsidP="00EC7D8A"/>
    <w:sectPr w:rsidR="009F2CF2" w:rsidRPr="00EC7D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1231CA"/>
    <w:multiLevelType w:val="multilevel"/>
    <w:tmpl w:val="B864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10698871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314"/>
    <w:rsid w:val="0015074B"/>
    <w:rsid w:val="001601C3"/>
    <w:rsid w:val="0029639D"/>
    <w:rsid w:val="00326F90"/>
    <w:rsid w:val="009F2CF2"/>
    <w:rsid w:val="00AA1D8D"/>
    <w:rsid w:val="00B47730"/>
    <w:rsid w:val="00CB0664"/>
    <w:rsid w:val="00EC7D8A"/>
    <w:rsid w:val="00FB19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3</cp:revision>
  <dcterms:created xsi:type="dcterms:W3CDTF">2013-12-23T23:15:00Z</dcterms:created>
  <dcterms:modified xsi:type="dcterms:W3CDTF">2025-09-17T14:18:00Z</dcterms:modified>
  <cp:category/>
</cp:coreProperties>
</file>