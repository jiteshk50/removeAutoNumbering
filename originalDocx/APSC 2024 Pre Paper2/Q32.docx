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D31CC" w14:textId="2B7108CF" w:rsidR="00681595" w:rsidRPr="00681595" w:rsidRDefault="00681595" w:rsidP="00681595">
      <w:pPr>
        <w:numPr>
          <w:ilvl w:val="0"/>
          <w:numId w:val="31"/>
        </w:numPr>
        <w:rPr>
          <w:lang w:val="en-IN"/>
        </w:rPr>
      </w:pPr>
      <w:r w:rsidRPr="00681595">
        <w:rPr>
          <w:lang w:val="en-IN"/>
        </w:rPr>
        <w:t>The sides of a rectangle are 45 m and 80 m. Find the perimeter of a square whose area equals the rectangle’s area.</w:t>
      </w:r>
      <w:r w:rsidRPr="00681595">
        <w:rPr>
          <w:lang w:val="en-IN"/>
        </w:rPr>
        <w:br/>
        <w:t>(A) 250 m</w:t>
      </w:r>
      <w:r w:rsidRPr="00681595">
        <w:rPr>
          <w:lang w:val="en-IN"/>
        </w:rPr>
        <w:br/>
        <w:t>(B) 260 m</w:t>
      </w:r>
      <w:r w:rsidRPr="00681595">
        <w:rPr>
          <w:lang w:val="en-IN"/>
        </w:rPr>
        <w:br/>
        <w:t>(C) 270 m</w:t>
      </w:r>
      <w:r w:rsidRPr="00681595">
        <w:rPr>
          <w:lang w:val="en-IN"/>
        </w:rPr>
        <w:br/>
        <w:t>(D) 280 m</w:t>
      </w:r>
    </w:p>
    <w:p w14:paraId="28DC5772" w14:textId="05410BDE" w:rsidR="00681595" w:rsidRPr="00681595" w:rsidRDefault="00681595" w:rsidP="00681595">
      <w:pPr>
        <w:numPr>
          <w:ilvl w:val="0"/>
          <w:numId w:val="31"/>
        </w:numPr>
        <w:rPr>
          <w:lang w:val="en-IN"/>
        </w:rPr>
      </w:pPr>
      <w:r w:rsidRPr="00681595">
        <w:rPr>
          <w:lang w:val="en-IN"/>
        </w:rPr>
        <w:t>A rectangular plot measures 27 m by 75 m. The plot is reshaped into a square without changing area. The side of the square is</w:t>
      </w:r>
      <w:r w:rsidRPr="00681595">
        <w:rPr>
          <w:lang w:val="en-IN"/>
        </w:rPr>
        <w:br/>
        <w:t>(A) 40.5 m</w:t>
      </w:r>
      <w:r w:rsidRPr="00681595">
        <w:rPr>
          <w:lang w:val="en-IN"/>
        </w:rPr>
        <w:br/>
        <w:t>(B) 42.5 m</w:t>
      </w:r>
      <w:r w:rsidRPr="00681595">
        <w:rPr>
          <w:lang w:val="en-IN"/>
        </w:rPr>
        <w:br/>
        <w:t>(C) 45 m</w:t>
      </w:r>
      <w:r w:rsidRPr="00681595">
        <w:rPr>
          <w:lang w:val="en-IN"/>
        </w:rPr>
        <w:br/>
        <w:t>(D) 48 m</w:t>
      </w:r>
    </w:p>
    <w:p w14:paraId="28137F51" w14:textId="7FEEBFCD" w:rsidR="00681595" w:rsidRPr="00681595" w:rsidRDefault="00681595" w:rsidP="00681595">
      <w:pPr>
        <w:numPr>
          <w:ilvl w:val="0"/>
          <w:numId w:val="31"/>
        </w:numPr>
        <w:rPr>
          <w:lang w:val="en-IN"/>
        </w:rPr>
      </w:pPr>
      <w:r w:rsidRPr="00681595">
        <w:rPr>
          <w:lang w:val="en-IN"/>
        </w:rPr>
        <w:t>The area of a rectangle is 12,544 m² and its sides are in the ratio 11:8. The rectangle is converted into a square of equal area. Find the perimeter of the square.</w:t>
      </w:r>
      <w:r w:rsidRPr="00681595">
        <w:rPr>
          <w:lang w:val="en-IN"/>
        </w:rPr>
        <w:br/>
        <w:t>(A) 448 m</w:t>
      </w:r>
      <w:r w:rsidRPr="00681595">
        <w:rPr>
          <w:lang w:val="en-IN"/>
        </w:rPr>
        <w:br/>
        <w:t>(B) 452 m</w:t>
      </w:r>
      <w:r w:rsidRPr="00681595">
        <w:rPr>
          <w:lang w:val="en-IN"/>
        </w:rPr>
        <w:br/>
        <w:t>(C) 456 m</w:t>
      </w:r>
      <w:r w:rsidRPr="00681595">
        <w:rPr>
          <w:lang w:val="en-IN"/>
        </w:rPr>
        <w:br/>
        <w:t>(D) 460 m</w:t>
      </w:r>
    </w:p>
    <w:p w14:paraId="0F08042C" w14:textId="4018512B" w:rsidR="00681595" w:rsidRPr="00681595" w:rsidRDefault="00681595" w:rsidP="00681595">
      <w:pPr>
        <w:numPr>
          <w:ilvl w:val="0"/>
          <w:numId w:val="31"/>
        </w:numPr>
        <w:rPr>
          <w:lang w:val="en-IN"/>
        </w:rPr>
      </w:pPr>
      <w:r w:rsidRPr="00681595">
        <w:rPr>
          <w:lang w:val="en-IN"/>
        </w:rPr>
        <w:t>A rectangular garden 32 m by 98 m is redesigned as a square with the same area. Find the difference between the perimeters of the rectangle and the square.</w:t>
      </w:r>
      <w:r w:rsidRPr="00681595">
        <w:rPr>
          <w:lang w:val="en-IN"/>
        </w:rPr>
        <w:br/>
        <w:t>(A) 10 m</w:t>
      </w:r>
      <w:r w:rsidRPr="00681595">
        <w:rPr>
          <w:lang w:val="en-IN"/>
        </w:rPr>
        <w:br/>
        <w:t>(B) 12 m</w:t>
      </w:r>
      <w:r w:rsidRPr="00681595">
        <w:rPr>
          <w:lang w:val="en-IN"/>
        </w:rPr>
        <w:br/>
        <w:t>(C) 14 m</w:t>
      </w:r>
      <w:r w:rsidRPr="00681595">
        <w:rPr>
          <w:lang w:val="en-IN"/>
        </w:rPr>
        <w:br/>
        <w:t>(D) 16 m</w:t>
      </w:r>
    </w:p>
    <w:p w14:paraId="4194B2DF" w14:textId="65BA88A0" w:rsidR="00681595" w:rsidRPr="00681595" w:rsidRDefault="00681595" w:rsidP="00681595">
      <w:pPr>
        <w:numPr>
          <w:ilvl w:val="0"/>
          <w:numId w:val="31"/>
        </w:numPr>
        <w:rPr>
          <w:lang w:val="en-IN"/>
        </w:rPr>
      </w:pPr>
      <w:r w:rsidRPr="00681595">
        <w:rPr>
          <w:lang w:val="en-IN"/>
        </w:rPr>
        <w:t>A rectangle has diagonal 50 m and one side 30 m. A square of equal area is formed. Find the perimeter of the square.</w:t>
      </w:r>
      <w:r w:rsidRPr="00681595">
        <w:rPr>
          <w:lang w:val="en-IN"/>
        </w:rPr>
        <w:br/>
        <w:t>(A) 160 m</w:t>
      </w:r>
      <w:r w:rsidRPr="00681595">
        <w:rPr>
          <w:lang w:val="en-IN"/>
        </w:rPr>
        <w:br/>
        <w:t>(B) 168 m</w:t>
      </w:r>
      <w:r w:rsidRPr="00681595">
        <w:rPr>
          <w:lang w:val="en-IN"/>
        </w:rPr>
        <w:br/>
        <w:t>(C) 172 m</w:t>
      </w:r>
      <w:r w:rsidRPr="00681595">
        <w:rPr>
          <w:lang w:val="en-IN"/>
        </w:rPr>
        <w:br/>
        <w:t>(D) 176 m</w:t>
      </w:r>
    </w:p>
    <w:p w14:paraId="009EF945" w14:textId="09FDB94E" w:rsidR="00681595" w:rsidRPr="00681595" w:rsidRDefault="00681595" w:rsidP="00681595">
      <w:pPr>
        <w:numPr>
          <w:ilvl w:val="0"/>
          <w:numId w:val="31"/>
        </w:numPr>
        <w:rPr>
          <w:lang w:val="en-IN"/>
        </w:rPr>
      </w:pPr>
      <w:r w:rsidRPr="00681595">
        <w:rPr>
          <w:lang w:val="en-IN"/>
        </w:rPr>
        <w:t>A rectangle of sides (x + 9) m and (x − 3) m has the same area as a square of side (2x − 5) m. Find the perimeter of the square.</w:t>
      </w:r>
      <w:r w:rsidRPr="00681595">
        <w:rPr>
          <w:lang w:val="en-IN"/>
        </w:rPr>
        <w:br/>
        <w:t>(A) 8x − 20 m</w:t>
      </w:r>
      <w:r w:rsidRPr="00681595">
        <w:rPr>
          <w:lang w:val="en-IN"/>
        </w:rPr>
        <w:br/>
        <w:t>(B) 6x − 10 m</w:t>
      </w:r>
      <w:r w:rsidRPr="00681595">
        <w:rPr>
          <w:lang w:val="en-IN"/>
        </w:rPr>
        <w:br/>
        <w:t>(C) 10x − 25 m</w:t>
      </w:r>
      <w:r w:rsidRPr="00681595">
        <w:rPr>
          <w:lang w:val="en-IN"/>
        </w:rPr>
        <w:br/>
        <w:t>(D) 12x − 30 m</w:t>
      </w:r>
    </w:p>
    <w:p w14:paraId="6DCD80E3" w14:textId="7073151C" w:rsidR="00681595" w:rsidRPr="00681595" w:rsidRDefault="00681595" w:rsidP="00681595">
      <w:pPr>
        <w:numPr>
          <w:ilvl w:val="0"/>
          <w:numId w:val="31"/>
        </w:numPr>
        <w:rPr>
          <w:lang w:val="en-IN"/>
        </w:rPr>
      </w:pPr>
      <w:r w:rsidRPr="00681595">
        <w:rPr>
          <w:lang w:val="en-IN"/>
        </w:rPr>
        <w:t>A rectangle has perimeter 260 m and its sides are in the ratio 4:9. A square of equal area is drawn. Find the side of the square.</w:t>
      </w:r>
      <w:r w:rsidRPr="00681595">
        <w:rPr>
          <w:lang w:val="en-IN"/>
        </w:rPr>
        <w:br/>
        <w:t>(A) 55 m</w:t>
      </w:r>
      <w:r w:rsidRPr="00681595">
        <w:rPr>
          <w:lang w:val="en-IN"/>
        </w:rPr>
        <w:br/>
        <w:t>(B) 56 m</w:t>
      </w:r>
      <w:r w:rsidRPr="00681595">
        <w:rPr>
          <w:lang w:val="en-IN"/>
        </w:rPr>
        <w:br/>
      </w:r>
      <w:r w:rsidRPr="00681595">
        <w:rPr>
          <w:lang w:val="en-IN"/>
        </w:rPr>
        <w:lastRenderedPageBreak/>
        <w:t>(C) 57 m</w:t>
      </w:r>
      <w:r w:rsidRPr="00681595">
        <w:rPr>
          <w:lang w:val="en-IN"/>
        </w:rPr>
        <w:br/>
        <w:t>(D) 58 m</w:t>
      </w:r>
    </w:p>
    <w:p w14:paraId="7FD686D6" w14:textId="726038E1" w:rsidR="00681595" w:rsidRPr="00681595" w:rsidRDefault="00681595" w:rsidP="00681595">
      <w:pPr>
        <w:numPr>
          <w:ilvl w:val="0"/>
          <w:numId w:val="31"/>
        </w:numPr>
        <w:rPr>
          <w:lang w:val="en-IN"/>
        </w:rPr>
      </w:pPr>
      <w:r w:rsidRPr="00681595">
        <w:rPr>
          <w:lang w:val="en-IN"/>
        </w:rPr>
        <w:t>The length of a rectangle exceeds its breadth by 24 m, and its area equals that of a square whose perimeter is 224 m. Find the breadth of the rectangle.</w:t>
      </w:r>
      <w:r w:rsidRPr="00681595">
        <w:rPr>
          <w:lang w:val="en-IN"/>
        </w:rPr>
        <w:br/>
        <w:t>(A) 28 m</w:t>
      </w:r>
      <w:r w:rsidRPr="00681595">
        <w:rPr>
          <w:lang w:val="en-IN"/>
        </w:rPr>
        <w:br/>
        <w:t>(B) 32 m</w:t>
      </w:r>
      <w:r w:rsidRPr="00681595">
        <w:rPr>
          <w:lang w:val="en-IN"/>
        </w:rPr>
        <w:br/>
        <w:t>(C) 36 m</w:t>
      </w:r>
      <w:r w:rsidRPr="00681595">
        <w:rPr>
          <w:lang w:val="en-IN"/>
        </w:rPr>
        <w:br/>
        <w:t>(D) 40 m</w:t>
      </w:r>
    </w:p>
    <w:p w14:paraId="63FFCD94" w14:textId="18AAFAB2" w:rsidR="00681595" w:rsidRPr="00681595" w:rsidRDefault="00681595" w:rsidP="00681595">
      <w:pPr>
        <w:numPr>
          <w:ilvl w:val="0"/>
          <w:numId w:val="31"/>
        </w:numPr>
        <w:rPr>
          <w:lang w:val="en-IN"/>
        </w:rPr>
      </w:pPr>
      <w:r w:rsidRPr="00681595">
        <w:rPr>
          <w:lang w:val="en-IN"/>
        </w:rPr>
        <w:t>A rectangular hall has an area of 6,912 m² and its length exceeds its breadth by 48 m. If a square hall of equal area is to be built, what is its perimeter?</w:t>
      </w:r>
      <w:r w:rsidRPr="00681595">
        <w:rPr>
          <w:lang w:val="en-IN"/>
        </w:rPr>
        <w:br/>
        <w:t>(A) 320 m</w:t>
      </w:r>
      <w:r w:rsidRPr="00681595">
        <w:rPr>
          <w:lang w:val="en-IN"/>
        </w:rPr>
        <w:br/>
        <w:t>(B) 332 m</w:t>
      </w:r>
      <w:r w:rsidRPr="00681595">
        <w:rPr>
          <w:lang w:val="en-IN"/>
        </w:rPr>
        <w:br/>
        <w:t>(C) 344 m</w:t>
      </w:r>
      <w:r w:rsidRPr="00681595">
        <w:rPr>
          <w:lang w:val="en-IN"/>
        </w:rPr>
        <w:br/>
        <w:t>(D) 352 m</w:t>
      </w:r>
    </w:p>
    <w:p w14:paraId="18381E3C" w14:textId="21B3687B" w:rsidR="009F2CF2" w:rsidRPr="00681595" w:rsidRDefault="00681595" w:rsidP="00681595">
      <w:pPr>
        <w:numPr>
          <w:ilvl w:val="0"/>
          <w:numId w:val="31"/>
        </w:numPr>
      </w:pPr>
      <w:r w:rsidRPr="00681595">
        <w:rPr>
          <w:lang w:val="en-IN"/>
        </w:rPr>
        <w:t>A rectangle has area numerically equal to its perimeter in metres, and its sides are integers with length ≥ breadth. A square of equal area is constructed. Which could be the perimeter of the square?</w:t>
      </w:r>
      <w:r w:rsidRPr="00681595">
        <w:rPr>
          <w:lang w:val="en-IN"/>
        </w:rPr>
        <w:br/>
        <w:t>(A) 64 m</w:t>
      </w:r>
      <w:r w:rsidRPr="00681595">
        <w:rPr>
          <w:lang w:val="en-IN"/>
        </w:rPr>
        <w:br/>
        <w:t>(B) 68 m</w:t>
      </w:r>
      <w:r w:rsidRPr="00681595">
        <w:rPr>
          <w:lang w:val="en-IN"/>
        </w:rPr>
        <w:br/>
        <w:t>(C) 72 m</w:t>
      </w:r>
      <w:r w:rsidRPr="00681595">
        <w:rPr>
          <w:lang w:val="en-IN"/>
        </w:rPr>
        <w:br/>
        <w:t>(D) 76 m</w:t>
      </w:r>
    </w:p>
    <w:sectPr w:rsidR="009F2CF2" w:rsidRPr="00681595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8E25F4"/>
    <w:multiLevelType w:val="multilevel"/>
    <w:tmpl w:val="756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F65102"/>
    <w:multiLevelType w:val="multilevel"/>
    <w:tmpl w:val="16D2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272893"/>
    <w:multiLevelType w:val="multilevel"/>
    <w:tmpl w:val="B65A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312AEF"/>
    <w:multiLevelType w:val="multilevel"/>
    <w:tmpl w:val="975C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4E5884"/>
    <w:multiLevelType w:val="multilevel"/>
    <w:tmpl w:val="30B4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810F4A"/>
    <w:multiLevelType w:val="multilevel"/>
    <w:tmpl w:val="7A40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070C6E"/>
    <w:multiLevelType w:val="multilevel"/>
    <w:tmpl w:val="372C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8848A3"/>
    <w:multiLevelType w:val="hybridMultilevel"/>
    <w:tmpl w:val="969C4E88"/>
    <w:lvl w:ilvl="0" w:tplc="0848F9A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6A4C196">
      <w:numFmt w:val="decimal"/>
      <w:lvlText w:val=""/>
      <w:lvlJc w:val="left"/>
    </w:lvl>
    <w:lvl w:ilvl="2" w:tplc="489E3A06">
      <w:numFmt w:val="decimal"/>
      <w:lvlText w:val=""/>
      <w:lvlJc w:val="left"/>
    </w:lvl>
    <w:lvl w:ilvl="3" w:tplc="769E2F78">
      <w:numFmt w:val="decimal"/>
      <w:lvlText w:val=""/>
      <w:lvlJc w:val="left"/>
    </w:lvl>
    <w:lvl w:ilvl="4" w:tplc="6CD824EC">
      <w:numFmt w:val="decimal"/>
      <w:lvlText w:val=""/>
      <w:lvlJc w:val="left"/>
    </w:lvl>
    <w:lvl w:ilvl="5" w:tplc="F0BC1118">
      <w:numFmt w:val="decimal"/>
      <w:lvlText w:val=""/>
      <w:lvlJc w:val="left"/>
    </w:lvl>
    <w:lvl w:ilvl="6" w:tplc="18A00E84">
      <w:numFmt w:val="decimal"/>
      <w:lvlText w:val=""/>
      <w:lvlJc w:val="left"/>
    </w:lvl>
    <w:lvl w:ilvl="7" w:tplc="3AEE2CE2">
      <w:numFmt w:val="decimal"/>
      <w:lvlText w:val=""/>
      <w:lvlJc w:val="left"/>
    </w:lvl>
    <w:lvl w:ilvl="8" w:tplc="5CC6AAE0">
      <w:numFmt w:val="decimal"/>
      <w:lvlText w:val=""/>
      <w:lvlJc w:val="left"/>
    </w:lvl>
  </w:abstractNum>
  <w:abstractNum w:abstractNumId="28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651CA1"/>
    <w:multiLevelType w:val="multilevel"/>
    <w:tmpl w:val="F280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374F0C"/>
    <w:multiLevelType w:val="multilevel"/>
    <w:tmpl w:val="767A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28"/>
  </w:num>
  <w:num w:numId="11" w16cid:durableId="429743624">
    <w:abstractNumId w:val="10"/>
  </w:num>
  <w:num w:numId="12" w16cid:durableId="358163999">
    <w:abstractNumId w:val="23"/>
  </w:num>
  <w:num w:numId="13" w16cid:durableId="743989449">
    <w:abstractNumId w:val="17"/>
  </w:num>
  <w:num w:numId="14" w16cid:durableId="1864241212">
    <w:abstractNumId w:val="26"/>
  </w:num>
  <w:num w:numId="15" w16cid:durableId="2110157279">
    <w:abstractNumId w:val="18"/>
  </w:num>
  <w:num w:numId="16" w16cid:durableId="2145467471">
    <w:abstractNumId w:val="25"/>
  </w:num>
  <w:num w:numId="17" w16cid:durableId="2138641481">
    <w:abstractNumId w:val="31"/>
  </w:num>
  <w:num w:numId="18" w16cid:durableId="1482842887">
    <w:abstractNumId w:val="16"/>
  </w:num>
  <w:num w:numId="19" w16cid:durableId="1875581723">
    <w:abstractNumId w:val="19"/>
  </w:num>
  <w:num w:numId="20" w16cid:durableId="1150903516">
    <w:abstractNumId w:val="22"/>
  </w:num>
  <w:num w:numId="21" w16cid:durableId="1333528835">
    <w:abstractNumId w:val="9"/>
  </w:num>
  <w:num w:numId="22" w16cid:durableId="839663813">
    <w:abstractNumId w:val="11"/>
  </w:num>
  <w:num w:numId="23" w16cid:durableId="313612103">
    <w:abstractNumId w:val="12"/>
  </w:num>
  <w:num w:numId="24" w16cid:durableId="1276717279">
    <w:abstractNumId w:val="29"/>
  </w:num>
  <w:num w:numId="25" w16cid:durableId="1622689093">
    <w:abstractNumId w:val="21"/>
  </w:num>
  <w:num w:numId="26" w16cid:durableId="1740596013">
    <w:abstractNumId w:val="24"/>
  </w:num>
  <w:num w:numId="27" w16cid:durableId="2094273781">
    <w:abstractNumId w:val="30"/>
  </w:num>
  <w:num w:numId="28" w16cid:durableId="951321122">
    <w:abstractNumId w:val="27"/>
  </w:num>
  <w:num w:numId="29" w16cid:durableId="581765163">
    <w:abstractNumId w:val="20"/>
  </w:num>
  <w:num w:numId="30" w16cid:durableId="651912967">
    <w:abstractNumId w:val="15"/>
  </w:num>
  <w:num w:numId="31" w16cid:durableId="129369291">
    <w:abstractNumId w:val="13"/>
  </w:num>
  <w:num w:numId="32" w16cid:durableId="5176267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4D1D7F"/>
    <w:rsid w:val="005A4559"/>
    <w:rsid w:val="00652C5F"/>
    <w:rsid w:val="00681595"/>
    <w:rsid w:val="006D6D6A"/>
    <w:rsid w:val="007142FD"/>
    <w:rsid w:val="008019AA"/>
    <w:rsid w:val="00807E0B"/>
    <w:rsid w:val="008D4852"/>
    <w:rsid w:val="00962594"/>
    <w:rsid w:val="009736F9"/>
    <w:rsid w:val="009F2CF2"/>
    <w:rsid w:val="00AA1D8D"/>
    <w:rsid w:val="00B01B3D"/>
    <w:rsid w:val="00B47730"/>
    <w:rsid w:val="00B60F28"/>
    <w:rsid w:val="00C53D5D"/>
    <w:rsid w:val="00CB0664"/>
    <w:rsid w:val="00D8214C"/>
    <w:rsid w:val="00DA5F0C"/>
    <w:rsid w:val="00EC7D8A"/>
    <w:rsid w:val="00F00471"/>
    <w:rsid w:val="00F363F6"/>
    <w:rsid w:val="00F6643E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26</cp:revision>
  <dcterms:created xsi:type="dcterms:W3CDTF">2013-12-23T23:15:00Z</dcterms:created>
  <dcterms:modified xsi:type="dcterms:W3CDTF">2025-09-17T15:11:00Z</dcterms:modified>
  <cp:category/>
</cp:coreProperties>
</file>