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0ADA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At check</w:t>
      </w:r>
      <w:r w:rsidRPr="0060763F">
        <w:rPr>
          <w:lang w:val="en-IN"/>
        </w:rPr>
        <w:noBreakHyphen/>
        <w:t>in, the agent informs that boarding may be denied due to overbooking. A later flight 90 minutes after the original is guaranteed, plus a meal voucher. What will you do?</w:t>
      </w:r>
      <w:r w:rsidRPr="0060763F">
        <w:rPr>
          <w:lang w:val="en-IN"/>
        </w:rPr>
        <w:br/>
        <w:t>(A) Shout at staff and demand immediate boarding</w:t>
      </w:r>
      <w:r w:rsidRPr="0060763F">
        <w:rPr>
          <w:lang w:val="en-IN"/>
        </w:rPr>
        <w:br/>
        <w:t>(B) Calmly accept the reassignment to the next flight and request written confirmation plus entitlements</w:t>
      </w:r>
      <w:r w:rsidRPr="0060763F">
        <w:rPr>
          <w:lang w:val="en-IN"/>
        </w:rPr>
        <w:br/>
        <w:t>(C) Leave the airport and book a different airline at personal cost</w:t>
      </w:r>
      <w:r w:rsidRPr="0060763F">
        <w:rPr>
          <w:lang w:val="en-IN"/>
        </w:rPr>
        <w:br/>
        <w:t>(D) Demand free lifetime status for the inconvenience</w:t>
      </w:r>
    </w:p>
    <w:p w14:paraId="69F74335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You are denied boarding despite arriving well before cutoff. The airline offers a seat 5 hours later and meal vouchers. What will you do?</w:t>
      </w:r>
      <w:r w:rsidRPr="0060763F">
        <w:rPr>
          <w:lang w:val="en-IN"/>
        </w:rPr>
        <w:br/>
        <w:t>(A) Accept the new flight, collect vouchers, and document the incident for a formal claim</w:t>
      </w:r>
      <w:r w:rsidRPr="0060763F">
        <w:rPr>
          <w:lang w:val="en-IN"/>
        </w:rPr>
        <w:br/>
        <w:t>(B) Refuse all offers and block the counter</w:t>
      </w:r>
      <w:r w:rsidRPr="0060763F">
        <w:rPr>
          <w:lang w:val="en-IN"/>
        </w:rPr>
        <w:br/>
        <w:t>(C) Pay for another carrier now and discard evidence</w:t>
      </w:r>
      <w:r w:rsidRPr="0060763F">
        <w:rPr>
          <w:lang w:val="en-IN"/>
        </w:rPr>
        <w:br/>
        <w:t>(D) Argue with other passengers to start a sit</w:t>
      </w:r>
      <w:r w:rsidRPr="0060763F">
        <w:rPr>
          <w:lang w:val="en-IN"/>
        </w:rPr>
        <w:noBreakHyphen/>
        <w:t>in</w:t>
      </w:r>
    </w:p>
    <w:p w14:paraId="4DDA2550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Your connecting itinerary is broken after involuntary bump at origin. Gate staff propose rerouting through another hub to reach the destination 3 hours late. What will you do?</w:t>
      </w:r>
      <w:r w:rsidRPr="0060763F">
        <w:rPr>
          <w:lang w:val="en-IN"/>
        </w:rPr>
        <w:br/>
        <w:t>(A) Insist on original routing even if it means next</w:t>
      </w:r>
      <w:r w:rsidRPr="0060763F">
        <w:rPr>
          <w:lang w:val="en-IN"/>
        </w:rPr>
        <w:noBreakHyphen/>
        <w:t>day arrival</w:t>
      </w:r>
      <w:r w:rsidRPr="0060763F">
        <w:rPr>
          <w:lang w:val="en-IN"/>
        </w:rPr>
        <w:br/>
        <w:t>(B) Accept the reroute, request written confirmation and any due amenities, and notify downstream bookings</w:t>
      </w:r>
      <w:r w:rsidRPr="0060763F">
        <w:rPr>
          <w:lang w:val="en-IN"/>
        </w:rPr>
        <w:br/>
        <w:t>(C) Demand an upgrade on a different airline or nothing</w:t>
      </w:r>
      <w:r w:rsidRPr="0060763F">
        <w:rPr>
          <w:lang w:val="en-IN"/>
        </w:rPr>
        <w:br/>
        <w:t>(D) Abandon the trip and forfeit all tickets</w:t>
      </w:r>
    </w:p>
    <w:p w14:paraId="44D65ED4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Traveling with a medically necessary time</w:t>
      </w:r>
      <w:r w:rsidRPr="0060763F">
        <w:rPr>
          <w:lang w:val="en-IN"/>
        </w:rPr>
        <w:noBreakHyphen/>
        <w:t>sensitive appointment, you’re denied boarding; next flight is 6 hours later. What will you do?</w:t>
      </w:r>
      <w:r w:rsidRPr="0060763F">
        <w:rPr>
          <w:lang w:val="en-IN"/>
        </w:rPr>
        <w:br/>
        <w:t>(A) Create a scene and refuse to move</w:t>
      </w:r>
      <w:r w:rsidRPr="0060763F">
        <w:rPr>
          <w:lang w:val="en-IN"/>
        </w:rPr>
        <w:br/>
        <w:t>(B) Calmly escalate to the duty manager, present documentation, request priority on the earliest safe option and accommodations while documenting the case</w:t>
      </w:r>
      <w:r w:rsidRPr="0060763F">
        <w:rPr>
          <w:lang w:val="en-IN"/>
        </w:rPr>
        <w:br/>
        <w:t>(C) Threaten ground staff physically</w:t>
      </w:r>
      <w:r w:rsidRPr="0060763F">
        <w:rPr>
          <w:lang w:val="en-IN"/>
        </w:rPr>
        <w:br/>
        <w:t>(D) Purchase a walk</w:t>
      </w:r>
      <w:r w:rsidRPr="0060763F">
        <w:rPr>
          <w:lang w:val="en-IN"/>
        </w:rPr>
        <w:noBreakHyphen/>
        <w:t>up fare and discard the original ticket</w:t>
      </w:r>
    </w:p>
    <w:p w14:paraId="6F00D303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You volunteer to be bumped for benefits, sign the form, but then the airline changes the offer to less compensation. What will you do?</w:t>
      </w:r>
      <w:r w:rsidRPr="0060763F">
        <w:rPr>
          <w:lang w:val="en-IN"/>
        </w:rPr>
        <w:br/>
        <w:t>(A) Accept the reduced amount without records</w:t>
      </w:r>
      <w:r w:rsidRPr="0060763F">
        <w:rPr>
          <w:lang w:val="en-IN"/>
        </w:rPr>
        <w:br/>
        <w:t>(B) Politely decline the change, request restoration of original terms or reinstatement on the original flight</w:t>
      </w:r>
      <w:r w:rsidRPr="0060763F">
        <w:rPr>
          <w:lang w:val="en-IN"/>
        </w:rPr>
        <w:br/>
        <w:t>(C) Start shouting at unrelated passengers</w:t>
      </w:r>
      <w:r w:rsidRPr="0060763F">
        <w:rPr>
          <w:lang w:val="en-IN"/>
        </w:rPr>
        <w:br/>
        <w:t>(D) Abandon the airport and post on social media only</w:t>
      </w:r>
    </w:p>
    <w:p w14:paraId="0DAC1ECB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You’re denied boarding on a late</w:t>
      </w:r>
      <w:r w:rsidRPr="0060763F">
        <w:rPr>
          <w:lang w:val="en-IN"/>
        </w:rPr>
        <w:noBreakHyphen/>
        <w:t>night flight; the next confirmed seat is next morning. Hotel and transfers are offered. What will you do?</w:t>
      </w:r>
      <w:r w:rsidRPr="0060763F">
        <w:rPr>
          <w:lang w:val="en-IN"/>
        </w:rPr>
        <w:br/>
        <w:t>(A) Accept the arrangement, get written details, keep receipts, and confirm the new boarding pass</w:t>
      </w:r>
      <w:r w:rsidRPr="0060763F">
        <w:rPr>
          <w:lang w:val="en-IN"/>
        </w:rPr>
        <w:br/>
        <w:t>(B) Sleep in the terminal to “punish” the airline</w:t>
      </w:r>
      <w:r w:rsidRPr="0060763F">
        <w:rPr>
          <w:lang w:val="en-IN"/>
        </w:rPr>
        <w:br/>
      </w:r>
      <w:r w:rsidRPr="0060763F">
        <w:rPr>
          <w:lang w:val="en-IN"/>
        </w:rPr>
        <w:lastRenderedPageBreak/>
        <w:t>(C) Buy a separate red</w:t>
      </w:r>
      <w:r w:rsidRPr="0060763F">
        <w:rPr>
          <w:lang w:val="en-IN"/>
        </w:rPr>
        <w:noBreakHyphen/>
        <w:t>eye and skip documenting anything</w:t>
      </w:r>
      <w:r w:rsidRPr="0060763F">
        <w:rPr>
          <w:lang w:val="en-IN"/>
        </w:rPr>
        <w:br/>
        <w:t>(D) Verbally abuse the agent for “ruining the vacation”</w:t>
      </w:r>
    </w:p>
    <w:p w14:paraId="1F25F93C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The airline says you missed check</w:t>
      </w:r>
      <w:r w:rsidRPr="0060763F">
        <w:rPr>
          <w:lang w:val="en-IN"/>
        </w:rPr>
        <w:noBreakHyphen/>
        <w:t>in, but your timestamped photos show you arrived on time; boarding is denied. What will you do?</w:t>
      </w:r>
      <w:r w:rsidRPr="0060763F">
        <w:rPr>
          <w:lang w:val="en-IN"/>
        </w:rPr>
        <w:br/>
        <w:t>(A) Give up and go home</w:t>
      </w:r>
      <w:r w:rsidRPr="0060763F">
        <w:rPr>
          <w:lang w:val="en-IN"/>
        </w:rPr>
        <w:br/>
        <w:t xml:space="preserve">(B) Present evidence calmly, ask for supervisor review, and request appropriate </w:t>
      </w:r>
      <w:proofErr w:type="spellStart"/>
      <w:r w:rsidRPr="0060763F">
        <w:rPr>
          <w:lang w:val="en-IN"/>
        </w:rPr>
        <w:t>reaccommodation</w:t>
      </w:r>
      <w:proofErr w:type="spellEnd"/>
      <w:r w:rsidRPr="0060763F">
        <w:rPr>
          <w:lang w:val="en-IN"/>
        </w:rPr>
        <w:t xml:space="preserve"> and record of the decision</w:t>
      </w:r>
      <w:r w:rsidRPr="0060763F">
        <w:rPr>
          <w:lang w:val="en-IN"/>
        </w:rPr>
        <w:br/>
        <w:t>(C) Block the counter until police arrive</w:t>
      </w:r>
      <w:r w:rsidRPr="0060763F">
        <w:rPr>
          <w:lang w:val="en-IN"/>
        </w:rPr>
        <w:br/>
        <w:t>(D) Purchase another ticket and discard evidence</w:t>
      </w:r>
    </w:p>
    <w:p w14:paraId="0ED74213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Traveling with a child, you are involuntarily downgraded and nearly denied boarding due to equipment change; the airline offers seats together on a later flight. What will you do?</w:t>
      </w:r>
      <w:r w:rsidRPr="0060763F">
        <w:rPr>
          <w:lang w:val="en-IN"/>
        </w:rPr>
        <w:br/>
        <w:t>(A) Demand separate seats now regardless of safety</w:t>
      </w:r>
      <w:r w:rsidRPr="0060763F">
        <w:rPr>
          <w:lang w:val="en-IN"/>
        </w:rPr>
        <w:br/>
        <w:t>(B) Accept the later together</w:t>
      </w:r>
      <w:r w:rsidRPr="0060763F">
        <w:rPr>
          <w:lang w:val="en-IN"/>
        </w:rPr>
        <w:noBreakHyphen/>
        <w:t>seat option, confirm assistance/amenities, and keep records for follow</w:t>
      </w:r>
      <w:r w:rsidRPr="0060763F">
        <w:rPr>
          <w:lang w:val="en-IN"/>
        </w:rPr>
        <w:noBreakHyphen/>
        <w:t>up</w:t>
      </w:r>
      <w:r w:rsidRPr="0060763F">
        <w:rPr>
          <w:lang w:val="en-IN"/>
        </w:rPr>
        <w:br/>
        <w:t>(C) Split from the child to board now</w:t>
      </w:r>
      <w:r w:rsidRPr="0060763F">
        <w:rPr>
          <w:lang w:val="en-IN"/>
        </w:rPr>
        <w:br/>
        <w:t>(D) Start a loud protest march in the terminal</w:t>
      </w:r>
    </w:p>
    <w:p w14:paraId="730E8D1E" w14:textId="77777777" w:rsidR="0060763F" w:rsidRPr="0060763F" w:rsidRDefault="0060763F" w:rsidP="0060763F">
      <w:pPr>
        <w:numPr>
          <w:ilvl w:val="0"/>
          <w:numId w:val="20"/>
        </w:numPr>
        <w:rPr>
          <w:lang w:val="en-IN"/>
        </w:rPr>
      </w:pPr>
      <w:r w:rsidRPr="0060763F">
        <w:rPr>
          <w:lang w:val="en-IN"/>
        </w:rPr>
        <w:t>After denied boarding, the agent issues a new boarding pass but refuses to note the reason. What will you do?</w:t>
      </w:r>
      <w:r w:rsidRPr="0060763F">
        <w:rPr>
          <w:lang w:val="en-IN"/>
        </w:rPr>
        <w:br/>
        <w:t>(A) Leave immediately without documentation</w:t>
      </w:r>
      <w:r w:rsidRPr="0060763F">
        <w:rPr>
          <w:lang w:val="en-IN"/>
        </w:rPr>
        <w:br/>
        <w:t>(B) Politely insist on a written remark or irregular operations receipt, plus any due meal/hotel vouchers</w:t>
      </w:r>
      <w:r w:rsidRPr="0060763F">
        <w:rPr>
          <w:lang w:val="en-IN"/>
        </w:rPr>
        <w:br/>
        <w:t>(C) Film the agent’s face and threaten them</w:t>
      </w:r>
      <w:r w:rsidRPr="0060763F">
        <w:rPr>
          <w:lang w:val="en-IN"/>
        </w:rPr>
        <w:br/>
        <w:t>(D) Take the new pass and rip up the old one</w:t>
      </w:r>
    </w:p>
    <w:p w14:paraId="5873B455" w14:textId="564F0A51" w:rsidR="00C00B7D" w:rsidRPr="0060763F" w:rsidRDefault="0060763F" w:rsidP="0060763F">
      <w:pPr>
        <w:numPr>
          <w:ilvl w:val="0"/>
          <w:numId w:val="20"/>
        </w:numPr>
      </w:pPr>
      <w:r w:rsidRPr="0060763F">
        <w:rPr>
          <w:lang w:val="en-IN"/>
        </w:rPr>
        <w:t>You accepted a later flight and compensation. On reaching the gate, the seat is no longer available due to “system error.” What will you do?</w:t>
      </w:r>
      <w:r w:rsidRPr="0060763F">
        <w:rPr>
          <w:lang w:val="en-IN"/>
        </w:rPr>
        <w:br/>
        <w:t>(A) Yell at the nearest uniformed person</w:t>
      </w:r>
      <w:r w:rsidRPr="0060763F">
        <w:rPr>
          <w:lang w:val="en-IN"/>
        </w:rPr>
        <w:br/>
        <w:t xml:space="preserve">(B) Ask for the duty manager, present the documented commitment, and request priority </w:t>
      </w:r>
      <w:proofErr w:type="spellStart"/>
      <w:r w:rsidRPr="0060763F">
        <w:rPr>
          <w:lang w:val="en-IN"/>
        </w:rPr>
        <w:t>reaccommodation</w:t>
      </w:r>
      <w:proofErr w:type="spellEnd"/>
      <w:r w:rsidRPr="0060763F">
        <w:rPr>
          <w:lang w:val="en-IN"/>
        </w:rPr>
        <w:t xml:space="preserve"> with written guarantees and amenities</w:t>
      </w:r>
      <w:r w:rsidRPr="0060763F">
        <w:rPr>
          <w:lang w:val="en-IN"/>
        </w:rPr>
        <w:br/>
        <w:t>(C) Abandon travel altogether</w:t>
      </w:r>
      <w:r w:rsidRPr="0060763F">
        <w:rPr>
          <w:lang w:val="en-IN"/>
        </w:rPr>
        <w:br/>
        <w:t>(D) Demand the airline pay for an unrelated luxury hotel for a week</w:t>
      </w:r>
    </w:p>
    <w:sectPr w:rsidR="00C00B7D" w:rsidRPr="0060763F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30C19"/>
    <w:multiLevelType w:val="multilevel"/>
    <w:tmpl w:val="A93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47265"/>
    <w:multiLevelType w:val="multilevel"/>
    <w:tmpl w:val="C92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20"/>
  </w:num>
  <w:num w:numId="8" w16cid:durableId="1533033072">
    <w:abstractNumId w:val="6"/>
  </w:num>
  <w:num w:numId="9" w16cid:durableId="1712799593">
    <w:abstractNumId w:val="11"/>
  </w:num>
  <w:num w:numId="10" w16cid:durableId="760218770">
    <w:abstractNumId w:val="16"/>
  </w:num>
  <w:num w:numId="11" w16cid:durableId="1881046094">
    <w:abstractNumId w:val="9"/>
  </w:num>
  <w:num w:numId="12" w16cid:durableId="880560562">
    <w:abstractNumId w:val="14"/>
  </w:num>
  <w:num w:numId="13" w16cid:durableId="88626913">
    <w:abstractNumId w:val="7"/>
  </w:num>
  <w:num w:numId="14" w16cid:durableId="1536579522">
    <w:abstractNumId w:val="10"/>
  </w:num>
  <w:num w:numId="15" w16cid:durableId="1132671950">
    <w:abstractNumId w:val="19"/>
  </w:num>
  <w:num w:numId="16" w16cid:durableId="1056127867">
    <w:abstractNumId w:val="17"/>
  </w:num>
  <w:num w:numId="17" w16cid:durableId="1700086070">
    <w:abstractNumId w:val="13"/>
  </w:num>
  <w:num w:numId="18" w16cid:durableId="1469545918">
    <w:abstractNumId w:val="18"/>
  </w:num>
  <w:num w:numId="19" w16cid:durableId="460808927">
    <w:abstractNumId w:val="12"/>
  </w:num>
  <w:num w:numId="20" w16cid:durableId="120541984">
    <w:abstractNumId w:val="8"/>
  </w:num>
  <w:num w:numId="21" w16cid:durableId="141920603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88</cp:revision>
  <dcterms:created xsi:type="dcterms:W3CDTF">2013-12-23T23:15:00Z</dcterms:created>
  <dcterms:modified xsi:type="dcterms:W3CDTF">2025-09-18T16:58:00Z</dcterms:modified>
  <cp:category/>
</cp:coreProperties>
</file>