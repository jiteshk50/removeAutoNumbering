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90A79" w14:textId="77777777" w:rsidR="00FD3015" w:rsidRPr="00FD3015" w:rsidRDefault="00FD3015" w:rsidP="00FD3015">
      <w:pPr>
        <w:numPr>
          <w:ilvl w:val="0"/>
          <w:numId w:val="19"/>
        </w:numPr>
        <w:rPr>
          <w:lang w:val="en-IN"/>
        </w:rPr>
      </w:pPr>
      <w:r w:rsidRPr="00FD3015">
        <w:rPr>
          <w:lang w:val="en-IN"/>
        </w:rPr>
        <w:t>Self-awareness as a component of emotional intelligence means</w:t>
      </w:r>
      <w:r w:rsidRPr="00FD3015">
        <w:rPr>
          <w:lang w:val="en-IN"/>
        </w:rPr>
        <w:br/>
        <w:t>(A) ignoring one’s inner emotional state</w:t>
      </w:r>
      <w:r w:rsidRPr="00FD3015">
        <w:rPr>
          <w:lang w:val="en-IN"/>
        </w:rPr>
        <w:br/>
        <w:t>(B) recognizing and understanding one’s own emotions accurately</w:t>
      </w:r>
      <w:r w:rsidRPr="00FD3015">
        <w:rPr>
          <w:lang w:val="en-IN"/>
        </w:rPr>
        <w:br/>
        <w:t>(C) suppressing all forms of feelings in interaction</w:t>
      </w:r>
      <w:r w:rsidRPr="00FD3015">
        <w:rPr>
          <w:lang w:val="en-IN"/>
        </w:rPr>
        <w:br/>
        <w:t>(D) exaggerating emotions for influence</w:t>
      </w:r>
    </w:p>
    <w:p w14:paraId="70338B5C" w14:textId="77777777" w:rsidR="00FD3015" w:rsidRPr="00FD3015" w:rsidRDefault="00FD3015" w:rsidP="00FD3015">
      <w:pPr>
        <w:numPr>
          <w:ilvl w:val="0"/>
          <w:numId w:val="19"/>
        </w:numPr>
        <w:rPr>
          <w:lang w:val="en-IN"/>
        </w:rPr>
      </w:pPr>
      <w:r w:rsidRPr="00FD3015">
        <w:rPr>
          <w:lang w:val="en-IN"/>
        </w:rPr>
        <w:t>Empathy within emotional intelligence is best described as</w:t>
      </w:r>
      <w:r w:rsidRPr="00FD3015">
        <w:rPr>
          <w:lang w:val="en-IN"/>
        </w:rPr>
        <w:br/>
        <w:t>(A) feeling superior to others’ problems</w:t>
      </w:r>
      <w:r w:rsidRPr="00FD3015">
        <w:rPr>
          <w:lang w:val="en-IN"/>
        </w:rPr>
        <w:br/>
        <w:t>(B) the ability to understand and share another person’s emotional state</w:t>
      </w:r>
      <w:r w:rsidRPr="00FD3015">
        <w:rPr>
          <w:lang w:val="en-IN"/>
        </w:rPr>
        <w:br/>
        <w:t>(C) dismissing another person’s emotional expressions</w:t>
      </w:r>
      <w:r w:rsidRPr="00FD3015">
        <w:rPr>
          <w:lang w:val="en-IN"/>
        </w:rPr>
        <w:br/>
        <w:t>(D) always agreeing with others without reason</w:t>
      </w:r>
    </w:p>
    <w:p w14:paraId="04764C99" w14:textId="77777777" w:rsidR="00FD3015" w:rsidRPr="00FD3015" w:rsidRDefault="00FD3015" w:rsidP="00FD3015">
      <w:pPr>
        <w:numPr>
          <w:ilvl w:val="0"/>
          <w:numId w:val="19"/>
        </w:numPr>
        <w:rPr>
          <w:lang w:val="en-IN"/>
        </w:rPr>
      </w:pPr>
      <w:r w:rsidRPr="00FD3015">
        <w:rPr>
          <w:lang w:val="en-IN"/>
        </w:rPr>
        <w:t>Emotional regulation helps an individual to</w:t>
      </w:r>
      <w:r w:rsidRPr="00FD3015">
        <w:rPr>
          <w:lang w:val="en-IN"/>
        </w:rPr>
        <w:br/>
        <w:t>(A) lose control when provoked</w:t>
      </w:r>
      <w:r w:rsidRPr="00FD3015">
        <w:rPr>
          <w:lang w:val="en-IN"/>
        </w:rPr>
        <w:br/>
        <w:t>(B) manage disruptive emotions to act constructively</w:t>
      </w:r>
      <w:r w:rsidRPr="00FD3015">
        <w:rPr>
          <w:lang w:val="en-IN"/>
        </w:rPr>
        <w:br/>
        <w:t>(C) deny the existence of emotional experiences</w:t>
      </w:r>
      <w:r w:rsidRPr="00FD3015">
        <w:rPr>
          <w:lang w:val="en-IN"/>
        </w:rPr>
        <w:br/>
        <w:t>(D) suppress communication entirely</w:t>
      </w:r>
    </w:p>
    <w:p w14:paraId="49654CF1" w14:textId="77777777" w:rsidR="00FD3015" w:rsidRPr="00FD3015" w:rsidRDefault="00FD3015" w:rsidP="00FD3015">
      <w:pPr>
        <w:numPr>
          <w:ilvl w:val="0"/>
          <w:numId w:val="19"/>
        </w:numPr>
        <w:rPr>
          <w:lang w:val="en-IN"/>
        </w:rPr>
      </w:pPr>
      <w:r w:rsidRPr="00FD3015">
        <w:rPr>
          <w:lang w:val="en-IN"/>
        </w:rPr>
        <w:t>In leadership, emotional intelligence plays a critical role in</w:t>
      </w:r>
      <w:r w:rsidRPr="00FD3015">
        <w:rPr>
          <w:lang w:val="en-IN"/>
        </w:rPr>
        <w:br/>
        <w:t>(A) creating fear among subordinates</w:t>
      </w:r>
      <w:r w:rsidRPr="00FD3015">
        <w:rPr>
          <w:lang w:val="en-IN"/>
        </w:rPr>
        <w:br/>
        <w:t>(B) inspiring trust, motivation, and collaboration</w:t>
      </w:r>
      <w:r w:rsidRPr="00FD3015">
        <w:rPr>
          <w:lang w:val="en-IN"/>
        </w:rPr>
        <w:br/>
        <w:t>(C) disregarding diverse team emotions</w:t>
      </w:r>
      <w:r w:rsidRPr="00FD3015">
        <w:rPr>
          <w:lang w:val="en-IN"/>
        </w:rPr>
        <w:br/>
        <w:t>(D) isolating rationality from empathy</w:t>
      </w:r>
    </w:p>
    <w:p w14:paraId="4E459EB4" w14:textId="77777777" w:rsidR="00FD3015" w:rsidRPr="00FD3015" w:rsidRDefault="00FD3015" w:rsidP="00FD3015">
      <w:pPr>
        <w:numPr>
          <w:ilvl w:val="0"/>
          <w:numId w:val="19"/>
        </w:numPr>
        <w:rPr>
          <w:lang w:val="en-IN"/>
        </w:rPr>
      </w:pPr>
      <w:r w:rsidRPr="00FD3015">
        <w:rPr>
          <w:lang w:val="en-IN"/>
        </w:rPr>
        <w:t>The ability to delay gratification and manage impulses reflects</w:t>
      </w:r>
      <w:r w:rsidRPr="00FD3015">
        <w:rPr>
          <w:lang w:val="en-IN"/>
        </w:rPr>
        <w:br/>
        <w:t>(A) lack of self-control</w:t>
      </w:r>
      <w:r w:rsidRPr="00FD3015">
        <w:rPr>
          <w:lang w:val="en-IN"/>
        </w:rPr>
        <w:br/>
        <w:t>(B) emotional self-regulation within intelligence</w:t>
      </w:r>
      <w:r w:rsidRPr="00FD3015">
        <w:rPr>
          <w:lang w:val="en-IN"/>
        </w:rPr>
        <w:br/>
        <w:t>(C) excessive emotionality</w:t>
      </w:r>
      <w:r w:rsidRPr="00FD3015">
        <w:rPr>
          <w:lang w:val="en-IN"/>
        </w:rPr>
        <w:br/>
        <w:t>(D) total emotional suppression</w:t>
      </w:r>
    </w:p>
    <w:p w14:paraId="5FE64178" w14:textId="77777777" w:rsidR="00FD3015" w:rsidRPr="00FD3015" w:rsidRDefault="00FD3015" w:rsidP="00FD3015">
      <w:pPr>
        <w:numPr>
          <w:ilvl w:val="0"/>
          <w:numId w:val="19"/>
        </w:numPr>
        <w:rPr>
          <w:lang w:val="en-IN"/>
        </w:rPr>
      </w:pPr>
      <w:r w:rsidRPr="00FD3015">
        <w:rPr>
          <w:lang w:val="en-IN"/>
        </w:rPr>
        <w:t>Social skills in emotional intelligence include</w:t>
      </w:r>
      <w:r w:rsidRPr="00FD3015">
        <w:rPr>
          <w:lang w:val="en-IN"/>
        </w:rPr>
        <w:br/>
        <w:t>(A) maintaining effective relationships and managing conflict constructively</w:t>
      </w:r>
      <w:r w:rsidRPr="00FD3015">
        <w:rPr>
          <w:lang w:val="en-IN"/>
        </w:rPr>
        <w:br/>
        <w:t>(B) withdrawing completely from social exchanges</w:t>
      </w:r>
      <w:r w:rsidRPr="00FD3015">
        <w:rPr>
          <w:lang w:val="en-IN"/>
        </w:rPr>
        <w:br/>
        <w:t>(C) relying solely on technical knowledge</w:t>
      </w:r>
      <w:r w:rsidRPr="00FD3015">
        <w:rPr>
          <w:lang w:val="en-IN"/>
        </w:rPr>
        <w:br/>
        <w:t>(D) ignoring group dynamics in interactions</w:t>
      </w:r>
    </w:p>
    <w:p w14:paraId="1F6A8FE2" w14:textId="77777777" w:rsidR="00FD3015" w:rsidRPr="00FD3015" w:rsidRDefault="00FD3015" w:rsidP="00FD3015">
      <w:pPr>
        <w:numPr>
          <w:ilvl w:val="0"/>
          <w:numId w:val="19"/>
        </w:numPr>
        <w:rPr>
          <w:lang w:val="en-IN"/>
        </w:rPr>
      </w:pPr>
      <w:r w:rsidRPr="00FD3015">
        <w:rPr>
          <w:lang w:val="en-IN"/>
        </w:rPr>
        <w:t>Motivation as part of emotional intelligence indicates</w:t>
      </w:r>
      <w:r w:rsidRPr="00FD3015">
        <w:rPr>
          <w:lang w:val="en-IN"/>
        </w:rPr>
        <w:br/>
        <w:t>(A) avoiding goals to minimize failure</w:t>
      </w:r>
      <w:r w:rsidRPr="00FD3015">
        <w:rPr>
          <w:lang w:val="en-IN"/>
        </w:rPr>
        <w:br/>
        <w:t>(B) being driven to achieve beyond external rewards</w:t>
      </w:r>
      <w:r w:rsidRPr="00FD3015">
        <w:rPr>
          <w:lang w:val="en-IN"/>
        </w:rPr>
        <w:br/>
        <w:t>(C) ignoring feedback during challenges</w:t>
      </w:r>
      <w:r w:rsidRPr="00FD3015">
        <w:rPr>
          <w:lang w:val="en-IN"/>
        </w:rPr>
        <w:br/>
        <w:t>(D) relying only on luck for accomplishments</w:t>
      </w:r>
    </w:p>
    <w:p w14:paraId="561E8B2C" w14:textId="77777777" w:rsidR="00FD3015" w:rsidRPr="00FD3015" w:rsidRDefault="00FD3015" w:rsidP="00FD3015">
      <w:pPr>
        <w:numPr>
          <w:ilvl w:val="0"/>
          <w:numId w:val="19"/>
        </w:numPr>
        <w:rPr>
          <w:lang w:val="en-IN"/>
        </w:rPr>
      </w:pPr>
      <w:r w:rsidRPr="00FD3015">
        <w:rPr>
          <w:lang w:val="en-IN"/>
        </w:rPr>
        <w:t>The capacity to remain calm under pressure demonstrates</w:t>
      </w:r>
      <w:r w:rsidRPr="00FD3015">
        <w:rPr>
          <w:lang w:val="en-IN"/>
        </w:rPr>
        <w:br/>
        <w:t>(A) poor emotional resilience</w:t>
      </w:r>
      <w:r w:rsidRPr="00FD3015">
        <w:rPr>
          <w:lang w:val="en-IN"/>
        </w:rPr>
        <w:br/>
        <w:t>(B) emotional intelligence through self-management</w:t>
      </w:r>
      <w:r w:rsidRPr="00FD3015">
        <w:rPr>
          <w:lang w:val="en-IN"/>
        </w:rPr>
        <w:br/>
      </w:r>
      <w:r w:rsidRPr="00FD3015">
        <w:rPr>
          <w:lang w:val="en-IN"/>
        </w:rPr>
        <w:lastRenderedPageBreak/>
        <w:t>(C) heightened impulsivity</w:t>
      </w:r>
      <w:r w:rsidRPr="00FD3015">
        <w:rPr>
          <w:lang w:val="en-IN"/>
        </w:rPr>
        <w:br/>
        <w:t>(D) denial of stress</w:t>
      </w:r>
    </w:p>
    <w:p w14:paraId="6CCDE80E" w14:textId="77777777" w:rsidR="00FD3015" w:rsidRPr="00FD3015" w:rsidRDefault="00FD3015" w:rsidP="00FD3015">
      <w:pPr>
        <w:numPr>
          <w:ilvl w:val="0"/>
          <w:numId w:val="19"/>
        </w:numPr>
        <w:rPr>
          <w:lang w:val="en-IN"/>
        </w:rPr>
      </w:pPr>
      <w:r w:rsidRPr="00FD3015">
        <w:rPr>
          <w:lang w:val="en-IN"/>
        </w:rPr>
        <w:t>Recognizing emotions in others through subtle non-verbal cues reflects</w:t>
      </w:r>
      <w:r w:rsidRPr="00FD3015">
        <w:rPr>
          <w:lang w:val="en-IN"/>
        </w:rPr>
        <w:br/>
        <w:t>(A) cognitive rigidity</w:t>
      </w:r>
      <w:r w:rsidRPr="00FD3015">
        <w:rPr>
          <w:lang w:val="en-IN"/>
        </w:rPr>
        <w:br/>
        <w:t>(B) empathic accuracy as part of emotional intelligence</w:t>
      </w:r>
      <w:r w:rsidRPr="00FD3015">
        <w:rPr>
          <w:lang w:val="en-IN"/>
        </w:rPr>
        <w:br/>
        <w:t>(C) deliberate disinterest in others</w:t>
      </w:r>
      <w:r w:rsidRPr="00FD3015">
        <w:rPr>
          <w:lang w:val="en-IN"/>
        </w:rPr>
        <w:br/>
        <w:t>(D) total dependence on spoken language</w:t>
      </w:r>
    </w:p>
    <w:p w14:paraId="324C4F75" w14:textId="77777777" w:rsidR="00FD3015" w:rsidRPr="00FD3015" w:rsidRDefault="00FD3015" w:rsidP="00FD3015">
      <w:pPr>
        <w:numPr>
          <w:ilvl w:val="0"/>
          <w:numId w:val="19"/>
        </w:numPr>
        <w:rPr>
          <w:lang w:val="en-IN"/>
        </w:rPr>
      </w:pPr>
      <w:r w:rsidRPr="00FD3015">
        <w:rPr>
          <w:lang w:val="en-IN"/>
        </w:rPr>
        <w:t>A deficiency in emotional intelligence may lead to</w:t>
      </w:r>
      <w:r w:rsidRPr="00FD3015">
        <w:rPr>
          <w:lang w:val="en-IN"/>
        </w:rPr>
        <w:br/>
        <w:t>(A) conflicts in interpersonal relationships</w:t>
      </w:r>
      <w:r w:rsidRPr="00FD3015">
        <w:rPr>
          <w:lang w:val="en-IN"/>
        </w:rPr>
        <w:br/>
        <w:t>(B) stronger collaboration and trust</w:t>
      </w:r>
      <w:r w:rsidRPr="00FD3015">
        <w:rPr>
          <w:lang w:val="en-IN"/>
        </w:rPr>
        <w:br/>
        <w:t>(C) enhanced adaptability in teams</w:t>
      </w:r>
      <w:r w:rsidRPr="00FD3015">
        <w:rPr>
          <w:lang w:val="en-IN"/>
        </w:rPr>
        <w:br/>
        <w:t>(D) deeper empathetic bonds</w:t>
      </w:r>
    </w:p>
    <w:p w14:paraId="18381E3C" w14:textId="0741EB41" w:rsidR="009F2CF2" w:rsidRPr="00FD3015" w:rsidRDefault="009F2CF2" w:rsidP="00FD3015"/>
    <w:sectPr w:rsidR="009F2CF2" w:rsidRPr="00FD30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7"/>
  </w:num>
  <w:num w:numId="11" w16cid:durableId="429743624">
    <w:abstractNumId w:val="9"/>
  </w:num>
  <w:num w:numId="12" w16cid:durableId="358163999">
    <w:abstractNumId w:val="14"/>
  </w:num>
  <w:num w:numId="13" w16cid:durableId="743989449">
    <w:abstractNumId w:val="11"/>
  </w:num>
  <w:num w:numId="14" w16cid:durableId="1864241212">
    <w:abstractNumId w:val="16"/>
  </w:num>
  <w:num w:numId="15" w16cid:durableId="2110157279">
    <w:abstractNumId w:val="12"/>
  </w:num>
  <w:num w:numId="16" w16cid:durableId="2145467471">
    <w:abstractNumId w:val="15"/>
  </w:num>
  <w:num w:numId="17" w16cid:durableId="2138641481">
    <w:abstractNumId w:val="18"/>
  </w:num>
  <w:num w:numId="18" w16cid:durableId="1482842887">
    <w:abstractNumId w:val="10"/>
  </w:num>
  <w:num w:numId="19" w16cid:durableId="18755817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9639D"/>
    <w:rsid w:val="00326F90"/>
    <w:rsid w:val="0033442B"/>
    <w:rsid w:val="004D1D7F"/>
    <w:rsid w:val="005A4559"/>
    <w:rsid w:val="00652C5F"/>
    <w:rsid w:val="007142FD"/>
    <w:rsid w:val="009736F9"/>
    <w:rsid w:val="009F2CF2"/>
    <w:rsid w:val="00AA1D8D"/>
    <w:rsid w:val="00B47730"/>
    <w:rsid w:val="00CB0664"/>
    <w:rsid w:val="00EC7D8A"/>
    <w:rsid w:val="00F00471"/>
    <w:rsid w:val="00F363F6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12</cp:revision>
  <dcterms:created xsi:type="dcterms:W3CDTF">2013-12-23T23:15:00Z</dcterms:created>
  <dcterms:modified xsi:type="dcterms:W3CDTF">2025-09-17T14:35:00Z</dcterms:modified>
  <cp:category/>
</cp:coreProperties>
</file>