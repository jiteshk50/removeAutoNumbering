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E4C96" w14:textId="77777777" w:rsidR="00962594" w:rsidRPr="00962594" w:rsidRDefault="00962594" w:rsidP="00962594">
      <w:pPr>
        <w:numPr>
          <w:ilvl w:val="0"/>
          <w:numId w:val="22"/>
        </w:numPr>
        <w:rPr>
          <w:lang w:val="en-IN"/>
        </w:rPr>
      </w:pPr>
      <w:r w:rsidRPr="00962594">
        <w:rPr>
          <w:lang w:val="en-IN"/>
        </w:rPr>
        <w:t>Constantly comparing oneself with others may result in</w:t>
      </w:r>
      <w:r w:rsidRPr="00962594">
        <w:rPr>
          <w:lang w:val="en-IN"/>
        </w:rPr>
        <w:br/>
        <w:t>(A) healthy acceptance of personal growth</w:t>
      </w:r>
      <w:r w:rsidRPr="00962594">
        <w:rPr>
          <w:lang w:val="en-IN"/>
        </w:rPr>
        <w:br/>
        <w:t>(B) unnecessary pressure and low self-esteem</w:t>
      </w:r>
      <w:r w:rsidRPr="00962594">
        <w:rPr>
          <w:lang w:val="en-IN"/>
        </w:rPr>
        <w:br/>
        <w:t>(C) realistic self-awareness</w:t>
      </w:r>
      <w:r w:rsidRPr="00962594">
        <w:rPr>
          <w:lang w:val="en-IN"/>
        </w:rPr>
        <w:br/>
        <w:t>(D) effortless confidence</w:t>
      </w:r>
    </w:p>
    <w:p w14:paraId="322D0CCE" w14:textId="77777777" w:rsidR="00962594" w:rsidRPr="00962594" w:rsidRDefault="00962594" w:rsidP="00962594">
      <w:pPr>
        <w:numPr>
          <w:ilvl w:val="0"/>
          <w:numId w:val="22"/>
        </w:numPr>
        <w:rPr>
          <w:lang w:val="en-IN"/>
        </w:rPr>
      </w:pPr>
      <w:r w:rsidRPr="00962594">
        <w:rPr>
          <w:lang w:val="en-IN"/>
        </w:rPr>
        <w:t>Fear of making mistakes often leads to</w:t>
      </w:r>
      <w:r w:rsidRPr="00962594">
        <w:rPr>
          <w:lang w:val="en-IN"/>
        </w:rPr>
        <w:br/>
        <w:t>(A) avoidance of risks and opportunities</w:t>
      </w:r>
      <w:r w:rsidRPr="00962594">
        <w:rPr>
          <w:lang w:val="en-IN"/>
        </w:rPr>
        <w:br/>
        <w:t>(B) enhanced creative experimentation</w:t>
      </w:r>
      <w:r w:rsidRPr="00962594">
        <w:rPr>
          <w:lang w:val="en-IN"/>
        </w:rPr>
        <w:br/>
        <w:t>(C) stronger resilience</w:t>
      </w:r>
      <w:r w:rsidRPr="00962594">
        <w:rPr>
          <w:lang w:val="en-IN"/>
        </w:rPr>
        <w:br/>
        <w:t>(D) complete emotional stability</w:t>
      </w:r>
    </w:p>
    <w:p w14:paraId="05510D7C" w14:textId="77777777" w:rsidR="00962594" w:rsidRPr="00962594" w:rsidRDefault="00962594" w:rsidP="00962594">
      <w:pPr>
        <w:numPr>
          <w:ilvl w:val="0"/>
          <w:numId w:val="22"/>
        </w:numPr>
        <w:rPr>
          <w:lang w:val="en-IN"/>
        </w:rPr>
      </w:pPr>
      <w:r w:rsidRPr="00962594">
        <w:rPr>
          <w:lang w:val="en-IN"/>
        </w:rPr>
        <w:t>Perfectionist tendencies may create</w:t>
      </w:r>
      <w:r w:rsidRPr="00962594">
        <w:rPr>
          <w:lang w:val="en-IN"/>
        </w:rPr>
        <w:br/>
        <w:t>(A) higher productivity balanced with well-being</w:t>
      </w:r>
      <w:r w:rsidRPr="00962594">
        <w:rPr>
          <w:lang w:val="en-IN"/>
        </w:rPr>
        <w:br/>
        <w:t>(B) undue stress and dissatisfaction despite achievements</w:t>
      </w:r>
      <w:r w:rsidRPr="00962594">
        <w:rPr>
          <w:lang w:val="en-IN"/>
        </w:rPr>
        <w:br/>
        <w:t>(C) realistic self-acceptance</w:t>
      </w:r>
      <w:r w:rsidRPr="00962594">
        <w:rPr>
          <w:lang w:val="en-IN"/>
        </w:rPr>
        <w:br/>
        <w:t>(D) unconditional confidence</w:t>
      </w:r>
    </w:p>
    <w:p w14:paraId="117F0EF0" w14:textId="77777777" w:rsidR="00962594" w:rsidRPr="00962594" w:rsidRDefault="00962594" w:rsidP="00962594">
      <w:pPr>
        <w:numPr>
          <w:ilvl w:val="0"/>
          <w:numId w:val="22"/>
        </w:numPr>
        <w:rPr>
          <w:lang w:val="en-IN"/>
        </w:rPr>
      </w:pPr>
      <w:r w:rsidRPr="00962594">
        <w:rPr>
          <w:lang w:val="en-IN"/>
        </w:rPr>
        <w:t>When success is equated only with flawlessness, it may</w:t>
      </w:r>
      <w:r w:rsidRPr="00962594">
        <w:rPr>
          <w:lang w:val="en-IN"/>
        </w:rPr>
        <w:br/>
        <w:t>(A) foster self-compassion</w:t>
      </w:r>
      <w:r w:rsidRPr="00962594">
        <w:rPr>
          <w:lang w:val="en-IN"/>
        </w:rPr>
        <w:br/>
        <w:t>(B) result in constant anxiety and burnout</w:t>
      </w:r>
      <w:r w:rsidRPr="00962594">
        <w:rPr>
          <w:lang w:val="en-IN"/>
        </w:rPr>
        <w:br/>
        <w:t>(C) encourage healthy balance</w:t>
      </w:r>
      <w:r w:rsidRPr="00962594">
        <w:rPr>
          <w:lang w:val="en-IN"/>
        </w:rPr>
        <w:br/>
        <w:t>(D) lead to effortless motivation</w:t>
      </w:r>
    </w:p>
    <w:p w14:paraId="526CCC34" w14:textId="77777777" w:rsidR="00962594" w:rsidRPr="00962594" w:rsidRDefault="00962594" w:rsidP="00962594">
      <w:pPr>
        <w:numPr>
          <w:ilvl w:val="0"/>
          <w:numId w:val="22"/>
        </w:numPr>
        <w:rPr>
          <w:lang w:val="en-IN"/>
        </w:rPr>
      </w:pPr>
      <w:r w:rsidRPr="00962594">
        <w:rPr>
          <w:lang w:val="en-IN"/>
        </w:rPr>
        <w:t>A person who procrastinates because of fear of imperfection is</w:t>
      </w:r>
      <w:r w:rsidRPr="00962594">
        <w:rPr>
          <w:lang w:val="en-IN"/>
        </w:rPr>
        <w:br/>
        <w:t>(A) demonstrating time management</w:t>
      </w:r>
      <w:r w:rsidRPr="00962594">
        <w:rPr>
          <w:lang w:val="en-IN"/>
        </w:rPr>
        <w:br/>
        <w:t>(B) avoiding evaluation due to self-doubt</w:t>
      </w:r>
      <w:r w:rsidRPr="00962594">
        <w:rPr>
          <w:lang w:val="en-IN"/>
        </w:rPr>
        <w:br/>
        <w:t>(C) exercising constructive planning</w:t>
      </w:r>
      <w:r w:rsidRPr="00962594">
        <w:rPr>
          <w:lang w:val="en-IN"/>
        </w:rPr>
        <w:br/>
        <w:t>(D) showing complete self-confidence</w:t>
      </w:r>
    </w:p>
    <w:p w14:paraId="32E2B784" w14:textId="77777777" w:rsidR="00962594" w:rsidRPr="00962594" w:rsidRDefault="00962594" w:rsidP="00962594">
      <w:pPr>
        <w:numPr>
          <w:ilvl w:val="0"/>
          <w:numId w:val="22"/>
        </w:numPr>
        <w:rPr>
          <w:lang w:val="en-IN"/>
        </w:rPr>
      </w:pPr>
      <w:r w:rsidRPr="00962594">
        <w:rPr>
          <w:lang w:val="en-IN"/>
        </w:rPr>
        <w:t>Unrealistically high standards can</w:t>
      </w:r>
      <w:r w:rsidRPr="00962594">
        <w:rPr>
          <w:lang w:val="en-IN"/>
        </w:rPr>
        <w:br/>
        <w:t>(A) motivate balanced growth</w:t>
      </w:r>
      <w:r w:rsidRPr="00962594">
        <w:rPr>
          <w:lang w:val="en-IN"/>
        </w:rPr>
        <w:br/>
        <w:t>(B) hinder satisfaction and amplify self-criticism</w:t>
      </w:r>
      <w:r w:rsidRPr="00962594">
        <w:rPr>
          <w:lang w:val="en-IN"/>
        </w:rPr>
        <w:br/>
        <w:t>(C) ensure consistent peace of mind</w:t>
      </w:r>
      <w:r w:rsidRPr="00962594">
        <w:rPr>
          <w:lang w:val="en-IN"/>
        </w:rPr>
        <w:br/>
        <w:t>(D) guarantee effortless progress</w:t>
      </w:r>
    </w:p>
    <w:p w14:paraId="3EA70783" w14:textId="77777777" w:rsidR="00962594" w:rsidRPr="00962594" w:rsidRDefault="00962594" w:rsidP="00962594">
      <w:pPr>
        <w:numPr>
          <w:ilvl w:val="0"/>
          <w:numId w:val="22"/>
        </w:numPr>
        <w:rPr>
          <w:lang w:val="en-IN"/>
        </w:rPr>
      </w:pPr>
      <w:r w:rsidRPr="00962594">
        <w:rPr>
          <w:lang w:val="en-IN"/>
        </w:rPr>
        <w:t>Believing that every task must end in excellence may</w:t>
      </w:r>
      <w:r w:rsidRPr="00962594">
        <w:rPr>
          <w:lang w:val="en-IN"/>
        </w:rPr>
        <w:br/>
        <w:t>(A) cause unnecessary emotional pressure</w:t>
      </w:r>
      <w:r w:rsidRPr="00962594">
        <w:rPr>
          <w:lang w:val="en-IN"/>
        </w:rPr>
        <w:br/>
        <w:t>(B) always improve self-worth</w:t>
      </w:r>
      <w:r w:rsidRPr="00962594">
        <w:rPr>
          <w:lang w:val="en-IN"/>
        </w:rPr>
        <w:br/>
        <w:t>(C) lead to effortless calm</w:t>
      </w:r>
      <w:r w:rsidRPr="00962594">
        <w:rPr>
          <w:lang w:val="en-IN"/>
        </w:rPr>
        <w:br/>
        <w:t>(D) ensure freedom from stress</w:t>
      </w:r>
    </w:p>
    <w:p w14:paraId="28D80E26" w14:textId="77777777" w:rsidR="00962594" w:rsidRPr="00962594" w:rsidRDefault="00962594" w:rsidP="00962594">
      <w:pPr>
        <w:numPr>
          <w:ilvl w:val="0"/>
          <w:numId w:val="22"/>
        </w:numPr>
        <w:rPr>
          <w:lang w:val="en-IN"/>
        </w:rPr>
      </w:pPr>
      <w:r w:rsidRPr="00962594">
        <w:rPr>
          <w:lang w:val="en-IN"/>
        </w:rPr>
        <w:t>Difficulty in delegating tasks among perfectionists arises from</w:t>
      </w:r>
      <w:r w:rsidRPr="00962594">
        <w:rPr>
          <w:lang w:val="en-IN"/>
        </w:rPr>
        <w:br/>
        <w:t>(A) distrust in others’ competence</w:t>
      </w:r>
      <w:r w:rsidRPr="00962594">
        <w:rPr>
          <w:lang w:val="en-IN"/>
        </w:rPr>
        <w:br/>
        <w:t>(B) openness to shared responsibility</w:t>
      </w:r>
      <w:r w:rsidRPr="00962594">
        <w:rPr>
          <w:lang w:val="en-IN"/>
        </w:rPr>
        <w:br/>
      </w:r>
      <w:r w:rsidRPr="00962594">
        <w:rPr>
          <w:lang w:val="en-IN"/>
        </w:rPr>
        <w:lastRenderedPageBreak/>
        <w:t>(C) a balanced approach to teamwork</w:t>
      </w:r>
      <w:r w:rsidRPr="00962594">
        <w:rPr>
          <w:lang w:val="en-IN"/>
        </w:rPr>
        <w:br/>
        <w:t>(D) overconfidence in collaboration</w:t>
      </w:r>
    </w:p>
    <w:p w14:paraId="03A38E51" w14:textId="77777777" w:rsidR="00962594" w:rsidRPr="00962594" w:rsidRDefault="00962594" w:rsidP="00962594">
      <w:pPr>
        <w:numPr>
          <w:ilvl w:val="0"/>
          <w:numId w:val="22"/>
        </w:numPr>
        <w:rPr>
          <w:lang w:val="en-IN"/>
        </w:rPr>
      </w:pPr>
      <w:r w:rsidRPr="00962594">
        <w:rPr>
          <w:lang w:val="en-IN"/>
        </w:rPr>
        <w:t>When constructive feedback is perceived as personal criticism, it shows</w:t>
      </w:r>
      <w:r w:rsidRPr="00962594">
        <w:rPr>
          <w:lang w:val="en-IN"/>
        </w:rPr>
        <w:br/>
        <w:t>(A) emotional maturity</w:t>
      </w:r>
      <w:r w:rsidRPr="00962594">
        <w:rPr>
          <w:lang w:val="en-IN"/>
        </w:rPr>
        <w:br/>
        <w:t>(B) fear of failure coupled with insecurity</w:t>
      </w:r>
      <w:r w:rsidRPr="00962594">
        <w:rPr>
          <w:lang w:val="en-IN"/>
        </w:rPr>
        <w:br/>
        <w:t>(C) openness to learning</w:t>
      </w:r>
      <w:r w:rsidRPr="00962594">
        <w:rPr>
          <w:lang w:val="en-IN"/>
        </w:rPr>
        <w:br/>
        <w:t>(D) resilience in adversity</w:t>
      </w:r>
    </w:p>
    <w:p w14:paraId="349769FB" w14:textId="77777777" w:rsidR="00962594" w:rsidRPr="00962594" w:rsidRDefault="00962594" w:rsidP="00962594">
      <w:pPr>
        <w:numPr>
          <w:ilvl w:val="0"/>
          <w:numId w:val="22"/>
        </w:numPr>
        <w:rPr>
          <w:lang w:val="en-IN"/>
        </w:rPr>
      </w:pPr>
      <w:r w:rsidRPr="00962594">
        <w:rPr>
          <w:lang w:val="en-IN"/>
        </w:rPr>
        <w:t>Recognizing the impossibility of flawless performance often leads to</w:t>
      </w:r>
      <w:r w:rsidRPr="00962594">
        <w:rPr>
          <w:lang w:val="en-IN"/>
        </w:rPr>
        <w:br/>
        <w:t>(A) increased self-acceptance and growth</w:t>
      </w:r>
      <w:r w:rsidRPr="00962594">
        <w:rPr>
          <w:lang w:val="en-IN"/>
        </w:rPr>
        <w:br/>
        <w:t>(B) higher levels of relentless pressure</w:t>
      </w:r>
      <w:r w:rsidRPr="00962594">
        <w:rPr>
          <w:lang w:val="en-IN"/>
        </w:rPr>
        <w:br/>
        <w:t>(C) permanent procrastination</w:t>
      </w:r>
      <w:r w:rsidRPr="00962594">
        <w:rPr>
          <w:lang w:val="en-IN"/>
        </w:rPr>
        <w:br/>
        <w:t>(D) deeper insecurity</w:t>
      </w:r>
    </w:p>
    <w:p w14:paraId="18381E3C" w14:textId="0741EB41" w:rsidR="009F2CF2" w:rsidRPr="00962594" w:rsidRDefault="009F2CF2" w:rsidP="00962594"/>
    <w:sectPr w:rsidR="009F2CF2" w:rsidRPr="009625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E6C68"/>
    <w:multiLevelType w:val="multilevel"/>
    <w:tmpl w:val="3846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A5600B"/>
    <w:multiLevelType w:val="multilevel"/>
    <w:tmpl w:val="B18E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3D2592"/>
    <w:multiLevelType w:val="multilevel"/>
    <w:tmpl w:val="042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20"/>
  </w:num>
  <w:num w:numId="11" w16cid:durableId="429743624">
    <w:abstractNumId w:val="10"/>
  </w:num>
  <w:num w:numId="12" w16cid:durableId="358163999">
    <w:abstractNumId w:val="17"/>
  </w:num>
  <w:num w:numId="13" w16cid:durableId="743989449">
    <w:abstractNumId w:val="13"/>
  </w:num>
  <w:num w:numId="14" w16cid:durableId="1864241212">
    <w:abstractNumId w:val="19"/>
  </w:num>
  <w:num w:numId="15" w16cid:durableId="2110157279">
    <w:abstractNumId w:val="14"/>
  </w:num>
  <w:num w:numId="16" w16cid:durableId="2145467471">
    <w:abstractNumId w:val="18"/>
  </w:num>
  <w:num w:numId="17" w16cid:durableId="2138641481">
    <w:abstractNumId w:val="21"/>
  </w:num>
  <w:num w:numId="18" w16cid:durableId="1482842887">
    <w:abstractNumId w:val="12"/>
  </w:num>
  <w:num w:numId="19" w16cid:durableId="1875581723">
    <w:abstractNumId w:val="15"/>
  </w:num>
  <w:num w:numId="20" w16cid:durableId="1150903516">
    <w:abstractNumId w:val="16"/>
  </w:num>
  <w:num w:numId="21" w16cid:durableId="1333528835">
    <w:abstractNumId w:val="9"/>
  </w:num>
  <w:num w:numId="22" w16cid:durableId="8396638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0F1842"/>
    <w:rsid w:val="00110314"/>
    <w:rsid w:val="0015074B"/>
    <w:rsid w:val="001601C3"/>
    <w:rsid w:val="00232FC3"/>
    <w:rsid w:val="0029639D"/>
    <w:rsid w:val="00326F90"/>
    <w:rsid w:val="0033442B"/>
    <w:rsid w:val="004D1D7F"/>
    <w:rsid w:val="005A4559"/>
    <w:rsid w:val="00652C5F"/>
    <w:rsid w:val="007142FD"/>
    <w:rsid w:val="00962594"/>
    <w:rsid w:val="009736F9"/>
    <w:rsid w:val="009F2CF2"/>
    <w:rsid w:val="00AA1D8D"/>
    <w:rsid w:val="00B47730"/>
    <w:rsid w:val="00C53D5D"/>
    <w:rsid w:val="00CB0664"/>
    <w:rsid w:val="00DA5F0C"/>
    <w:rsid w:val="00EC7D8A"/>
    <w:rsid w:val="00F00471"/>
    <w:rsid w:val="00F363F6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16</cp:revision>
  <dcterms:created xsi:type="dcterms:W3CDTF">2013-12-23T23:15:00Z</dcterms:created>
  <dcterms:modified xsi:type="dcterms:W3CDTF">2025-09-17T14:40:00Z</dcterms:modified>
  <cp:category/>
</cp:coreProperties>
</file>