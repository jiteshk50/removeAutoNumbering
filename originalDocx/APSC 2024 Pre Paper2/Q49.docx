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A4F74" w14:textId="77777777" w:rsidR="00961090" w:rsidRPr="00961090" w:rsidRDefault="00961090" w:rsidP="00961090">
      <w:pPr>
        <w:numPr>
          <w:ilvl w:val="0"/>
          <w:numId w:val="31"/>
        </w:numPr>
        <w:rPr>
          <w:lang w:val="en-IN"/>
        </w:rPr>
      </w:pPr>
      <w:r w:rsidRPr="00961090">
        <w:rPr>
          <w:lang w:val="en-IN"/>
        </w:rPr>
        <w:t>Four themes—orchid (Sikkim), coal (Tinsukia), silk (</w:t>
      </w:r>
      <w:proofErr w:type="spellStart"/>
      <w:r w:rsidRPr="00961090">
        <w:rPr>
          <w:lang w:val="en-IN"/>
        </w:rPr>
        <w:t>Sualkuchi</w:t>
      </w:r>
      <w:proofErr w:type="spellEnd"/>
      <w:r w:rsidRPr="00961090">
        <w:rPr>
          <w:lang w:val="en-IN"/>
        </w:rPr>
        <w:t>), hornbill (</w:t>
      </w:r>
      <w:proofErr w:type="spellStart"/>
      <w:r w:rsidRPr="00961090">
        <w:rPr>
          <w:lang w:val="en-IN"/>
        </w:rPr>
        <w:t>Nameri</w:t>
      </w:r>
      <w:proofErr w:type="spellEnd"/>
      <w:r w:rsidRPr="00961090">
        <w:rPr>
          <w:lang w:val="en-IN"/>
        </w:rPr>
        <w:t xml:space="preserve">)—must be linked to four people—Asha, </w:t>
      </w:r>
      <w:proofErr w:type="spellStart"/>
      <w:r w:rsidRPr="00961090">
        <w:rPr>
          <w:lang w:val="en-IN"/>
        </w:rPr>
        <w:t>Bitu</w:t>
      </w:r>
      <w:proofErr w:type="spellEnd"/>
      <w:r w:rsidRPr="00961090">
        <w:rPr>
          <w:lang w:val="en-IN"/>
        </w:rPr>
        <w:t xml:space="preserve">, Chitra, Dev. Asha studies birds, </w:t>
      </w:r>
      <w:proofErr w:type="spellStart"/>
      <w:r w:rsidRPr="00961090">
        <w:rPr>
          <w:lang w:val="en-IN"/>
        </w:rPr>
        <w:t>Bitu</w:t>
      </w:r>
      <w:proofErr w:type="spellEnd"/>
      <w:r w:rsidRPr="00961090">
        <w:rPr>
          <w:lang w:val="en-IN"/>
        </w:rPr>
        <w:t xml:space="preserve"> avoids animals, Chitra researches minerals, Dev </w:t>
      </w:r>
      <w:proofErr w:type="gramStart"/>
      <w:r w:rsidRPr="00961090">
        <w:rPr>
          <w:lang w:val="en-IN"/>
        </w:rPr>
        <w:t>curates</w:t>
      </w:r>
      <w:proofErr w:type="gramEnd"/>
      <w:r w:rsidRPr="00961090">
        <w:rPr>
          <w:lang w:val="en-IN"/>
        </w:rPr>
        <w:t xml:space="preserve"> textiles. Who is linked to silk?</w:t>
      </w:r>
      <w:r w:rsidRPr="00961090">
        <w:rPr>
          <w:lang w:val="en-IN"/>
        </w:rPr>
        <w:br/>
        <w:t>(A) Asha</w:t>
      </w:r>
      <w:r w:rsidRPr="00961090">
        <w:rPr>
          <w:lang w:val="en-IN"/>
        </w:rPr>
        <w:br/>
        <w:t xml:space="preserve">(B) </w:t>
      </w:r>
      <w:proofErr w:type="spellStart"/>
      <w:r w:rsidRPr="00961090">
        <w:rPr>
          <w:lang w:val="en-IN"/>
        </w:rPr>
        <w:t>Bitu</w:t>
      </w:r>
      <w:proofErr w:type="spellEnd"/>
      <w:r w:rsidRPr="00961090">
        <w:rPr>
          <w:lang w:val="en-IN"/>
        </w:rPr>
        <w:br/>
        <w:t>(C) Chitra</w:t>
      </w:r>
      <w:r w:rsidRPr="00961090">
        <w:rPr>
          <w:lang w:val="en-IN"/>
        </w:rPr>
        <w:br/>
        <w:t>(D) Dev</w:t>
      </w:r>
    </w:p>
    <w:p w14:paraId="45F70C5A" w14:textId="77777777" w:rsidR="00961090" w:rsidRPr="00961090" w:rsidRDefault="00961090" w:rsidP="00961090">
      <w:pPr>
        <w:numPr>
          <w:ilvl w:val="0"/>
          <w:numId w:val="31"/>
        </w:numPr>
        <w:rPr>
          <w:lang w:val="en-IN"/>
        </w:rPr>
      </w:pPr>
      <w:r w:rsidRPr="00961090">
        <w:rPr>
          <w:lang w:val="en-IN"/>
        </w:rPr>
        <w:t xml:space="preserve">Four icons—tea (Jorhat), </w:t>
      </w:r>
      <w:proofErr w:type="spellStart"/>
      <w:r w:rsidRPr="00961090">
        <w:rPr>
          <w:lang w:val="en-IN"/>
        </w:rPr>
        <w:t>bihu</w:t>
      </w:r>
      <w:proofErr w:type="spellEnd"/>
      <w:r w:rsidRPr="00961090">
        <w:rPr>
          <w:lang w:val="en-IN"/>
        </w:rPr>
        <w:t xml:space="preserve"> (Culture), river (Brahmaputra), elephant (Kaziranga)—are matched with persons—P, Q, R, S. P documents festivals, Q tracks megafauna, R is a fluvial geomorphologist, S works in plantations. Who is linked to </w:t>
      </w:r>
      <w:proofErr w:type="spellStart"/>
      <w:r w:rsidRPr="00961090">
        <w:rPr>
          <w:lang w:val="en-IN"/>
        </w:rPr>
        <w:t>bihu</w:t>
      </w:r>
      <w:proofErr w:type="spellEnd"/>
      <w:r w:rsidRPr="00961090">
        <w:rPr>
          <w:lang w:val="en-IN"/>
        </w:rPr>
        <w:t>?</w:t>
      </w:r>
      <w:r w:rsidRPr="00961090">
        <w:rPr>
          <w:lang w:val="en-IN"/>
        </w:rPr>
        <w:br/>
        <w:t>(A) P</w:t>
      </w:r>
      <w:r w:rsidRPr="00961090">
        <w:rPr>
          <w:lang w:val="en-IN"/>
        </w:rPr>
        <w:br/>
        <w:t>(B) Q</w:t>
      </w:r>
      <w:r w:rsidRPr="00961090">
        <w:rPr>
          <w:lang w:val="en-IN"/>
        </w:rPr>
        <w:br/>
        <w:t>(C) R</w:t>
      </w:r>
      <w:r w:rsidRPr="00961090">
        <w:rPr>
          <w:lang w:val="en-IN"/>
        </w:rPr>
        <w:br/>
        <w:t>(D) S</w:t>
      </w:r>
    </w:p>
    <w:p w14:paraId="31A1B229" w14:textId="77777777" w:rsidR="00961090" w:rsidRPr="00961090" w:rsidRDefault="00961090" w:rsidP="00961090">
      <w:pPr>
        <w:numPr>
          <w:ilvl w:val="0"/>
          <w:numId w:val="31"/>
        </w:numPr>
        <w:rPr>
          <w:lang w:val="en-IN"/>
        </w:rPr>
      </w:pPr>
      <w:r w:rsidRPr="00961090">
        <w:rPr>
          <w:lang w:val="en-IN"/>
        </w:rPr>
        <w:t xml:space="preserve">Four items—tiger (Manas), </w:t>
      </w:r>
      <w:proofErr w:type="spellStart"/>
      <w:r w:rsidRPr="00961090">
        <w:rPr>
          <w:lang w:val="en-IN"/>
        </w:rPr>
        <w:t>muga</w:t>
      </w:r>
      <w:proofErr w:type="spellEnd"/>
      <w:r w:rsidRPr="00961090">
        <w:rPr>
          <w:lang w:val="en-IN"/>
        </w:rPr>
        <w:t xml:space="preserve"> (</w:t>
      </w:r>
      <w:proofErr w:type="spellStart"/>
      <w:r w:rsidRPr="00961090">
        <w:rPr>
          <w:lang w:val="en-IN"/>
        </w:rPr>
        <w:t>Sualkuchi</w:t>
      </w:r>
      <w:proofErr w:type="spellEnd"/>
      <w:r w:rsidRPr="00961090">
        <w:rPr>
          <w:lang w:val="en-IN"/>
        </w:rPr>
        <w:t>), oil (</w:t>
      </w:r>
      <w:proofErr w:type="spellStart"/>
      <w:r w:rsidRPr="00961090">
        <w:rPr>
          <w:lang w:val="en-IN"/>
        </w:rPr>
        <w:t>Digboi</w:t>
      </w:r>
      <w:proofErr w:type="spellEnd"/>
      <w:r w:rsidRPr="00961090">
        <w:rPr>
          <w:lang w:val="en-IN"/>
        </w:rPr>
        <w:t xml:space="preserve">), bamboo (Barak)—are assigned to Meera, Nayan, Omi, Parul. Meera studies polymers and </w:t>
      </w:r>
      <w:proofErr w:type="spellStart"/>
      <w:r w:rsidRPr="00961090">
        <w:rPr>
          <w:lang w:val="en-IN"/>
        </w:rPr>
        <w:t>fibers</w:t>
      </w:r>
      <w:proofErr w:type="spellEnd"/>
      <w:r w:rsidRPr="00961090">
        <w:rPr>
          <w:lang w:val="en-IN"/>
        </w:rPr>
        <w:t>, Nayan is a conservation biologist, Omi is a petroleum engineer, Parul is a forester. Who is linked to oil?</w:t>
      </w:r>
      <w:r w:rsidRPr="00961090">
        <w:rPr>
          <w:lang w:val="en-IN"/>
        </w:rPr>
        <w:br/>
        <w:t>(A) Meera</w:t>
      </w:r>
      <w:r w:rsidRPr="00961090">
        <w:rPr>
          <w:lang w:val="en-IN"/>
        </w:rPr>
        <w:br/>
        <w:t>(B) Nayan</w:t>
      </w:r>
      <w:r w:rsidRPr="00961090">
        <w:rPr>
          <w:lang w:val="en-IN"/>
        </w:rPr>
        <w:br/>
        <w:t>(C) Omi</w:t>
      </w:r>
      <w:r w:rsidRPr="00961090">
        <w:rPr>
          <w:lang w:val="en-IN"/>
        </w:rPr>
        <w:br/>
        <w:t>(D) Parul</w:t>
      </w:r>
    </w:p>
    <w:p w14:paraId="233CA417" w14:textId="77777777" w:rsidR="00961090" w:rsidRPr="00961090" w:rsidRDefault="00961090" w:rsidP="00961090">
      <w:pPr>
        <w:numPr>
          <w:ilvl w:val="0"/>
          <w:numId w:val="31"/>
        </w:numPr>
        <w:rPr>
          <w:lang w:val="en-IN"/>
        </w:rPr>
      </w:pPr>
      <w:r w:rsidRPr="00961090">
        <w:rPr>
          <w:lang w:val="en-IN"/>
        </w:rPr>
        <w:t xml:space="preserve">Four heritage tags—rhinoceros (Kaziranga), </w:t>
      </w:r>
      <w:proofErr w:type="spellStart"/>
      <w:r w:rsidRPr="00961090">
        <w:rPr>
          <w:lang w:val="en-IN"/>
        </w:rPr>
        <w:t>sattra</w:t>
      </w:r>
      <w:proofErr w:type="spellEnd"/>
      <w:r w:rsidRPr="00961090">
        <w:rPr>
          <w:lang w:val="en-IN"/>
        </w:rPr>
        <w:t xml:space="preserve"> (Majuli), bell-metal (</w:t>
      </w:r>
      <w:proofErr w:type="spellStart"/>
      <w:r w:rsidRPr="00961090">
        <w:rPr>
          <w:lang w:val="en-IN"/>
        </w:rPr>
        <w:t>Sarthebari</w:t>
      </w:r>
      <w:proofErr w:type="spellEnd"/>
      <w:r w:rsidRPr="00961090">
        <w:rPr>
          <w:lang w:val="en-IN"/>
        </w:rPr>
        <w:t>), tea (Dibrugarh)—map to Riya, Sagar, Tapan, Uma. Riya avoids wildlife, Sagar is an ethnographer, Tapan studies metallurgical crafts, Uma manages plantations. Who is linked to bell-metal?</w:t>
      </w:r>
      <w:r w:rsidRPr="00961090">
        <w:rPr>
          <w:lang w:val="en-IN"/>
        </w:rPr>
        <w:br/>
        <w:t>(A) Riya</w:t>
      </w:r>
      <w:r w:rsidRPr="00961090">
        <w:rPr>
          <w:lang w:val="en-IN"/>
        </w:rPr>
        <w:br/>
        <w:t>(B) Sagar</w:t>
      </w:r>
      <w:r w:rsidRPr="00961090">
        <w:rPr>
          <w:lang w:val="en-IN"/>
        </w:rPr>
        <w:br/>
        <w:t>(C) Tapan</w:t>
      </w:r>
      <w:r w:rsidRPr="00961090">
        <w:rPr>
          <w:lang w:val="en-IN"/>
        </w:rPr>
        <w:br/>
        <w:t>(D) Uma</w:t>
      </w:r>
    </w:p>
    <w:p w14:paraId="686FCDFC" w14:textId="77777777" w:rsidR="00961090" w:rsidRPr="00961090" w:rsidRDefault="00961090" w:rsidP="00961090">
      <w:pPr>
        <w:numPr>
          <w:ilvl w:val="0"/>
          <w:numId w:val="31"/>
        </w:numPr>
        <w:rPr>
          <w:lang w:val="en-IN"/>
        </w:rPr>
      </w:pPr>
      <w:r w:rsidRPr="00961090">
        <w:rPr>
          <w:lang w:val="en-IN"/>
        </w:rPr>
        <w:t>Four associations—mask-making (</w:t>
      </w:r>
      <w:proofErr w:type="spellStart"/>
      <w:r w:rsidRPr="00961090">
        <w:rPr>
          <w:lang w:val="en-IN"/>
        </w:rPr>
        <w:t>Samaguri</w:t>
      </w:r>
      <w:proofErr w:type="spellEnd"/>
      <w:r w:rsidRPr="00961090">
        <w:rPr>
          <w:lang w:val="en-IN"/>
        </w:rPr>
        <w:t>), red panda (Arunachal), silk route (</w:t>
      </w:r>
      <w:proofErr w:type="spellStart"/>
      <w:r w:rsidRPr="00961090">
        <w:rPr>
          <w:lang w:val="en-IN"/>
        </w:rPr>
        <w:t>Nathula</w:t>
      </w:r>
      <w:proofErr w:type="spellEnd"/>
      <w:r w:rsidRPr="00961090">
        <w:rPr>
          <w:lang w:val="en-IN"/>
        </w:rPr>
        <w:t>), coal belt (Makum)—to A, B, C, D. A is a trade historian, B avoids animals, C is a wildlife vet, D studies extractive industries. Who is linked to red panda?</w:t>
      </w:r>
      <w:r w:rsidRPr="00961090">
        <w:rPr>
          <w:lang w:val="en-IN"/>
        </w:rPr>
        <w:br/>
        <w:t>(A) A</w:t>
      </w:r>
      <w:r w:rsidRPr="00961090">
        <w:rPr>
          <w:lang w:val="en-IN"/>
        </w:rPr>
        <w:br/>
        <w:t>(B) B</w:t>
      </w:r>
      <w:r w:rsidRPr="00961090">
        <w:rPr>
          <w:lang w:val="en-IN"/>
        </w:rPr>
        <w:br/>
        <w:t>(C) C</w:t>
      </w:r>
      <w:r w:rsidRPr="00961090">
        <w:rPr>
          <w:lang w:val="en-IN"/>
        </w:rPr>
        <w:br/>
        <w:t>(D) D</w:t>
      </w:r>
    </w:p>
    <w:p w14:paraId="243E2F44" w14:textId="77777777" w:rsidR="00961090" w:rsidRPr="00961090" w:rsidRDefault="00961090" w:rsidP="00961090">
      <w:pPr>
        <w:numPr>
          <w:ilvl w:val="0"/>
          <w:numId w:val="31"/>
        </w:numPr>
        <w:rPr>
          <w:lang w:val="en-IN"/>
        </w:rPr>
      </w:pPr>
      <w:r w:rsidRPr="00961090">
        <w:rPr>
          <w:lang w:val="en-IN"/>
        </w:rPr>
        <w:t xml:space="preserve">Four links—one-horn (Kaziranga), </w:t>
      </w:r>
      <w:proofErr w:type="spellStart"/>
      <w:r w:rsidRPr="00961090">
        <w:rPr>
          <w:lang w:val="en-IN"/>
        </w:rPr>
        <w:t>gamocha</w:t>
      </w:r>
      <w:proofErr w:type="spellEnd"/>
      <w:r w:rsidRPr="00961090">
        <w:rPr>
          <w:lang w:val="en-IN"/>
        </w:rPr>
        <w:t xml:space="preserve"> (Assam), bhut jolokia (Tezpur), oil refinery (</w:t>
      </w:r>
      <w:proofErr w:type="spellStart"/>
      <w:r w:rsidRPr="00961090">
        <w:rPr>
          <w:lang w:val="en-IN"/>
        </w:rPr>
        <w:t>Bongaigaon</w:t>
      </w:r>
      <w:proofErr w:type="spellEnd"/>
      <w:r w:rsidRPr="00961090">
        <w:rPr>
          <w:lang w:val="en-IN"/>
        </w:rPr>
        <w:t xml:space="preserve">)—to Isha, Jay, Karan, Lopa. Isha </w:t>
      </w:r>
      <w:proofErr w:type="gramStart"/>
      <w:r w:rsidRPr="00961090">
        <w:rPr>
          <w:lang w:val="en-IN"/>
        </w:rPr>
        <w:t>curates</w:t>
      </w:r>
      <w:proofErr w:type="gramEnd"/>
      <w:r w:rsidRPr="00961090">
        <w:rPr>
          <w:lang w:val="en-IN"/>
        </w:rPr>
        <w:t xml:space="preserve"> textiles, Jay is a chemical engineer, Karan avoids fauna, Lopa works on horticultural crops. Who is linked to </w:t>
      </w:r>
      <w:proofErr w:type="spellStart"/>
      <w:r w:rsidRPr="00961090">
        <w:rPr>
          <w:lang w:val="en-IN"/>
        </w:rPr>
        <w:t>gamocha</w:t>
      </w:r>
      <w:proofErr w:type="spellEnd"/>
      <w:r w:rsidRPr="00961090">
        <w:rPr>
          <w:lang w:val="en-IN"/>
        </w:rPr>
        <w:t>?</w:t>
      </w:r>
      <w:r w:rsidRPr="00961090">
        <w:rPr>
          <w:lang w:val="en-IN"/>
        </w:rPr>
        <w:br/>
        <w:t>(A) Isha</w:t>
      </w:r>
      <w:r w:rsidRPr="00961090">
        <w:rPr>
          <w:lang w:val="en-IN"/>
        </w:rPr>
        <w:br/>
        <w:t>(B) Jay</w:t>
      </w:r>
      <w:r w:rsidRPr="00961090">
        <w:rPr>
          <w:lang w:val="en-IN"/>
        </w:rPr>
        <w:br/>
      </w:r>
      <w:r w:rsidRPr="00961090">
        <w:rPr>
          <w:lang w:val="en-IN"/>
        </w:rPr>
        <w:lastRenderedPageBreak/>
        <w:t>(C) Karan</w:t>
      </w:r>
      <w:r w:rsidRPr="00961090">
        <w:rPr>
          <w:lang w:val="en-IN"/>
        </w:rPr>
        <w:br/>
        <w:t>(D) Lopa</w:t>
      </w:r>
    </w:p>
    <w:p w14:paraId="00A7FAB4" w14:textId="77777777" w:rsidR="00961090" w:rsidRPr="00961090" w:rsidRDefault="00961090" w:rsidP="00961090">
      <w:pPr>
        <w:numPr>
          <w:ilvl w:val="0"/>
          <w:numId w:val="31"/>
        </w:numPr>
        <w:rPr>
          <w:lang w:val="en-IN"/>
        </w:rPr>
      </w:pPr>
      <w:r w:rsidRPr="00961090">
        <w:rPr>
          <w:lang w:val="en-IN"/>
        </w:rPr>
        <w:t>Four elements—river dolphin (Gupta Ghat), bell-metalcraft (</w:t>
      </w:r>
      <w:proofErr w:type="spellStart"/>
      <w:r w:rsidRPr="00961090">
        <w:rPr>
          <w:lang w:val="en-IN"/>
        </w:rPr>
        <w:t>Sarthebari</w:t>
      </w:r>
      <w:proofErr w:type="spellEnd"/>
      <w:r w:rsidRPr="00961090">
        <w:rPr>
          <w:lang w:val="en-IN"/>
        </w:rPr>
        <w:t>), tea auction (Guwahati), clouded leopard (Dampa)—to M, N, O, P. M is a marine mammal researcher, N runs commodity markets, O avoids animals, P is a metal artisan. Who is linked to tea auction?</w:t>
      </w:r>
      <w:r w:rsidRPr="00961090">
        <w:rPr>
          <w:lang w:val="en-IN"/>
        </w:rPr>
        <w:br/>
        <w:t>(A) M</w:t>
      </w:r>
      <w:r w:rsidRPr="00961090">
        <w:rPr>
          <w:lang w:val="en-IN"/>
        </w:rPr>
        <w:br/>
        <w:t>(B) N</w:t>
      </w:r>
      <w:r w:rsidRPr="00961090">
        <w:rPr>
          <w:lang w:val="en-IN"/>
        </w:rPr>
        <w:br/>
        <w:t>(C) O</w:t>
      </w:r>
      <w:r w:rsidRPr="00961090">
        <w:rPr>
          <w:lang w:val="en-IN"/>
        </w:rPr>
        <w:br/>
        <w:t>(D) P</w:t>
      </w:r>
    </w:p>
    <w:p w14:paraId="47498B4E" w14:textId="77777777" w:rsidR="00961090" w:rsidRPr="00961090" w:rsidRDefault="00961090" w:rsidP="00961090">
      <w:pPr>
        <w:numPr>
          <w:ilvl w:val="0"/>
          <w:numId w:val="31"/>
        </w:numPr>
        <w:rPr>
          <w:lang w:val="en-IN"/>
        </w:rPr>
      </w:pPr>
      <w:r w:rsidRPr="00961090">
        <w:rPr>
          <w:lang w:val="en-IN"/>
        </w:rPr>
        <w:t>Four pairs—mask dance (Majuli), hornbill festival (Kohima), silk (Eri), tiger reserve (</w:t>
      </w:r>
      <w:proofErr w:type="spellStart"/>
      <w:r w:rsidRPr="00961090">
        <w:rPr>
          <w:lang w:val="en-IN"/>
        </w:rPr>
        <w:t>Pakke</w:t>
      </w:r>
      <w:proofErr w:type="spellEnd"/>
      <w:r w:rsidRPr="00961090">
        <w:rPr>
          <w:lang w:val="en-IN"/>
        </w:rPr>
        <w:t>)—to Anu, Ben, Chirag, Dia. Anu is a festival chronicler, Ben avoids big cats, Chirag is a sericulturist, Dia tracks carnivores. Who is linked to silk (Eri)?</w:t>
      </w:r>
      <w:r w:rsidRPr="00961090">
        <w:rPr>
          <w:lang w:val="en-IN"/>
        </w:rPr>
        <w:br/>
        <w:t>(A) Anu</w:t>
      </w:r>
      <w:r w:rsidRPr="00961090">
        <w:rPr>
          <w:lang w:val="en-IN"/>
        </w:rPr>
        <w:br/>
        <w:t>(B) Ben</w:t>
      </w:r>
      <w:r w:rsidRPr="00961090">
        <w:rPr>
          <w:lang w:val="en-IN"/>
        </w:rPr>
        <w:br/>
        <w:t>(C) Chirag</w:t>
      </w:r>
      <w:r w:rsidRPr="00961090">
        <w:rPr>
          <w:lang w:val="en-IN"/>
        </w:rPr>
        <w:br/>
        <w:t>(D) Dia</w:t>
      </w:r>
    </w:p>
    <w:p w14:paraId="6B7206DA" w14:textId="77777777" w:rsidR="00961090" w:rsidRPr="00961090" w:rsidRDefault="00961090" w:rsidP="00961090">
      <w:pPr>
        <w:numPr>
          <w:ilvl w:val="0"/>
          <w:numId w:val="31"/>
        </w:numPr>
        <w:rPr>
          <w:lang w:val="en-IN"/>
        </w:rPr>
      </w:pPr>
      <w:r w:rsidRPr="00961090">
        <w:rPr>
          <w:lang w:val="en-IN"/>
        </w:rPr>
        <w:t>Four symbols—Ahom architecture (Rang Ghar), golden thread (Muga), wetlands (</w:t>
      </w:r>
      <w:proofErr w:type="spellStart"/>
      <w:r w:rsidRPr="00961090">
        <w:rPr>
          <w:lang w:val="en-IN"/>
        </w:rPr>
        <w:t>Deepor</w:t>
      </w:r>
      <w:proofErr w:type="spellEnd"/>
      <w:r w:rsidRPr="00961090">
        <w:rPr>
          <w:lang w:val="en-IN"/>
        </w:rPr>
        <w:t xml:space="preserve"> Beel), hoolock gibbon (Gibbon WLS)—to R, S, T, U. R is a primatologist, S is a conservation hydrologist, T is a textile technologist, U is an architectural historian. Who is linked to hoolock gibbon?</w:t>
      </w:r>
      <w:r w:rsidRPr="00961090">
        <w:rPr>
          <w:lang w:val="en-IN"/>
        </w:rPr>
        <w:br/>
        <w:t>(A) R</w:t>
      </w:r>
      <w:r w:rsidRPr="00961090">
        <w:rPr>
          <w:lang w:val="en-IN"/>
        </w:rPr>
        <w:br/>
        <w:t>(B) S</w:t>
      </w:r>
      <w:r w:rsidRPr="00961090">
        <w:rPr>
          <w:lang w:val="en-IN"/>
        </w:rPr>
        <w:br/>
        <w:t>(C) T</w:t>
      </w:r>
      <w:r w:rsidRPr="00961090">
        <w:rPr>
          <w:lang w:val="en-IN"/>
        </w:rPr>
        <w:br/>
        <w:t>(D) U</w:t>
      </w:r>
    </w:p>
    <w:p w14:paraId="5873B455" w14:textId="68546BAF" w:rsidR="00C00B7D" w:rsidRPr="00DC42DD" w:rsidRDefault="00961090" w:rsidP="00961090">
      <w:pPr>
        <w:numPr>
          <w:ilvl w:val="0"/>
          <w:numId w:val="31"/>
        </w:numPr>
      </w:pPr>
      <w:r w:rsidRPr="00961090">
        <w:rPr>
          <w:lang w:val="en-IN"/>
        </w:rPr>
        <w:t>Four associations—silk market (</w:t>
      </w:r>
      <w:proofErr w:type="spellStart"/>
      <w:r w:rsidRPr="00961090">
        <w:rPr>
          <w:lang w:val="en-IN"/>
        </w:rPr>
        <w:t>Sualkuchi</w:t>
      </w:r>
      <w:proofErr w:type="spellEnd"/>
      <w:r w:rsidRPr="00961090">
        <w:rPr>
          <w:lang w:val="en-IN"/>
        </w:rPr>
        <w:t>), rainforests (</w:t>
      </w:r>
      <w:proofErr w:type="spellStart"/>
      <w:r w:rsidRPr="00961090">
        <w:rPr>
          <w:lang w:val="en-IN"/>
        </w:rPr>
        <w:t>Namdapha</w:t>
      </w:r>
      <w:proofErr w:type="spellEnd"/>
      <w:r w:rsidRPr="00961090">
        <w:rPr>
          <w:lang w:val="en-IN"/>
        </w:rPr>
        <w:t>), oil rigs (</w:t>
      </w:r>
      <w:proofErr w:type="spellStart"/>
      <w:r w:rsidRPr="00961090">
        <w:rPr>
          <w:lang w:val="en-IN"/>
        </w:rPr>
        <w:t>Digboi</w:t>
      </w:r>
      <w:proofErr w:type="spellEnd"/>
      <w:r w:rsidRPr="00961090">
        <w:rPr>
          <w:lang w:val="en-IN"/>
        </w:rPr>
        <w:t>), river islands (Majuli)—to Farah, Gogo, Heera, Irfan. Farah studies hydro-dynamics of islands, Gogo is a drilling engineer, Heera avoids fauna, Irfan works in sericulture. Who is linked to rainforests?</w:t>
      </w:r>
      <w:r w:rsidRPr="00961090">
        <w:rPr>
          <w:lang w:val="en-IN"/>
        </w:rPr>
        <w:br/>
        <w:t>(A) Farah</w:t>
      </w:r>
      <w:r w:rsidRPr="00961090">
        <w:rPr>
          <w:lang w:val="en-IN"/>
        </w:rPr>
        <w:br/>
        <w:t>(B) Gogo</w:t>
      </w:r>
      <w:r w:rsidRPr="00961090">
        <w:rPr>
          <w:lang w:val="en-IN"/>
        </w:rPr>
        <w:br/>
        <w:t>(C) Heera</w:t>
      </w:r>
      <w:r w:rsidRPr="00961090">
        <w:rPr>
          <w:lang w:val="en-IN"/>
        </w:rPr>
        <w:br/>
        <w:t>(D) Irfan</w:t>
      </w:r>
    </w:p>
    <w:sectPr w:rsidR="00C00B7D" w:rsidRPr="00DC42DD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144DBE"/>
    <w:multiLevelType w:val="multilevel"/>
    <w:tmpl w:val="54C0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8E6D5A"/>
    <w:multiLevelType w:val="multilevel"/>
    <w:tmpl w:val="DB0CF0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7B3719"/>
    <w:multiLevelType w:val="multilevel"/>
    <w:tmpl w:val="D24660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DB2713"/>
    <w:multiLevelType w:val="multilevel"/>
    <w:tmpl w:val="9DC07E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1A799C"/>
    <w:multiLevelType w:val="multilevel"/>
    <w:tmpl w:val="6DD26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217D71"/>
    <w:multiLevelType w:val="multilevel"/>
    <w:tmpl w:val="7116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2C019A"/>
    <w:multiLevelType w:val="multilevel"/>
    <w:tmpl w:val="5D6C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9C0424"/>
    <w:multiLevelType w:val="multilevel"/>
    <w:tmpl w:val="2E3E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F47CF6"/>
    <w:multiLevelType w:val="multilevel"/>
    <w:tmpl w:val="779A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31B69"/>
    <w:multiLevelType w:val="multilevel"/>
    <w:tmpl w:val="8D9E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B529E7"/>
    <w:multiLevelType w:val="multilevel"/>
    <w:tmpl w:val="95B2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4C0D88"/>
    <w:multiLevelType w:val="multilevel"/>
    <w:tmpl w:val="A026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927F5D"/>
    <w:multiLevelType w:val="multilevel"/>
    <w:tmpl w:val="C086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943200"/>
    <w:multiLevelType w:val="multilevel"/>
    <w:tmpl w:val="BD10B4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7E2DF2"/>
    <w:multiLevelType w:val="multilevel"/>
    <w:tmpl w:val="AB902E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3C0D30"/>
    <w:multiLevelType w:val="multilevel"/>
    <w:tmpl w:val="18F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AF1B5E"/>
    <w:multiLevelType w:val="multilevel"/>
    <w:tmpl w:val="2E10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EB6A2F"/>
    <w:multiLevelType w:val="multilevel"/>
    <w:tmpl w:val="AC00FB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144D52"/>
    <w:multiLevelType w:val="multilevel"/>
    <w:tmpl w:val="305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327191"/>
    <w:multiLevelType w:val="multilevel"/>
    <w:tmpl w:val="0E1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467FD1"/>
    <w:multiLevelType w:val="multilevel"/>
    <w:tmpl w:val="7654E8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B45F0C"/>
    <w:multiLevelType w:val="multilevel"/>
    <w:tmpl w:val="3EE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40BE5"/>
    <w:multiLevelType w:val="multilevel"/>
    <w:tmpl w:val="048A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221DE7"/>
    <w:multiLevelType w:val="multilevel"/>
    <w:tmpl w:val="CEF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25E06"/>
    <w:multiLevelType w:val="multilevel"/>
    <w:tmpl w:val="AF5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9A0FD4"/>
    <w:multiLevelType w:val="multilevel"/>
    <w:tmpl w:val="DD14C9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2057659027">
    <w:abstractNumId w:val="22"/>
  </w:num>
  <w:num w:numId="8" w16cid:durableId="487982281">
    <w:abstractNumId w:val="13"/>
  </w:num>
  <w:num w:numId="9" w16cid:durableId="1094597712">
    <w:abstractNumId w:val="21"/>
  </w:num>
  <w:num w:numId="10" w16cid:durableId="1814983967">
    <w:abstractNumId w:val="10"/>
  </w:num>
  <w:num w:numId="11" w16cid:durableId="1511481800">
    <w:abstractNumId w:val="30"/>
  </w:num>
  <w:num w:numId="12" w16cid:durableId="1737436947">
    <w:abstractNumId w:val="31"/>
  </w:num>
  <w:num w:numId="13" w16cid:durableId="37753673">
    <w:abstractNumId w:val="14"/>
  </w:num>
  <w:num w:numId="14" w16cid:durableId="438645328">
    <w:abstractNumId w:val="7"/>
  </w:num>
  <w:num w:numId="15" w16cid:durableId="602997012">
    <w:abstractNumId w:val="24"/>
  </w:num>
  <w:num w:numId="16" w16cid:durableId="930285691">
    <w:abstractNumId w:val="9"/>
  </w:num>
  <w:num w:numId="17" w16cid:durableId="332418261">
    <w:abstractNumId w:val="11"/>
  </w:num>
  <w:num w:numId="18" w16cid:durableId="729379840">
    <w:abstractNumId w:val="19"/>
  </w:num>
  <w:num w:numId="19" w16cid:durableId="640035814">
    <w:abstractNumId w:val="28"/>
  </w:num>
  <w:num w:numId="20" w16cid:durableId="355497527">
    <w:abstractNumId w:val="26"/>
  </w:num>
  <w:num w:numId="21" w16cid:durableId="316737169">
    <w:abstractNumId w:val="27"/>
  </w:num>
  <w:num w:numId="22" w16cid:durableId="2076928099">
    <w:abstractNumId w:val="8"/>
  </w:num>
  <w:num w:numId="23" w16cid:durableId="1067995319">
    <w:abstractNumId w:val="29"/>
  </w:num>
  <w:num w:numId="24" w16cid:durableId="966202077">
    <w:abstractNumId w:val="23"/>
  </w:num>
  <w:num w:numId="25" w16cid:durableId="786237671">
    <w:abstractNumId w:val="25"/>
  </w:num>
  <w:num w:numId="26" w16cid:durableId="353962995">
    <w:abstractNumId w:val="20"/>
  </w:num>
  <w:num w:numId="27" w16cid:durableId="2133548603">
    <w:abstractNumId w:val="12"/>
  </w:num>
  <w:num w:numId="28" w16cid:durableId="336618057">
    <w:abstractNumId w:val="16"/>
  </w:num>
  <w:num w:numId="29" w16cid:durableId="1382172411">
    <w:abstractNumId w:val="15"/>
  </w:num>
  <w:num w:numId="30" w16cid:durableId="395976905">
    <w:abstractNumId w:val="17"/>
  </w:num>
  <w:num w:numId="31" w16cid:durableId="2046711596">
    <w:abstractNumId w:val="18"/>
  </w:num>
  <w:num w:numId="32" w16cid:durableId="204440313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B38FA"/>
    <w:rsid w:val="00326F90"/>
    <w:rsid w:val="0033442B"/>
    <w:rsid w:val="00375F0B"/>
    <w:rsid w:val="003A6597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14A6D"/>
    <w:rsid w:val="009571EB"/>
    <w:rsid w:val="00961090"/>
    <w:rsid w:val="00962594"/>
    <w:rsid w:val="00972803"/>
    <w:rsid w:val="009736F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60</cp:revision>
  <dcterms:created xsi:type="dcterms:W3CDTF">2013-12-23T23:15:00Z</dcterms:created>
  <dcterms:modified xsi:type="dcterms:W3CDTF">2025-09-18T15:53:00Z</dcterms:modified>
  <cp:category/>
</cp:coreProperties>
</file>