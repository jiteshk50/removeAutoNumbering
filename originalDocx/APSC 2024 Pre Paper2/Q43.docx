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79EC" w14:textId="77777777" w:rsidR="00EB69C3" w:rsidRPr="00EB69C3" w:rsidRDefault="00EB69C3" w:rsidP="00EB69C3">
      <w:pPr>
        <w:numPr>
          <w:ilvl w:val="0"/>
          <w:numId w:val="35"/>
        </w:numPr>
        <w:rPr>
          <w:lang w:val="en-IN"/>
        </w:rPr>
      </w:pPr>
      <w:r w:rsidRPr="00EB69C3">
        <w:rPr>
          <w:lang w:val="en-IN"/>
        </w:rPr>
        <w:t>A shelf has three compartments: Left, Middle, Right, each holding exactly two novels. Titles: Aurora, Beacon, Comet, Dusk, Ember, Frost. Comet is in Right. Beacon is not with Aurora. Dusk is immediately next to the compartment containing Ember. Frost is with Beacon. Aurora is in Left. In which compartment is Dusk placed?</w:t>
      </w:r>
      <w:r w:rsidRPr="00EB69C3">
        <w:rPr>
          <w:lang w:val="en-IN"/>
        </w:rPr>
        <w:br/>
        <w:t>(A) Left box</w:t>
      </w:r>
      <w:r w:rsidRPr="00EB69C3">
        <w:rPr>
          <w:lang w:val="en-IN"/>
        </w:rPr>
        <w:br/>
        <w:t>(B) Centre box</w:t>
      </w:r>
      <w:r w:rsidRPr="00EB69C3">
        <w:rPr>
          <w:lang w:val="en-IN"/>
        </w:rPr>
        <w:br/>
        <w:t>(C) Right box</w:t>
      </w:r>
      <w:r w:rsidRPr="00EB69C3">
        <w:rPr>
          <w:lang w:val="en-IN"/>
        </w:rPr>
        <w:br/>
        <w:t>(D) All are already full</w:t>
      </w:r>
    </w:p>
    <w:p w14:paraId="76DBFEB7" w14:textId="77777777" w:rsidR="00EB69C3" w:rsidRPr="00EB69C3" w:rsidRDefault="00EB69C3" w:rsidP="00EB69C3">
      <w:pPr>
        <w:numPr>
          <w:ilvl w:val="0"/>
          <w:numId w:val="35"/>
        </w:numPr>
        <w:rPr>
          <w:lang w:val="en-IN"/>
        </w:rPr>
      </w:pPr>
      <w:r w:rsidRPr="00EB69C3">
        <w:rPr>
          <w:lang w:val="en-IN"/>
        </w:rPr>
        <w:t>Three trophy cases—Alpha, Beta, Gamma—hold two medals each from: Gold Cup, Silver Shield, Bronze Star, Grand Prix, Challenger, Legacy. Gold Cup is in Beta. Legacy is not next to Gold Cup’s case. Challenger shares a case with Bronze Star. Grand Prix is in Alpha. The case adjacent to Grand Prix contains Silver Shield. Where should Legacy go?</w:t>
      </w:r>
      <w:r w:rsidRPr="00EB69C3">
        <w:rPr>
          <w:lang w:val="en-IN"/>
        </w:rPr>
        <w:br/>
        <w:t>(A) Alpha</w:t>
      </w:r>
      <w:r w:rsidRPr="00EB69C3">
        <w:rPr>
          <w:lang w:val="en-IN"/>
        </w:rPr>
        <w:br/>
        <w:t>(B) Beta</w:t>
      </w:r>
      <w:r w:rsidRPr="00EB69C3">
        <w:rPr>
          <w:lang w:val="en-IN"/>
        </w:rPr>
        <w:br/>
        <w:t>(C) Gamma</w:t>
      </w:r>
      <w:r w:rsidRPr="00EB69C3">
        <w:rPr>
          <w:lang w:val="en-IN"/>
        </w:rPr>
        <w:br/>
        <w:t>(D) All are already full</w:t>
      </w:r>
    </w:p>
    <w:p w14:paraId="70C7A439" w14:textId="77777777" w:rsidR="00EB69C3" w:rsidRPr="00EB69C3" w:rsidRDefault="00EB69C3" w:rsidP="00EB69C3">
      <w:pPr>
        <w:numPr>
          <w:ilvl w:val="0"/>
          <w:numId w:val="35"/>
        </w:numPr>
        <w:rPr>
          <w:lang w:val="en-IN"/>
        </w:rPr>
      </w:pPr>
      <w:r w:rsidRPr="00EB69C3">
        <w:rPr>
          <w:lang w:val="en-IN"/>
        </w:rPr>
        <w:t>Boxes P, Q, R (two slots each) must store artifacts: Isis, Ra, Anubis, Osiris, Horus, Bastet. Ra is in R. Osiris is in the same box as Isis. Anubis is not in Q. The box next to Horus’s box contains Ra. Bastet is not with Ra. In which box should Bastet be placed?</w:t>
      </w:r>
      <w:r w:rsidRPr="00EB69C3">
        <w:rPr>
          <w:lang w:val="en-IN"/>
        </w:rPr>
        <w:br/>
        <w:t>(A) P</w:t>
      </w:r>
      <w:r w:rsidRPr="00EB69C3">
        <w:rPr>
          <w:lang w:val="en-IN"/>
        </w:rPr>
        <w:br/>
        <w:t>(B) Q</w:t>
      </w:r>
      <w:r w:rsidRPr="00EB69C3">
        <w:rPr>
          <w:lang w:val="en-IN"/>
        </w:rPr>
        <w:br/>
        <w:t>(C) R</w:t>
      </w:r>
      <w:r w:rsidRPr="00EB69C3">
        <w:rPr>
          <w:lang w:val="en-IN"/>
        </w:rPr>
        <w:br/>
        <w:t>(D) All are already full</w:t>
      </w:r>
    </w:p>
    <w:p w14:paraId="35F40549" w14:textId="77777777" w:rsidR="00EB69C3" w:rsidRPr="00EB69C3" w:rsidRDefault="00EB69C3" w:rsidP="00EB69C3">
      <w:pPr>
        <w:numPr>
          <w:ilvl w:val="0"/>
          <w:numId w:val="35"/>
        </w:numPr>
        <w:rPr>
          <w:lang w:val="en-IN"/>
        </w:rPr>
      </w:pPr>
      <w:r w:rsidRPr="00EB69C3">
        <w:rPr>
          <w:lang w:val="en-IN"/>
        </w:rPr>
        <w:t>Three display racks—I, II, III—each hold two films: Neo, Trinity, Morpheus, Oracle, Smith, Cypher. Oracle and Trinity cannot share a rack. Neo is in III. Smith is in a rack adjacent to Morpheus’s rack. Cypher is with Oracle. Rack I does not contain Morpheus. Where is Trinity?</w:t>
      </w:r>
      <w:r w:rsidRPr="00EB69C3">
        <w:rPr>
          <w:lang w:val="en-IN"/>
        </w:rPr>
        <w:br/>
        <w:t>(A) Rack I</w:t>
      </w:r>
      <w:r w:rsidRPr="00EB69C3">
        <w:rPr>
          <w:lang w:val="en-IN"/>
        </w:rPr>
        <w:br/>
        <w:t>(B) Rack II</w:t>
      </w:r>
      <w:r w:rsidRPr="00EB69C3">
        <w:rPr>
          <w:lang w:val="en-IN"/>
        </w:rPr>
        <w:br/>
        <w:t>(C) Rack III</w:t>
      </w:r>
      <w:r w:rsidRPr="00EB69C3">
        <w:rPr>
          <w:lang w:val="en-IN"/>
        </w:rPr>
        <w:br/>
        <w:t>(D) All are already full</w:t>
      </w:r>
    </w:p>
    <w:p w14:paraId="6D7B8E9E" w14:textId="77777777" w:rsidR="00EB69C3" w:rsidRPr="00EB69C3" w:rsidRDefault="00EB69C3" w:rsidP="00EB69C3">
      <w:pPr>
        <w:numPr>
          <w:ilvl w:val="0"/>
          <w:numId w:val="35"/>
        </w:numPr>
        <w:rPr>
          <w:lang w:val="en-IN"/>
        </w:rPr>
      </w:pPr>
      <w:r w:rsidRPr="00EB69C3">
        <w:rPr>
          <w:lang w:val="en-IN"/>
        </w:rPr>
        <w:t>Cases A, B, C store six fossils: Alpha, Beta, Gamma, Delta, Epsilon, Zeta (two per case). Beta is with Delta. Alpha is not in A. C is adjacent to the case with Gamma. Epsilon shares a case with neither Beta nor Delta. Zeta is not in C. In which case must Epsilon be placed?</w:t>
      </w:r>
      <w:r w:rsidRPr="00EB69C3">
        <w:rPr>
          <w:lang w:val="en-IN"/>
        </w:rPr>
        <w:br/>
        <w:t>(A) A</w:t>
      </w:r>
      <w:r w:rsidRPr="00EB69C3">
        <w:rPr>
          <w:lang w:val="en-IN"/>
        </w:rPr>
        <w:br/>
        <w:t>(B) B</w:t>
      </w:r>
      <w:r w:rsidRPr="00EB69C3">
        <w:rPr>
          <w:lang w:val="en-IN"/>
        </w:rPr>
        <w:br/>
        <w:t>(C) C</w:t>
      </w:r>
      <w:r w:rsidRPr="00EB69C3">
        <w:rPr>
          <w:lang w:val="en-IN"/>
        </w:rPr>
        <w:br/>
        <w:t>(D) All are already full</w:t>
      </w:r>
    </w:p>
    <w:p w14:paraId="381B4014" w14:textId="77777777" w:rsidR="00EB69C3" w:rsidRPr="00EB69C3" w:rsidRDefault="00EB69C3" w:rsidP="00EB69C3">
      <w:pPr>
        <w:numPr>
          <w:ilvl w:val="0"/>
          <w:numId w:val="35"/>
        </w:numPr>
        <w:rPr>
          <w:lang w:val="en-IN"/>
        </w:rPr>
      </w:pPr>
      <w:r w:rsidRPr="00EB69C3">
        <w:rPr>
          <w:lang w:val="en-IN"/>
        </w:rPr>
        <w:t xml:space="preserve">Three lockers—Red, Blue, Green—hold two chess trophies each: Rapid, Blitz, Classical, Team, Junior, Women. Classical is in Green. Team is with Junior. The locker next to Women’s locker contains Rapid. Blitz is not in Red. Women is not in the same locker as Team. Where should </w:t>
      </w:r>
      <w:r w:rsidRPr="00EB69C3">
        <w:rPr>
          <w:lang w:val="en-IN"/>
        </w:rPr>
        <w:lastRenderedPageBreak/>
        <w:t>Rapid be placed?</w:t>
      </w:r>
      <w:r w:rsidRPr="00EB69C3">
        <w:rPr>
          <w:lang w:val="en-IN"/>
        </w:rPr>
        <w:br/>
        <w:t>(A) Red</w:t>
      </w:r>
      <w:r w:rsidRPr="00EB69C3">
        <w:rPr>
          <w:lang w:val="en-IN"/>
        </w:rPr>
        <w:br/>
        <w:t>(B) Blue</w:t>
      </w:r>
      <w:r w:rsidRPr="00EB69C3">
        <w:rPr>
          <w:lang w:val="en-IN"/>
        </w:rPr>
        <w:br/>
        <w:t>(C) Green</w:t>
      </w:r>
      <w:r w:rsidRPr="00EB69C3">
        <w:rPr>
          <w:lang w:val="en-IN"/>
        </w:rPr>
        <w:br/>
        <w:t>(D) All are already full</w:t>
      </w:r>
    </w:p>
    <w:p w14:paraId="087622B3" w14:textId="77777777" w:rsidR="00EB69C3" w:rsidRPr="00EB69C3" w:rsidRDefault="00EB69C3" w:rsidP="00EB69C3">
      <w:pPr>
        <w:numPr>
          <w:ilvl w:val="0"/>
          <w:numId w:val="35"/>
        </w:numPr>
        <w:rPr>
          <w:lang w:val="en-IN"/>
        </w:rPr>
      </w:pPr>
      <w:r w:rsidRPr="00EB69C3">
        <w:rPr>
          <w:lang w:val="en-IN"/>
        </w:rPr>
        <w:t xml:space="preserve">Boxes West, </w:t>
      </w:r>
      <w:proofErr w:type="spellStart"/>
      <w:r w:rsidRPr="00EB69C3">
        <w:rPr>
          <w:lang w:val="en-IN"/>
        </w:rPr>
        <w:t>Center</w:t>
      </w:r>
      <w:proofErr w:type="spellEnd"/>
      <w:r w:rsidRPr="00EB69C3">
        <w:rPr>
          <w:lang w:val="en-IN"/>
        </w:rPr>
        <w:t>, East (two items each) store paintings: Dawn, Noon, Dusk, Night, Eclipse, Aurora. Night is in East. Centre is adjacent to the box with Aurora. Dusk and Noon cannot be together. Eclipse is with Dawn. The box next to Noon contains Night. Where should Aurora be placed?</w:t>
      </w:r>
      <w:r w:rsidRPr="00EB69C3">
        <w:rPr>
          <w:lang w:val="en-IN"/>
        </w:rPr>
        <w:br/>
        <w:t>(A) West</w:t>
      </w:r>
      <w:r w:rsidRPr="00EB69C3">
        <w:rPr>
          <w:lang w:val="en-IN"/>
        </w:rPr>
        <w:br/>
        <w:t>(B) Centre</w:t>
      </w:r>
      <w:r w:rsidRPr="00EB69C3">
        <w:rPr>
          <w:lang w:val="en-IN"/>
        </w:rPr>
        <w:br/>
        <w:t>(C) East</w:t>
      </w:r>
      <w:r w:rsidRPr="00EB69C3">
        <w:rPr>
          <w:lang w:val="en-IN"/>
        </w:rPr>
        <w:br/>
        <w:t>(D) All are already full</w:t>
      </w:r>
    </w:p>
    <w:p w14:paraId="371DE1ED" w14:textId="77777777" w:rsidR="00EB69C3" w:rsidRPr="00EB69C3" w:rsidRDefault="00EB69C3" w:rsidP="00EB69C3">
      <w:pPr>
        <w:numPr>
          <w:ilvl w:val="0"/>
          <w:numId w:val="35"/>
        </w:numPr>
        <w:rPr>
          <w:lang w:val="en-IN"/>
        </w:rPr>
      </w:pPr>
      <w:r w:rsidRPr="00EB69C3">
        <w:rPr>
          <w:lang w:val="en-IN"/>
        </w:rPr>
        <w:t>Display cubes X, Y, Z (two models each) show gadgets: Sigma, Tau, Upsilon, Phi, Rho, Kappa. Sigma is with Phi. Z is not adjacent to the cube containing Kappa. Upsilon is in X. The cube next to Sigma’s cube contains Rho. Tau is not in Y. Where must Kappa go?</w:t>
      </w:r>
      <w:r w:rsidRPr="00EB69C3">
        <w:rPr>
          <w:lang w:val="en-IN"/>
        </w:rPr>
        <w:br/>
        <w:t>(A) X</w:t>
      </w:r>
      <w:r w:rsidRPr="00EB69C3">
        <w:rPr>
          <w:lang w:val="en-IN"/>
        </w:rPr>
        <w:br/>
        <w:t>(B) Y</w:t>
      </w:r>
      <w:r w:rsidRPr="00EB69C3">
        <w:rPr>
          <w:lang w:val="en-IN"/>
        </w:rPr>
        <w:br/>
        <w:t>(C) Z</w:t>
      </w:r>
      <w:r w:rsidRPr="00EB69C3">
        <w:rPr>
          <w:lang w:val="en-IN"/>
        </w:rPr>
        <w:br/>
        <w:t>(D) All are already full</w:t>
      </w:r>
    </w:p>
    <w:p w14:paraId="10712415" w14:textId="77777777" w:rsidR="00EB69C3" w:rsidRPr="00EB69C3" w:rsidRDefault="00EB69C3" w:rsidP="00EB69C3">
      <w:pPr>
        <w:numPr>
          <w:ilvl w:val="0"/>
          <w:numId w:val="35"/>
        </w:numPr>
        <w:rPr>
          <w:lang w:val="en-IN"/>
        </w:rPr>
      </w:pPr>
      <w:r w:rsidRPr="00EB69C3">
        <w:rPr>
          <w:lang w:val="en-IN"/>
        </w:rPr>
        <w:t xml:space="preserve">Three pedestals—Left, Mid, </w:t>
      </w:r>
      <w:proofErr w:type="gramStart"/>
      <w:r w:rsidRPr="00EB69C3">
        <w:rPr>
          <w:lang w:val="en-IN"/>
        </w:rPr>
        <w:t>Right</w:t>
      </w:r>
      <w:proofErr w:type="gramEnd"/>
      <w:r w:rsidRPr="00EB69C3">
        <w:rPr>
          <w:lang w:val="en-IN"/>
        </w:rPr>
        <w:t>—hold two awards each: Orion, Lyra, Vega, Sirius, Altair, Deneb. Orion is in Left. Vega is with Altair. Deneb’s pedestal is adjacent to Sirius’s pedestal. Mid does not contain Lyra. Right is adjacent to the pedestal containing Vega. Where is Sirius placed?</w:t>
      </w:r>
      <w:r w:rsidRPr="00EB69C3">
        <w:rPr>
          <w:lang w:val="en-IN"/>
        </w:rPr>
        <w:br/>
        <w:t>(A) Left</w:t>
      </w:r>
      <w:r w:rsidRPr="00EB69C3">
        <w:rPr>
          <w:lang w:val="en-IN"/>
        </w:rPr>
        <w:br/>
        <w:t>(B) Mid</w:t>
      </w:r>
      <w:r w:rsidRPr="00EB69C3">
        <w:rPr>
          <w:lang w:val="en-IN"/>
        </w:rPr>
        <w:br/>
        <w:t>(C) Right</w:t>
      </w:r>
      <w:r w:rsidRPr="00EB69C3">
        <w:rPr>
          <w:lang w:val="en-IN"/>
        </w:rPr>
        <w:br/>
        <w:t>(D) All are already full</w:t>
      </w:r>
    </w:p>
    <w:p w14:paraId="18381E3C" w14:textId="7669FAE3" w:rsidR="009F2CF2" w:rsidRPr="00EB69C3" w:rsidRDefault="00EB69C3" w:rsidP="00EB69C3">
      <w:pPr>
        <w:numPr>
          <w:ilvl w:val="0"/>
          <w:numId w:val="35"/>
        </w:numPr>
      </w:pPr>
      <w:r w:rsidRPr="00EB69C3">
        <w:rPr>
          <w:lang w:val="en-IN"/>
        </w:rPr>
        <w:t>Cases 1, 2, 3 (two slots each) hold books: Hamlet, Othello, Macbeth, Lear, Tempest, Caesar. Caesar is in 2. Lear is with Tempest. Macbeth is not in 1. The case adjacent to Othello’s case contains Hamlet. Hamlet is not in 3. Which case must contain Othello?</w:t>
      </w:r>
      <w:r w:rsidRPr="00EB69C3">
        <w:rPr>
          <w:lang w:val="en-IN"/>
        </w:rPr>
        <w:br/>
        <w:t>(A) Case 1</w:t>
      </w:r>
      <w:r w:rsidRPr="00EB69C3">
        <w:rPr>
          <w:lang w:val="en-IN"/>
        </w:rPr>
        <w:br/>
        <w:t>(B) Case 2</w:t>
      </w:r>
      <w:r w:rsidRPr="00EB69C3">
        <w:rPr>
          <w:lang w:val="en-IN"/>
        </w:rPr>
        <w:br/>
        <w:t>(C) Case 3</w:t>
      </w:r>
      <w:r w:rsidRPr="00EB69C3">
        <w:rPr>
          <w:lang w:val="en-IN"/>
        </w:rPr>
        <w:br/>
        <w:t>(D) All are already full</w:t>
      </w:r>
    </w:p>
    <w:sectPr w:rsidR="009F2CF2" w:rsidRPr="00EB69C3"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3B393D"/>
    <w:multiLevelType w:val="hybridMultilevel"/>
    <w:tmpl w:val="57408426"/>
    <w:lvl w:ilvl="0" w:tplc="2A009600">
      <w:start w:val="9"/>
      <w:numFmt w:val="decimal"/>
      <w:lvlText w:val="%1."/>
      <w:lvlJc w:val="left"/>
      <w:pPr>
        <w:tabs>
          <w:tab w:val="num" w:pos="900"/>
        </w:tabs>
        <w:ind w:left="540" w:hanging="360"/>
      </w:pPr>
    </w:lvl>
    <w:lvl w:ilvl="1" w:tplc="E546576A">
      <w:numFmt w:val="decimal"/>
      <w:lvlText w:val=""/>
      <w:lvlJc w:val="left"/>
    </w:lvl>
    <w:lvl w:ilvl="2" w:tplc="091231D8">
      <w:numFmt w:val="decimal"/>
      <w:lvlText w:val=""/>
      <w:lvlJc w:val="left"/>
    </w:lvl>
    <w:lvl w:ilvl="3" w:tplc="A332457C">
      <w:numFmt w:val="decimal"/>
      <w:lvlText w:val=""/>
      <w:lvlJc w:val="left"/>
    </w:lvl>
    <w:lvl w:ilvl="4" w:tplc="26C48AD6">
      <w:numFmt w:val="decimal"/>
      <w:lvlText w:val=""/>
      <w:lvlJc w:val="left"/>
    </w:lvl>
    <w:lvl w:ilvl="5" w:tplc="C924F152">
      <w:numFmt w:val="decimal"/>
      <w:lvlText w:val=""/>
      <w:lvlJc w:val="left"/>
    </w:lvl>
    <w:lvl w:ilvl="6" w:tplc="7432232E">
      <w:numFmt w:val="decimal"/>
      <w:lvlText w:val=""/>
      <w:lvlJc w:val="left"/>
    </w:lvl>
    <w:lvl w:ilvl="7" w:tplc="2592BABC">
      <w:numFmt w:val="decimal"/>
      <w:lvlText w:val=""/>
      <w:lvlJc w:val="left"/>
    </w:lvl>
    <w:lvl w:ilvl="8" w:tplc="50C06AF2">
      <w:numFmt w:val="decimal"/>
      <w:lvlText w:val=""/>
      <w:lvlJc w:val="left"/>
    </w:lvl>
  </w:abstractNum>
  <w:abstractNum w:abstractNumId="7" w15:restartNumberingAfterBreak="0">
    <w:nsid w:val="080F51F4"/>
    <w:multiLevelType w:val="multilevel"/>
    <w:tmpl w:val="9EDE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50F8"/>
    <w:multiLevelType w:val="multilevel"/>
    <w:tmpl w:val="1BC8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C077E"/>
    <w:multiLevelType w:val="multilevel"/>
    <w:tmpl w:val="3FE0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42738"/>
    <w:multiLevelType w:val="hybridMultilevel"/>
    <w:tmpl w:val="A52AE73E"/>
    <w:lvl w:ilvl="0" w:tplc="E3F6DA3C">
      <w:start w:val="4"/>
      <w:numFmt w:val="decimal"/>
      <w:lvlText w:val="%1."/>
      <w:lvlJc w:val="left"/>
      <w:pPr>
        <w:tabs>
          <w:tab w:val="num" w:pos="900"/>
        </w:tabs>
        <w:ind w:left="540" w:hanging="360"/>
      </w:pPr>
    </w:lvl>
    <w:lvl w:ilvl="1" w:tplc="E75A2706">
      <w:numFmt w:val="decimal"/>
      <w:lvlText w:val=""/>
      <w:lvlJc w:val="left"/>
    </w:lvl>
    <w:lvl w:ilvl="2" w:tplc="836894F6">
      <w:numFmt w:val="decimal"/>
      <w:lvlText w:val=""/>
      <w:lvlJc w:val="left"/>
    </w:lvl>
    <w:lvl w:ilvl="3" w:tplc="358C97AA">
      <w:numFmt w:val="decimal"/>
      <w:lvlText w:val=""/>
      <w:lvlJc w:val="left"/>
    </w:lvl>
    <w:lvl w:ilvl="4" w:tplc="DDA236E8">
      <w:numFmt w:val="decimal"/>
      <w:lvlText w:val=""/>
      <w:lvlJc w:val="left"/>
    </w:lvl>
    <w:lvl w:ilvl="5" w:tplc="CA5CBB92">
      <w:numFmt w:val="decimal"/>
      <w:lvlText w:val=""/>
      <w:lvlJc w:val="left"/>
    </w:lvl>
    <w:lvl w:ilvl="6" w:tplc="712ADBB4">
      <w:numFmt w:val="decimal"/>
      <w:lvlText w:val=""/>
      <w:lvlJc w:val="left"/>
    </w:lvl>
    <w:lvl w:ilvl="7" w:tplc="1B8E762A">
      <w:numFmt w:val="decimal"/>
      <w:lvlText w:val=""/>
      <w:lvlJc w:val="left"/>
    </w:lvl>
    <w:lvl w:ilvl="8" w:tplc="B59240CE">
      <w:numFmt w:val="decimal"/>
      <w:lvlText w:val=""/>
      <w:lvlJc w:val="left"/>
    </w:lvl>
  </w:abstractNum>
  <w:abstractNum w:abstractNumId="11" w15:restartNumberingAfterBreak="0">
    <w:nsid w:val="1D446C10"/>
    <w:multiLevelType w:val="multilevel"/>
    <w:tmpl w:val="D930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96542"/>
    <w:multiLevelType w:val="multilevel"/>
    <w:tmpl w:val="B744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C1657"/>
    <w:multiLevelType w:val="multilevel"/>
    <w:tmpl w:val="6F82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B3B5D"/>
    <w:multiLevelType w:val="multilevel"/>
    <w:tmpl w:val="54909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B0E61"/>
    <w:multiLevelType w:val="multilevel"/>
    <w:tmpl w:val="8B8A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110406"/>
    <w:multiLevelType w:val="hybridMultilevel"/>
    <w:tmpl w:val="1B18BE7A"/>
    <w:lvl w:ilvl="0" w:tplc="CBF279B8">
      <w:start w:val="7"/>
      <w:numFmt w:val="decimal"/>
      <w:lvlText w:val="%1."/>
      <w:lvlJc w:val="left"/>
      <w:pPr>
        <w:tabs>
          <w:tab w:val="num" w:pos="900"/>
        </w:tabs>
        <w:ind w:left="540" w:hanging="360"/>
      </w:pPr>
    </w:lvl>
    <w:lvl w:ilvl="1" w:tplc="FAF08930">
      <w:numFmt w:val="decimal"/>
      <w:lvlText w:val=""/>
      <w:lvlJc w:val="left"/>
    </w:lvl>
    <w:lvl w:ilvl="2" w:tplc="55FC31E8">
      <w:numFmt w:val="decimal"/>
      <w:lvlText w:val=""/>
      <w:lvlJc w:val="left"/>
    </w:lvl>
    <w:lvl w:ilvl="3" w:tplc="00843C44">
      <w:numFmt w:val="decimal"/>
      <w:lvlText w:val=""/>
      <w:lvlJc w:val="left"/>
    </w:lvl>
    <w:lvl w:ilvl="4" w:tplc="46B87EFC">
      <w:numFmt w:val="decimal"/>
      <w:lvlText w:val=""/>
      <w:lvlJc w:val="left"/>
    </w:lvl>
    <w:lvl w:ilvl="5" w:tplc="31AE2B04">
      <w:numFmt w:val="decimal"/>
      <w:lvlText w:val=""/>
      <w:lvlJc w:val="left"/>
    </w:lvl>
    <w:lvl w:ilvl="6" w:tplc="833AAEE6">
      <w:numFmt w:val="decimal"/>
      <w:lvlText w:val=""/>
      <w:lvlJc w:val="left"/>
    </w:lvl>
    <w:lvl w:ilvl="7" w:tplc="32E86B22">
      <w:numFmt w:val="decimal"/>
      <w:lvlText w:val=""/>
      <w:lvlJc w:val="left"/>
    </w:lvl>
    <w:lvl w:ilvl="8" w:tplc="68E45222">
      <w:numFmt w:val="decimal"/>
      <w:lvlText w:val=""/>
      <w:lvlJc w:val="left"/>
    </w:lvl>
  </w:abstractNum>
  <w:abstractNum w:abstractNumId="17" w15:restartNumberingAfterBreak="0">
    <w:nsid w:val="322862BB"/>
    <w:multiLevelType w:val="hybridMultilevel"/>
    <w:tmpl w:val="C276A658"/>
    <w:lvl w:ilvl="0" w:tplc="03A09452">
      <w:start w:val="1"/>
      <w:numFmt w:val="decimal"/>
      <w:lvlText w:val="%1."/>
      <w:lvlJc w:val="left"/>
      <w:pPr>
        <w:tabs>
          <w:tab w:val="num" w:pos="900"/>
        </w:tabs>
        <w:ind w:left="540" w:hanging="360"/>
      </w:pPr>
    </w:lvl>
    <w:lvl w:ilvl="1" w:tplc="95D6CA78">
      <w:numFmt w:val="decimal"/>
      <w:lvlText w:val=""/>
      <w:lvlJc w:val="left"/>
    </w:lvl>
    <w:lvl w:ilvl="2" w:tplc="F6C8F40A">
      <w:numFmt w:val="decimal"/>
      <w:lvlText w:val=""/>
      <w:lvlJc w:val="left"/>
    </w:lvl>
    <w:lvl w:ilvl="3" w:tplc="AF56E820">
      <w:numFmt w:val="decimal"/>
      <w:lvlText w:val=""/>
      <w:lvlJc w:val="left"/>
    </w:lvl>
    <w:lvl w:ilvl="4" w:tplc="D2DCC1CE">
      <w:numFmt w:val="decimal"/>
      <w:lvlText w:val=""/>
      <w:lvlJc w:val="left"/>
    </w:lvl>
    <w:lvl w:ilvl="5" w:tplc="7974E99E">
      <w:numFmt w:val="decimal"/>
      <w:lvlText w:val=""/>
      <w:lvlJc w:val="left"/>
    </w:lvl>
    <w:lvl w:ilvl="6" w:tplc="1A28C6AA">
      <w:numFmt w:val="decimal"/>
      <w:lvlText w:val=""/>
      <w:lvlJc w:val="left"/>
    </w:lvl>
    <w:lvl w:ilvl="7" w:tplc="02667440">
      <w:numFmt w:val="decimal"/>
      <w:lvlText w:val=""/>
      <w:lvlJc w:val="left"/>
    </w:lvl>
    <w:lvl w:ilvl="8" w:tplc="43CC7208">
      <w:numFmt w:val="decimal"/>
      <w:lvlText w:val=""/>
      <w:lvlJc w:val="left"/>
    </w:lvl>
  </w:abstractNum>
  <w:abstractNum w:abstractNumId="18" w15:restartNumberingAfterBreak="0">
    <w:nsid w:val="35BF2849"/>
    <w:multiLevelType w:val="hybridMultilevel"/>
    <w:tmpl w:val="6C580DC4"/>
    <w:lvl w:ilvl="0" w:tplc="70B8D850">
      <w:start w:val="10"/>
      <w:numFmt w:val="decimal"/>
      <w:lvlText w:val="%1."/>
      <w:lvlJc w:val="left"/>
      <w:pPr>
        <w:tabs>
          <w:tab w:val="num" w:pos="900"/>
        </w:tabs>
        <w:ind w:left="540" w:hanging="360"/>
      </w:pPr>
    </w:lvl>
    <w:lvl w:ilvl="1" w:tplc="1170327C">
      <w:numFmt w:val="decimal"/>
      <w:lvlText w:val=""/>
      <w:lvlJc w:val="left"/>
    </w:lvl>
    <w:lvl w:ilvl="2" w:tplc="483CADA8">
      <w:numFmt w:val="decimal"/>
      <w:lvlText w:val=""/>
      <w:lvlJc w:val="left"/>
    </w:lvl>
    <w:lvl w:ilvl="3" w:tplc="84202B9C">
      <w:numFmt w:val="decimal"/>
      <w:lvlText w:val=""/>
      <w:lvlJc w:val="left"/>
    </w:lvl>
    <w:lvl w:ilvl="4" w:tplc="4754E67E">
      <w:numFmt w:val="decimal"/>
      <w:lvlText w:val=""/>
      <w:lvlJc w:val="left"/>
    </w:lvl>
    <w:lvl w:ilvl="5" w:tplc="FE3E4B0C">
      <w:numFmt w:val="decimal"/>
      <w:lvlText w:val=""/>
      <w:lvlJc w:val="left"/>
    </w:lvl>
    <w:lvl w:ilvl="6" w:tplc="A356B35C">
      <w:numFmt w:val="decimal"/>
      <w:lvlText w:val=""/>
      <w:lvlJc w:val="left"/>
    </w:lvl>
    <w:lvl w:ilvl="7" w:tplc="5C245784">
      <w:numFmt w:val="decimal"/>
      <w:lvlText w:val=""/>
      <w:lvlJc w:val="left"/>
    </w:lvl>
    <w:lvl w:ilvl="8" w:tplc="B5AAB88A">
      <w:numFmt w:val="decimal"/>
      <w:lvlText w:val=""/>
      <w:lvlJc w:val="left"/>
    </w:lvl>
  </w:abstractNum>
  <w:abstractNum w:abstractNumId="19" w15:restartNumberingAfterBreak="0">
    <w:nsid w:val="3B8C39A0"/>
    <w:multiLevelType w:val="multilevel"/>
    <w:tmpl w:val="F98E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F271F"/>
    <w:multiLevelType w:val="multilevel"/>
    <w:tmpl w:val="0A58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46171C"/>
    <w:multiLevelType w:val="multilevel"/>
    <w:tmpl w:val="62F4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7A75E7"/>
    <w:multiLevelType w:val="hybridMultilevel"/>
    <w:tmpl w:val="E90C3598"/>
    <w:lvl w:ilvl="0" w:tplc="8ABA6696">
      <w:start w:val="6"/>
      <w:numFmt w:val="decimal"/>
      <w:lvlText w:val="%1."/>
      <w:lvlJc w:val="left"/>
      <w:pPr>
        <w:tabs>
          <w:tab w:val="num" w:pos="900"/>
        </w:tabs>
        <w:ind w:left="540" w:hanging="360"/>
      </w:pPr>
    </w:lvl>
    <w:lvl w:ilvl="1" w:tplc="EA905DEE">
      <w:numFmt w:val="decimal"/>
      <w:lvlText w:val=""/>
      <w:lvlJc w:val="left"/>
    </w:lvl>
    <w:lvl w:ilvl="2" w:tplc="CB24AE20">
      <w:numFmt w:val="decimal"/>
      <w:lvlText w:val=""/>
      <w:lvlJc w:val="left"/>
    </w:lvl>
    <w:lvl w:ilvl="3" w:tplc="7C80D9C6">
      <w:numFmt w:val="decimal"/>
      <w:lvlText w:val=""/>
      <w:lvlJc w:val="left"/>
    </w:lvl>
    <w:lvl w:ilvl="4" w:tplc="2EB8A130">
      <w:numFmt w:val="decimal"/>
      <w:lvlText w:val=""/>
      <w:lvlJc w:val="left"/>
    </w:lvl>
    <w:lvl w:ilvl="5" w:tplc="5EDCB990">
      <w:numFmt w:val="decimal"/>
      <w:lvlText w:val=""/>
      <w:lvlJc w:val="left"/>
    </w:lvl>
    <w:lvl w:ilvl="6" w:tplc="75EECFB0">
      <w:numFmt w:val="decimal"/>
      <w:lvlText w:val=""/>
      <w:lvlJc w:val="left"/>
    </w:lvl>
    <w:lvl w:ilvl="7" w:tplc="4880E22C">
      <w:numFmt w:val="decimal"/>
      <w:lvlText w:val=""/>
      <w:lvlJc w:val="left"/>
    </w:lvl>
    <w:lvl w:ilvl="8" w:tplc="6A72FBD2">
      <w:numFmt w:val="decimal"/>
      <w:lvlText w:val=""/>
      <w:lvlJc w:val="left"/>
    </w:lvl>
  </w:abstractNum>
  <w:abstractNum w:abstractNumId="23" w15:restartNumberingAfterBreak="0">
    <w:nsid w:val="44566835"/>
    <w:multiLevelType w:val="multilevel"/>
    <w:tmpl w:val="2E32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907262"/>
    <w:multiLevelType w:val="multilevel"/>
    <w:tmpl w:val="E50A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CF4FE5"/>
    <w:multiLevelType w:val="multilevel"/>
    <w:tmpl w:val="9948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E66A1"/>
    <w:multiLevelType w:val="multilevel"/>
    <w:tmpl w:val="DAC8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31781"/>
    <w:multiLevelType w:val="multilevel"/>
    <w:tmpl w:val="ACAA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124DB"/>
    <w:multiLevelType w:val="hybridMultilevel"/>
    <w:tmpl w:val="3E9091EE"/>
    <w:lvl w:ilvl="0" w:tplc="DA2EA84C">
      <w:start w:val="3"/>
      <w:numFmt w:val="decimal"/>
      <w:lvlText w:val="%1."/>
      <w:lvlJc w:val="left"/>
      <w:pPr>
        <w:tabs>
          <w:tab w:val="num" w:pos="900"/>
        </w:tabs>
        <w:ind w:left="540" w:hanging="360"/>
      </w:pPr>
    </w:lvl>
    <w:lvl w:ilvl="1" w:tplc="E27065A6">
      <w:numFmt w:val="decimal"/>
      <w:lvlText w:val=""/>
      <w:lvlJc w:val="left"/>
    </w:lvl>
    <w:lvl w:ilvl="2" w:tplc="01EABD66">
      <w:numFmt w:val="decimal"/>
      <w:lvlText w:val=""/>
      <w:lvlJc w:val="left"/>
    </w:lvl>
    <w:lvl w:ilvl="3" w:tplc="A036B9B0">
      <w:numFmt w:val="decimal"/>
      <w:lvlText w:val=""/>
      <w:lvlJc w:val="left"/>
    </w:lvl>
    <w:lvl w:ilvl="4" w:tplc="0A9C53F4">
      <w:numFmt w:val="decimal"/>
      <w:lvlText w:val=""/>
      <w:lvlJc w:val="left"/>
    </w:lvl>
    <w:lvl w:ilvl="5" w:tplc="36D037C6">
      <w:numFmt w:val="decimal"/>
      <w:lvlText w:val=""/>
      <w:lvlJc w:val="left"/>
    </w:lvl>
    <w:lvl w:ilvl="6" w:tplc="EF8C6B5E">
      <w:numFmt w:val="decimal"/>
      <w:lvlText w:val=""/>
      <w:lvlJc w:val="left"/>
    </w:lvl>
    <w:lvl w:ilvl="7" w:tplc="55A861AE">
      <w:numFmt w:val="decimal"/>
      <w:lvlText w:val=""/>
      <w:lvlJc w:val="left"/>
    </w:lvl>
    <w:lvl w:ilvl="8" w:tplc="BF804CDC">
      <w:numFmt w:val="decimal"/>
      <w:lvlText w:val=""/>
      <w:lvlJc w:val="left"/>
    </w:lvl>
  </w:abstractNum>
  <w:abstractNum w:abstractNumId="29" w15:restartNumberingAfterBreak="0">
    <w:nsid w:val="606D0B78"/>
    <w:multiLevelType w:val="hybridMultilevel"/>
    <w:tmpl w:val="5F3E2C68"/>
    <w:lvl w:ilvl="0" w:tplc="1A78EB60">
      <w:start w:val="8"/>
      <w:numFmt w:val="decimal"/>
      <w:lvlText w:val="%1."/>
      <w:lvlJc w:val="left"/>
      <w:pPr>
        <w:tabs>
          <w:tab w:val="num" w:pos="900"/>
        </w:tabs>
        <w:ind w:left="540" w:hanging="360"/>
      </w:pPr>
    </w:lvl>
    <w:lvl w:ilvl="1" w:tplc="6B5875D4">
      <w:numFmt w:val="decimal"/>
      <w:lvlText w:val=""/>
      <w:lvlJc w:val="left"/>
    </w:lvl>
    <w:lvl w:ilvl="2" w:tplc="A1F82FA2">
      <w:numFmt w:val="decimal"/>
      <w:lvlText w:val=""/>
      <w:lvlJc w:val="left"/>
    </w:lvl>
    <w:lvl w:ilvl="3" w:tplc="9E387A5E">
      <w:numFmt w:val="decimal"/>
      <w:lvlText w:val=""/>
      <w:lvlJc w:val="left"/>
    </w:lvl>
    <w:lvl w:ilvl="4" w:tplc="DDBE48CC">
      <w:numFmt w:val="decimal"/>
      <w:lvlText w:val=""/>
      <w:lvlJc w:val="left"/>
    </w:lvl>
    <w:lvl w:ilvl="5" w:tplc="3DA0924C">
      <w:numFmt w:val="decimal"/>
      <w:lvlText w:val=""/>
      <w:lvlJc w:val="left"/>
    </w:lvl>
    <w:lvl w:ilvl="6" w:tplc="124AF22E">
      <w:numFmt w:val="decimal"/>
      <w:lvlText w:val=""/>
      <w:lvlJc w:val="left"/>
    </w:lvl>
    <w:lvl w:ilvl="7" w:tplc="528C4B78">
      <w:numFmt w:val="decimal"/>
      <w:lvlText w:val=""/>
      <w:lvlJc w:val="left"/>
    </w:lvl>
    <w:lvl w:ilvl="8" w:tplc="A274C786">
      <w:numFmt w:val="decimal"/>
      <w:lvlText w:val=""/>
      <w:lvlJc w:val="left"/>
    </w:lvl>
  </w:abstractNum>
  <w:abstractNum w:abstractNumId="30" w15:restartNumberingAfterBreak="0">
    <w:nsid w:val="60E278ED"/>
    <w:multiLevelType w:val="multilevel"/>
    <w:tmpl w:val="C93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8198D"/>
    <w:multiLevelType w:val="hybridMultilevel"/>
    <w:tmpl w:val="FB22DD7A"/>
    <w:lvl w:ilvl="0" w:tplc="289C2F88">
      <w:start w:val="2"/>
      <w:numFmt w:val="decimal"/>
      <w:lvlText w:val="%1."/>
      <w:lvlJc w:val="left"/>
      <w:pPr>
        <w:tabs>
          <w:tab w:val="num" w:pos="900"/>
        </w:tabs>
        <w:ind w:left="540" w:hanging="360"/>
      </w:pPr>
    </w:lvl>
    <w:lvl w:ilvl="1" w:tplc="C5B0ACA0">
      <w:numFmt w:val="decimal"/>
      <w:lvlText w:val=""/>
      <w:lvlJc w:val="left"/>
    </w:lvl>
    <w:lvl w:ilvl="2" w:tplc="1EEA78FA">
      <w:numFmt w:val="decimal"/>
      <w:lvlText w:val=""/>
      <w:lvlJc w:val="left"/>
    </w:lvl>
    <w:lvl w:ilvl="3" w:tplc="785009C8">
      <w:numFmt w:val="decimal"/>
      <w:lvlText w:val=""/>
      <w:lvlJc w:val="left"/>
    </w:lvl>
    <w:lvl w:ilvl="4" w:tplc="ABEA9F6C">
      <w:numFmt w:val="decimal"/>
      <w:lvlText w:val=""/>
      <w:lvlJc w:val="left"/>
    </w:lvl>
    <w:lvl w:ilvl="5" w:tplc="616E0FCE">
      <w:numFmt w:val="decimal"/>
      <w:lvlText w:val=""/>
      <w:lvlJc w:val="left"/>
    </w:lvl>
    <w:lvl w:ilvl="6" w:tplc="CF160AB4">
      <w:numFmt w:val="decimal"/>
      <w:lvlText w:val=""/>
      <w:lvlJc w:val="left"/>
    </w:lvl>
    <w:lvl w:ilvl="7" w:tplc="F1E81B36">
      <w:numFmt w:val="decimal"/>
      <w:lvlText w:val=""/>
      <w:lvlJc w:val="left"/>
    </w:lvl>
    <w:lvl w:ilvl="8" w:tplc="307EDEF0">
      <w:numFmt w:val="decimal"/>
      <w:lvlText w:val=""/>
      <w:lvlJc w:val="left"/>
    </w:lvl>
  </w:abstractNum>
  <w:abstractNum w:abstractNumId="32" w15:restartNumberingAfterBreak="0">
    <w:nsid w:val="68FA0FA1"/>
    <w:multiLevelType w:val="multilevel"/>
    <w:tmpl w:val="AC4A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3D1A10"/>
    <w:multiLevelType w:val="multilevel"/>
    <w:tmpl w:val="33E4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920EAD"/>
    <w:multiLevelType w:val="multilevel"/>
    <w:tmpl w:val="662A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56488"/>
    <w:multiLevelType w:val="hybridMultilevel"/>
    <w:tmpl w:val="1A7A3592"/>
    <w:lvl w:ilvl="0" w:tplc="70B4116A">
      <w:start w:val="5"/>
      <w:numFmt w:val="decimal"/>
      <w:lvlText w:val="%1."/>
      <w:lvlJc w:val="left"/>
      <w:pPr>
        <w:tabs>
          <w:tab w:val="num" w:pos="900"/>
        </w:tabs>
        <w:ind w:left="540" w:hanging="360"/>
      </w:pPr>
    </w:lvl>
    <w:lvl w:ilvl="1" w:tplc="68F03532">
      <w:numFmt w:val="decimal"/>
      <w:lvlText w:val=""/>
      <w:lvlJc w:val="left"/>
    </w:lvl>
    <w:lvl w:ilvl="2" w:tplc="19A8C6F4">
      <w:numFmt w:val="decimal"/>
      <w:lvlText w:val=""/>
      <w:lvlJc w:val="left"/>
    </w:lvl>
    <w:lvl w:ilvl="3" w:tplc="0D3C2118">
      <w:numFmt w:val="decimal"/>
      <w:lvlText w:val=""/>
      <w:lvlJc w:val="left"/>
    </w:lvl>
    <w:lvl w:ilvl="4" w:tplc="0C3EE932">
      <w:numFmt w:val="decimal"/>
      <w:lvlText w:val=""/>
      <w:lvlJc w:val="left"/>
    </w:lvl>
    <w:lvl w:ilvl="5" w:tplc="BAE45F80">
      <w:numFmt w:val="decimal"/>
      <w:lvlText w:val=""/>
      <w:lvlJc w:val="left"/>
    </w:lvl>
    <w:lvl w:ilvl="6" w:tplc="05027D96">
      <w:numFmt w:val="decimal"/>
      <w:lvlText w:val=""/>
      <w:lvlJc w:val="left"/>
    </w:lvl>
    <w:lvl w:ilvl="7" w:tplc="852698AC">
      <w:numFmt w:val="decimal"/>
      <w:lvlText w:val=""/>
      <w:lvlJc w:val="left"/>
    </w:lvl>
    <w:lvl w:ilvl="8" w:tplc="79505D30">
      <w:numFmt w:val="decimal"/>
      <w:lvlText w:val=""/>
      <w:lvlJc w:val="left"/>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475608655">
    <w:abstractNumId w:val="17"/>
  </w:num>
  <w:num w:numId="8" w16cid:durableId="989863991">
    <w:abstractNumId w:val="31"/>
  </w:num>
  <w:num w:numId="9" w16cid:durableId="1614701883">
    <w:abstractNumId w:val="28"/>
  </w:num>
  <w:num w:numId="10" w16cid:durableId="1303000726">
    <w:abstractNumId w:val="10"/>
  </w:num>
  <w:num w:numId="11" w16cid:durableId="1562131779">
    <w:abstractNumId w:val="35"/>
  </w:num>
  <w:num w:numId="12" w16cid:durableId="536770703">
    <w:abstractNumId w:val="22"/>
  </w:num>
  <w:num w:numId="13" w16cid:durableId="1092361534">
    <w:abstractNumId w:val="16"/>
  </w:num>
  <w:num w:numId="14" w16cid:durableId="2085445566">
    <w:abstractNumId w:val="29"/>
  </w:num>
  <w:num w:numId="15" w16cid:durableId="1117218726">
    <w:abstractNumId w:val="6"/>
  </w:num>
  <w:num w:numId="16" w16cid:durableId="1406956338">
    <w:abstractNumId w:val="18"/>
  </w:num>
  <w:num w:numId="17" w16cid:durableId="648483248">
    <w:abstractNumId w:val="27"/>
  </w:num>
  <w:num w:numId="18" w16cid:durableId="245040985">
    <w:abstractNumId w:val="21"/>
  </w:num>
  <w:num w:numId="19" w16cid:durableId="750856417">
    <w:abstractNumId w:val="15"/>
  </w:num>
  <w:num w:numId="20" w16cid:durableId="186646531">
    <w:abstractNumId w:val="34"/>
  </w:num>
  <w:num w:numId="21" w16cid:durableId="978454854">
    <w:abstractNumId w:val="13"/>
  </w:num>
  <w:num w:numId="22" w16cid:durableId="1629697369">
    <w:abstractNumId w:val="26"/>
  </w:num>
  <w:num w:numId="23" w16cid:durableId="1888293492">
    <w:abstractNumId w:val="30"/>
  </w:num>
  <w:num w:numId="24" w16cid:durableId="1661931044">
    <w:abstractNumId w:val="9"/>
  </w:num>
  <w:num w:numId="25" w16cid:durableId="1080517435">
    <w:abstractNumId w:val="8"/>
  </w:num>
  <w:num w:numId="26" w16cid:durableId="1054161634">
    <w:abstractNumId w:val="7"/>
  </w:num>
  <w:num w:numId="27" w16cid:durableId="1459909352">
    <w:abstractNumId w:val="12"/>
  </w:num>
  <w:num w:numId="28" w16cid:durableId="2077702396">
    <w:abstractNumId w:val="25"/>
  </w:num>
  <w:num w:numId="29" w16cid:durableId="895971684">
    <w:abstractNumId w:val="32"/>
  </w:num>
  <w:num w:numId="30" w16cid:durableId="658733702">
    <w:abstractNumId w:val="14"/>
  </w:num>
  <w:num w:numId="31" w16cid:durableId="731200707">
    <w:abstractNumId w:val="23"/>
  </w:num>
  <w:num w:numId="32" w16cid:durableId="36515026">
    <w:abstractNumId w:val="19"/>
  </w:num>
  <w:num w:numId="33" w16cid:durableId="1687249652">
    <w:abstractNumId w:val="20"/>
  </w:num>
  <w:num w:numId="34" w16cid:durableId="785612408">
    <w:abstractNumId w:val="33"/>
  </w:num>
  <w:num w:numId="35" w16cid:durableId="725496061">
    <w:abstractNumId w:val="24"/>
  </w:num>
  <w:num w:numId="36" w16cid:durableId="2097863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446"/>
    <w:rsid w:val="0006063C"/>
    <w:rsid w:val="00060890"/>
    <w:rsid w:val="00096791"/>
    <w:rsid w:val="000F1842"/>
    <w:rsid w:val="00110314"/>
    <w:rsid w:val="0015074B"/>
    <w:rsid w:val="001601C3"/>
    <w:rsid w:val="00232FC3"/>
    <w:rsid w:val="0029639D"/>
    <w:rsid w:val="00297956"/>
    <w:rsid w:val="00326F90"/>
    <w:rsid w:val="0033442B"/>
    <w:rsid w:val="00375F0B"/>
    <w:rsid w:val="003A6597"/>
    <w:rsid w:val="004D1D7F"/>
    <w:rsid w:val="00552D51"/>
    <w:rsid w:val="005A4559"/>
    <w:rsid w:val="00652C5F"/>
    <w:rsid w:val="00681595"/>
    <w:rsid w:val="006D6D6A"/>
    <w:rsid w:val="007142FD"/>
    <w:rsid w:val="00786A2E"/>
    <w:rsid w:val="007A5A1C"/>
    <w:rsid w:val="007E2FBF"/>
    <w:rsid w:val="008019AA"/>
    <w:rsid w:val="00807E0B"/>
    <w:rsid w:val="008D4852"/>
    <w:rsid w:val="009571EB"/>
    <w:rsid w:val="00962594"/>
    <w:rsid w:val="00972803"/>
    <w:rsid w:val="009736F9"/>
    <w:rsid w:val="009933A9"/>
    <w:rsid w:val="009F2CF2"/>
    <w:rsid w:val="00A36499"/>
    <w:rsid w:val="00AA1D8D"/>
    <w:rsid w:val="00AC7AAE"/>
    <w:rsid w:val="00B01B3D"/>
    <w:rsid w:val="00B41F0D"/>
    <w:rsid w:val="00B47730"/>
    <w:rsid w:val="00B60F28"/>
    <w:rsid w:val="00BA6E91"/>
    <w:rsid w:val="00C53D5D"/>
    <w:rsid w:val="00C7224A"/>
    <w:rsid w:val="00C827AC"/>
    <w:rsid w:val="00CB0664"/>
    <w:rsid w:val="00D8214C"/>
    <w:rsid w:val="00DA5F0C"/>
    <w:rsid w:val="00E6070E"/>
    <w:rsid w:val="00EB69C3"/>
    <w:rsid w:val="00EC7D8A"/>
    <w:rsid w:val="00EE3E6F"/>
    <w:rsid w:val="00F00471"/>
    <w:rsid w:val="00F235EE"/>
    <w:rsid w:val="00F363F6"/>
    <w:rsid w:val="00F6643E"/>
    <w:rsid w:val="00FA59C7"/>
    <w:rsid w:val="00FC693F"/>
    <w:rsid w:val="00FD3015"/>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47</cp:revision>
  <dcterms:created xsi:type="dcterms:W3CDTF">2013-12-23T23:15:00Z</dcterms:created>
  <dcterms:modified xsi:type="dcterms:W3CDTF">2025-09-18T15:38:00Z</dcterms:modified>
  <cp:category/>
</cp:coreProperties>
</file>