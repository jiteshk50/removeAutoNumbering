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7B144" w14:textId="77777777" w:rsidR="00F235EE" w:rsidRPr="00F235EE" w:rsidRDefault="00F235EE" w:rsidP="00F235EE">
      <w:pPr>
        <w:numPr>
          <w:ilvl w:val="0"/>
          <w:numId w:val="25"/>
        </w:numPr>
        <w:rPr>
          <w:lang w:val="en-IN"/>
        </w:rPr>
      </w:pPr>
      <w:r w:rsidRPr="00F235EE">
        <w:rPr>
          <w:lang w:val="en-IN"/>
        </w:rPr>
        <w:t xml:space="preserve">The vertices of a quadrilateral are </w:t>
      </w:r>
      <w:proofErr w:type="gramStart"/>
      <w:r w:rsidRPr="00F235EE">
        <w:rPr>
          <w:lang w:val="en-IN"/>
        </w:rPr>
        <w:t>A(</w:t>
      </w:r>
      <w:proofErr w:type="gramEnd"/>
      <w:r w:rsidRPr="00F235EE">
        <w:rPr>
          <w:lang w:val="en-IN"/>
        </w:rPr>
        <w:t xml:space="preserve">0, 0), </w:t>
      </w:r>
      <w:proofErr w:type="gramStart"/>
      <w:r w:rsidRPr="00F235EE">
        <w:rPr>
          <w:lang w:val="en-IN"/>
        </w:rPr>
        <w:t>B(</w:t>
      </w:r>
      <w:proofErr w:type="gramEnd"/>
      <w:r w:rsidRPr="00F235EE">
        <w:rPr>
          <w:lang w:val="en-IN"/>
        </w:rPr>
        <w:t xml:space="preserve">6, 0), </w:t>
      </w:r>
      <w:proofErr w:type="gramStart"/>
      <w:r w:rsidRPr="00F235EE">
        <w:rPr>
          <w:lang w:val="en-IN"/>
        </w:rPr>
        <w:t>C(</w:t>
      </w:r>
      <w:proofErr w:type="gramEnd"/>
      <w:r w:rsidRPr="00F235EE">
        <w:rPr>
          <w:lang w:val="en-IN"/>
        </w:rPr>
        <w:t xml:space="preserve">10, 4), and </w:t>
      </w:r>
      <w:proofErr w:type="gramStart"/>
      <w:r w:rsidRPr="00F235EE">
        <w:rPr>
          <w:lang w:val="en-IN"/>
        </w:rPr>
        <w:t>D(</w:t>
      </w:r>
      <w:proofErr w:type="gramEnd"/>
      <w:r w:rsidRPr="00F235EE">
        <w:rPr>
          <w:lang w:val="en-IN"/>
        </w:rPr>
        <w:t>4, 4). ABCD is a</w:t>
      </w:r>
      <w:r w:rsidRPr="00F235EE">
        <w:rPr>
          <w:lang w:val="en-IN"/>
        </w:rPr>
        <w:br/>
        <w:t>(A) square</w:t>
      </w:r>
      <w:r w:rsidRPr="00F235EE">
        <w:rPr>
          <w:lang w:val="en-IN"/>
        </w:rPr>
        <w:br/>
        <w:t>(B) rhombus</w:t>
      </w:r>
      <w:r w:rsidRPr="00F235EE">
        <w:rPr>
          <w:lang w:val="en-IN"/>
        </w:rPr>
        <w:br/>
        <w:t>(C) rectangle</w:t>
      </w:r>
      <w:r w:rsidRPr="00F235EE">
        <w:rPr>
          <w:lang w:val="en-IN"/>
        </w:rPr>
        <w:br/>
        <w:t>(D) parallelogram</w:t>
      </w:r>
    </w:p>
    <w:p w14:paraId="2C583F44" w14:textId="77777777" w:rsidR="00F235EE" w:rsidRPr="00F235EE" w:rsidRDefault="00F235EE" w:rsidP="00F235EE">
      <w:pPr>
        <w:numPr>
          <w:ilvl w:val="0"/>
          <w:numId w:val="25"/>
        </w:numPr>
        <w:rPr>
          <w:lang w:val="en-IN"/>
        </w:rPr>
      </w:pPr>
      <w:r w:rsidRPr="00F235EE">
        <w:rPr>
          <w:lang w:val="en-IN"/>
        </w:rPr>
        <w:t xml:space="preserve">Let </w:t>
      </w:r>
      <w:proofErr w:type="gramStart"/>
      <w:r w:rsidRPr="00F235EE">
        <w:rPr>
          <w:lang w:val="en-IN"/>
        </w:rPr>
        <w:t>A(</w:t>
      </w:r>
      <w:proofErr w:type="gramEnd"/>
      <w:r w:rsidRPr="00F235EE">
        <w:rPr>
          <w:lang w:val="en-IN"/>
        </w:rPr>
        <w:t xml:space="preserve">−2, 1), </w:t>
      </w:r>
      <w:proofErr w:type="gramStart"/>
      <w:r w:rsidRPr="00F235EE">
        <w:rPr>
          <w:lang w:val="en-IN"/>
        </w:rPr>
        <w:t>B(</w:t>
      </w:r>
      <w:proofErr w:type="gramEnd"/>
      <w:r w:rsidRPr="00F235EE">
        <w:rPr>
          <w:lang w:val="en-IN"/>
        </w:rPr>
        <w:t xml:space="preserve">4, 3), </w:t>
      </w:r>
      <w:proofErr w:type="gramStart"/>
      <w:r w:rsidRPr="00F235EE">
        <w:rPr>
          <w:lang w:val="en-IN"/>
        </w:rPr>
        <w:t>C(</w:t>
      </w:r>
      <w:proofErr w:type="gramEnd"/>
      <w:r w:rsidRPr="00F235EE">
        <w:rPr>
          <w:lang w:val="en-IN"/>
        </w:rPr>
        <w:t xml:space="preserve">6, −3), and </w:t>
      </w:r>
      <w:proofErr w:type="gramStart"/>
      <w:r w:rsidRPr="00F235EE">
        <w:rPr>
          <w:lang w:val="en-IN"/>
        </w:rPr>
        <w:t>D(</w:t>
      </w:r>
      <w:proofErr w:type="gramEnd"/>
      <w:r w:rsidRPr="00F235EE">
        <w:rPr>
          <w:lang w:val="en-IN"/>
        </w:rPr>
        <w:t>0, −5). Then ABCD is a</w:t>
      </w:r>
      <w:r w:rsidRPr="00F235EE">
        <w:rPr>
          <w:lang w:val="en-IN"/>
        </w:rPr>
        <w:br/>
        <w:t>(A) kite</w:t>
      </w:r>
      <w:r w:rsidRPr="00F235EE">
        <w:rPr>
          <w:lang w:val="en-IN"/>
        </w:rPr>
        <w:br/>
        <w:t>(B) parallelogram</w:t>
      </w:r>
      <w:r w:rsidRPr="00F235EE">
        <w:rPr>
          <w:lang w:val="en-IN"/>
        </w:rPr>
        <w:br/>
        <w:t>(C) square</w:t>
      </w:r>
      <w:r w:rsidRPr="00F235EE">
        <w:rPr>
          <w:lang w:val="en-IN"/>
        </w:rPr>
        <w:br/>
        <w:t>(D) rectangle</w:t>
      </w:r>
    </w:p>
    <w:p w14:paraId="507FEB12" w14:textId="77777777" w:rsidR="00F235EE" w:rsidRPr="00F235EE" w:rsidRDefault="00F235EE" w:rsidP="00F235EE">
      <w:pPr>
        <w:numPr>
          <w:ilvl w:val="0"/>
          <w:numId w:val="25"/>
        </w:numPr>
        <w:rPr>
          <w:lang w:val="en-IN"/>
        </w:rPr>
      </w:pPr>
      <w:r w:rsidRPr="00F235EE">
        <w:rPr>
          <w:lang w:val="en-IN"/>
        </w:rPr>
        <w:t xml:space="preserve">Points </w:t>
      </w:r>
      <w:proofErr w:type="gramStart"/>
      <w:r w:rsidRPr="00F235EE">
        <w:rPr>
          <w:lang w:val="en-IN"/>
        </w:rPr>
        <w:t>A(</w:t>
      </w:r>
      <w:proofErr w:type="gramEnd"/>
      <w:r w:rsidRPr="00F235EE">
        <w:rPr>
          <w:lang w:val="en-IN"/>
        </w:rPr>
        <w:t xml:space="preserve">1, 2), </w:t>
      </w:r>
      <w:proofErr w:type="gramStart"/>
      <w:r w:rsidRPr="00F235EE">
        <w:rPr>
          <w:lang w:val="en-IN"/>
        </w:rPr>
        <w:t>B(</w:t>
      </w:r>
      <w:proofErr w:type="gramEnd"/>
      <w:r w:rsidRPr="00F235EE">
        <w:rPr>
          <w:lang w:val="en-IN"/>
        </w:rPr>
        <w:t xml:space="preserve">5, 6), </w:t>
      </w:r>
      <w:proofErr w:type="gramStart"/>
      <w:r w:rsidRPr="00F235EE">
        <w:rPr>
          <w:lang w:val="en-IN"/>
        </w:rPr>
        <w:t>C(</w:t>
      </w:r>
      <w:proofErr w:type="gramEnd"/>
      <w:r w:rsidRPr="00F235EE">
        <w:rPr>
          <w:lang w:val="en-IN"/>
        </w:rPr>
        <w:t xml:space="preserve">9, 2), and </w:t>
      </w:r>
      <w:proofErr w:type="gramStart"/>
      <w:r w:rsidRPr="00F235EE">
        <w:rPr>
          <w:lang w:val="en-IN"/>
        </w:rPr>
        <w:t>D(</w:t>
      </w:r>
      <w:proofErr w:type="gramEnd"/>
      <w:r w:rsidRPr="00F235EE">
        <w:rPr>
          <w:lang w:val="en-IN"/>
        </w:rPr>
        <w:t>5, −2) form a quadrilateral. ABCD is a</w:t>
      </w:r>
      <w:r w:rsidRPr="00F235EE">
        <w:rPr>
          <w:lang w:val="en-IN"/>
        </w:rPr>
        <w:br/>
        <w:t>(A) square</w:t>
      </w:r>
      <w:r w:rsidRPr="00F235EE">
        <w:rPr>
          <w:lang w:val="en-IN"/>
        </w:rPr>
        <w:br/>
        <w:t>(B) rhombus</w:t>
      </w:r>
      <w:r w:rsidRPr="00F235EE">
        <w:rPr>
          <w:lang w:val="en-IN"/>
        </w:rPr>
        <w:br/>
        <w:t>(C) rectangle</w:t>
      </w:r>
      <w:r w:rsidRPr="00F235EE">
        <w:rPr>
          <w:lang w:val="en-IN"/>
        </w:rPr>
        <w:br/>
        <w:t>(D) parallelogram</w:t>
      </w:r>
    </w:p>
    <w:p w14:paraId="5669E36F" w14:textId="77777777" w:rsidR="00F235EE" w:rsidRPr="00F235EE" w:rsidRDefault="00F235EE" w:rsidP="00F235EE">
      <w:pPr>
        <w:numPr>
          <w:ilvl w:val="0"/>
          <w:numId w:val="25"/>
        </w:numPr>
        <w:rPr>
          <w:lang w:val="en-IN"/>
        </w:rPr>
      </w:pPr>
      <w:r w:rsidRPr="00F235EE">
        <w:rPr>
          <w:lang w:val="en-IN"/>
        </w:rPr>
        <w:t xml:space="preserve">For </w:t>
      </w:r>
      <w:proofErr w:type="gramStart"/>
      <w:r w:rsidRPr="00F235EE">
        <w:rPr>
          <w:lang w:val="en-IN"/>
        </w:rPr>
        <w:t>A(</w:t>
      </w:r>
      <w:proofErr w:type="gramEnd"/>
      <w:r w:rsidRPr="00F235EE">
        <w:rPr>
          <w:lang w:val="en-IN"/>
        </w:rPr>
        <w:t xml:space="preserve">−3, 1), </w:t>
      </w:r>
      <w:proofErr w:type="gramStart"/>
      <w:r w:rsidRPr="00F235EE">
        <w:rPr>
          <w:lang w:val="en-IN"/>
        </w:rPr>
        <w:t>B(</w:t>
      </w:r>
      <w:proofErr w:type="gramEnd"/>
      <w:r w:rsidRPr="00F235EE">
        <w:rPr>
          <w:lang w:val="en-IN"/>
        </w:rPr>
        <w:t xml:space="preserve">1, 5), </w:t>
      </w:r>
      <w:proofErr w:type="gramStart"/>
      <w:r w:rsidRPr="00F235EE">
        <w:rPr>
          <w:lang w:val="en-IN"/>
        </w:rPr>
        <w:t>C(</w:t>
      </w:r>
      <w:proofErr w:type="gramEnd"/>
      <w:r w:rsidRPr="00F235EE">
        <w:rPr>
          <w:lang w:val="en-IN"/>
        </w:rPr>
        <w:t xml:space="preserve">7, −1), and </w:t>
      </w:r>
      <w:proofErr w:type="gramStart"/>
      <w:r w:rsidRPr="00F235EE">
        <w:rPr>
          <w:lang w:val="en-IN"/>
        </w:rPr>
        <w:t>D(</w:t>
      </w:r>
      <w:proofErr w:type="gramEnd"/>
      <w:r w:rsidRPr="00F235EE">
        <w:rPr>
          <w:lang w:val="en-IN"/>
        </w:rPr>
        <w:t>3, −5), determine the type of ABCD.</w:t>
      </w:r>
      <w:r w:rsidRPr="00F235EE">
        <w:rPr>
          <w:lang w:val="en-IN"/>
        </w:rPr>
        <w:br/>
        <w:t>(A) square</w:t>
      </w:r>
      <w:r w:rsidRPr="00F235EE">
        <w:rPr>
          <w:lang w:val="en-IN"/>
        </w:rPr>
        <w:br/>
        <w:t>(B) rhombus</w:t>
      </w:r>
      <w:r w:rsidRPr="00F235EE">
        <w:rPr>
          <w:lang w:val="en-IN"/>
        </w:rPr>
        <w:br/>
        <w:t>(C) rectangle</w:t>
      </w:r>
      <w:r w:rsidRPr="00F235EE">
        <w:rPr>
          <w:lang w:val="en-IN"/>
        </w:rPr>
        <w:br/>
        <w:t>(D) parallelogram</w:t>
      </w:r>
    </w:p>
    <w:p w14:paraId="3747079F" w14:textId="77777777" w:rsidR="00F235EE" w:rsidRPr="00F235EE" w:rsidRDefault="00F235EE" w:rsidP="00F235EE">
      <w:pPr>
        <w:numPr>
          <w:ilvl w:val="0"/>
          <w:numId w:val="25"/>
        </w:numPr>
        <w:rPr>
          <w:lang w:val="en-IN"/>
        </w:rPr>
      </w:pPr>
      <w:r w:rsidRPr="00F235EE">
        <w:rPr>
          <w:lang w:val="en-IN"/>
        </w:rPr>
        <w:t xml:space="preserve">Let </w:t>
      </w:r>
      <w:proofErr w:type="gramStart"/>
      <w:r w:rsidRPr="00F235EE">
        <w:rPr>
          <w:lang w:val="en-IN"/>
        </w:rPr>
        <w:t>A(</w:t>
      </w:r>
      <w:proofErr w:type="gramEnd"/>
      <w:r w:rsidRPr="00F235EE">
        <w:rPr>
          <w:lang w:val="en-IN"/>
        </w:rPr>
        <w:t xml:space="preserve">0, 0), </w:t>
      </w:r>
      <w:proofErr w:type="gramStart"/>
      <w:r w:rsidRPr="00F235EE">
        <w:rPr>
          <w:lang w:val="en-IN"/>
        </w:rPr>
        <w:t>B(</w:t>
      </w:r>
      <w:proofErr w:type="gramEnd"/>
      <w:r w:rsidRPr="00F235EE">
        <w:rPr>
          <w:lang w:val="en-IN"/>
        </w:rPr>
        <w:t xml:space="preserve">a, 3), </w:t>
      </w:r>
      <w:proofErr w:type="gramStart"/>
      <w:r w:rsidRPr="00F235EE">
        <w:rPr>
          <w:lang w:val="en-IN"/>
        </w:rPr>
        <w:t>C(</w:t>
      </w:r>
      <w:proofErr w:type="gramEnd"/>
      <w:r w:rsidRPr="00F235EE">
        <w:rPr>
          <w:lang w:val="en-IN"/>
        </w:rPr>
        <w:t xml:space="preserve">a + 4, 3), and </w:t>
      </w:r>
      <w:proofErr w:type="gramStart"/>
      <w:r w:rsidRPr="00F235EE">
        <w:rPr>
          <w:lang w:val="en-IN"/>
        </w:rPr>
        <w:t>D(</w:t>
      </w:r>
      <w:proofErr w:type="gramEnd"/>
      <w:r w:rsidRPr="00F235EE">
        <w:rPr>
          <w:lang w:val="en-IN"/>
        </w:rPr>
        <w:t>4, 0) with a ≠ 0. For which value(s) of a is ABCD a rectangle?</w:t>
      </w:r>
      <w:r w:rsidRPr="00F235EE">
        <w:rPr>
          <w:lang w:val="en-IN"/>
        </w:rPr>
        <w:br/>
        <w:t>(A) a = 0</w:t>
      </w:r>
      <w:r w:rsidRPr="00F235EE">
        <w:rPr>
          <w:lang w:val="en-IN"/>
        </w:rPr>
        <w:br/>
        <w:t>(B) a = −2</w:t>
      </w:r>
      <w:r w:rsidRPr="00F235EE">
        <w:rPr>
          <w:lang w:val="en-IN"/>
        </w:rPr>
        <w:br/>
        <w:t>(C) a = 2</w:t>
      </w:r>
      <w:r w:rsidRPr="00F235EE">
        <w:rPr>
          <w:lang w:val="en-IN"/>
        </w:rPr>
        <w:br/>
        <w:t>(D) a = 4</w:t>
      </w:r>
    </w:p>
    <w:p w14:paraId="3AFC20A0" w14:textId="77777777" w:rsidR="00F235EE" w:rsidRPr="00F235EE" w:rsidRDefault="00F235EE" w:rsidP="00F235EE">
      <w:pPr>
        <w:numPr>
          <w:ilvl w:val="0"/>
          <w:numId w:val="25"/>
        </w:numPr>
        <w:rPr>
          <w:lang w:val="en-IN"/>
        </w:rPr>
      </w:pPr>
      <w:r w:rsidRPr="00F235EE">
        <w:rPr>
          <w:lang w:val="en-IN"/>
        </w:rPr>
        <w:t xml:space="preserve">Consider </w:t>
      </w:r>
      <w:proofErr w:type="gramStart"/>
      <w:r w:rsidRPr="00F235EE">
        <w:rPr>
          <w:lang w:val="en-IN"/>
        </w:rPr>
        <w:t>A(</w:t>
      </w:r>
      <w:proofErr w:type="gramEnd"/>
      <w:r w:rsidRPr="00F235EE">
        <w:rPr>
          <w:lang w:val="en-IN"/>
        </w:rPr>
        <w:t xml:space="preserve">t, 2), </w:t>
      </w:r>
      <w:proofErr w:type="gramStart"/>
      <w:r w:rsidRPr="00F235EE">
        <w:rPr>
          <w:lang w:val="en-IN"/>
        </w:rPr>
        <w:t>B(</w:t>
      </w:r>
      <w:proofErr w:type="gramEnd"/>
      <w:r w:rsidRPr="00F235EE">
        <w:rPr>
          <w:lang w:val="en-IN"/>
        </w:rPr>
        <w:t xml:space="preserve">6, 6), </w:t>
      </w:r>
      <w:proofErr w:type="gramStart"/>
      <w:r w:rsidRPr="00F235EE">
        <w:rPr>
          <w:lang w:val="en-IN"/>
        </w:rPr>
        <w:t>C(</w:t>
      </w:r>
      <w:proofErr w:type="gramEnd"/>
      <w:r w:rsidRPr="00F235EE">
        <w:rPr>
          <w:lang w:val="en-IN"/>
        </w:rPr>
        <w:t xml:space="preserve">10, 2), and </w:t>
      </w:r>
      <w:proofErr w:type="gramStart"/>
      <w:r w:rsidRPr="00F235EE">
        <w:rPr>
          <w:lang w:val="en-IN"/>
        </w:rPr>
        <w:t>D(</w:t>
      </w:r>
      <w:proofErr w:type="gramEnd"/>
      <w:r w:rsidRPr="00F235EE">
        <w:rPr>
          <w:lang w:val="en-IN"/>
        </w:rPr>
        <w:t>6, −2). For what value(s) of t is ABCD a square?</w:t>
      </w:r>
      <w:r w:rsidRPr="00F235EE">
        <w:rPr>
          <w:lang w:val="en-IN"/>
        </w:rPr>
        <w:br/>
        <w:t>(A) t = 2</w:t>
      </w:r>
      <w:r w:rsidRPr="00F235EE">
        <w:rPr>
          <w:lang w:val="en-IN"/>
        </w:rPr>
        <w:br/>
        <w:t>(B) t = 6</w:t>
      </w:r>
      <w:r w:rsidRPr="00F235EE">
        <w:rPr>
          <w:lang w:val="en-IN"/>
        </w:rPr>
        <w:br/>
        <w:t>(C) t = −2</w:t>
      </w:r>
      <w:r w:rsidRPr="00F235EE">
        <w:rPr>
          <w:lang w:val="en-IN"/>
        </w:rPr>
        <w:br/>
        <w:t>(D) no real t</w:t>
      </w:r>
    </w:p>
    <w:p w14:paraId="757C6700" w14:textId="77777777" w:rsidR="00F235EE" w:rsidRPr="00F235EE" w:rsidRDefault="00F235EE" w:rsidP="00F235EE">
      <w:pPr>
        <w:numPr>
          <w:ilvl w:val="0"/>
          <w:numId w:val="25"/>
        </w:numPr>
        <w:rPr>
          <w:lang w:val="en-IN"/>
        </w:rPr>
      </w:pPr>
      <w:r w:rsidRPr="00F235EE">
        <w:rPr>
          <w:lang w:val="en-IN"/>
        </w:rPr>
        <w:t xml:space="preserve">The points </w:t>
      </w:r>
      <w:proofErr w:type="gramStart"/>
      <w:r w:rsidRPr="00F235EE">
        <w:rPr>
          <w:lang w:val="en-IN"/>
        </w:rPr>
        <w:t>A(</w:t>
      </w:r>
      <w:proofErr w:type="gramEnd"/>
      <w:r w:rsidRPr="00F235EE">
        <w:rPr>
          <w:lang w:val="en-IN"/>
        </w:rPr>
        <w:t xml:space="preserve">−1, 1), </w:t>
      </w:r>
      <w:proofErr w:type="gramStart"/>
      <w:r w:rsidRPr="00F235EE">
        <w:rPr>
          <w:lang w:val="en-IN"/>
        </w:rPr>
        <w:t>B(</w:t>
      </w:r>
      <w:proofErr w:type="gramEnd"/>
      <w:r w:rsidRPr="00F235EE">
        <w:rPr>
          <w:lang w:val="en-IN"/>
        </w:rPr>
        <w:t xml:space="preserve">3, 5), </w:t>
      </w:r>
      <w:proofErr w:type="gramStart"/>
      <w:r w:rsidRPr="00F235EE">
        <w:rPr>
          <w:lang w:val="en-IN"/>
        </w:rPr>
        <w:t>C(</w:t>
      </w:r>
      <w:proofErr w:type="gramEnd"/>
      <w:r w:rsidRPr="00F235EE">
        <w:rPr>
          <w:lang w:val="en-IN"/>
        </w:rPr>
        <w:t xml:space="preserve">7, 1), </w:t>
      </w:r>
      <w:proofErr w:type="gramStart"/>
      <w:r w:rsidRPr="00F235EE">
        <w:rPr>
          <w:lang w:val="en-IN"/>
        </w:rPr>
        <w:t>D(</w:t>
      </w:r>
      <w:proofErr w:type="gramEnd"/>
      <w:r w:rsidRPr="00F235EE">
        <w:rPr>
          <w:lang w:val="en-IN"/>
        </w:rPr>
        <w:t>3, −3) define a quadrilateral. Which is true?</w:t>
      </w:r>
      <w:r w:rsidRPr="00F235EE">
        <w:rPr>
          <w:lang w:val="en-IN"/>
        </w:rPr>
        <w:br/>
        <w:t>(A) It is a square</w:t>
      </w:r>
      <w:r w:rsidRPr="00F235EE">
        <w:rPr>
          <w:lang w:val="en-IN"/>
        </w:rPr>
        <w:br/>
        <w:t>(B) It is a rhombus but not a square</w:t>
      </w:r>
      <w:r w:rsidRPr="00F235EE">
        <w:rPr>
          <w:lang w:val="en-IN"/>
        </w:rPr>
        <w:br/>
        <w:t>(C) It is a rectangle but not a square</w:t>
      </w:r>
      <w:r w:rsidRPr="00F235EE">
        <w:rPr>
          <w:lang w:val="en-IN"/>
        </w:rPr>
        <w:br/>
        <w:t>(D) It is a kite only</w:t>
      </w:r>
    </w:p>
    <w:p w14:paraId="408852C7" w14:textId="77777777" w:rsidR="00F235EE" w:rsidRPr="00F235EE" w:rsidRDefault="00F235EE" w:rsidP="00F235EE">
      <w:pPr>
        <w:numPr>
          <w:ilvl w:val="0"/>
          <w:numId w:val="25"/>
        </w:numPr>
        <w:rPr>
          <w:lang w:val="en-IN"/>
        </w:rPr>
      </w:pPr>
      <w:r w:rsidRPr="00F235EE">
        <w:rPr>
          <w:lang w:val="en-IN"/>
        </w:rPr>
        <w:t xml:space="preserve">Let </w:t>
      </w:r>
      <w:proofErr w:type="gramStart"/>
      <w:r w:rsidRPr="00F235EE">
        <w:rPr>
          <w:lang w:val="en-IN"/>
        </w:rPr>
        <w:t>A(</w:t>
      </w:r>
      <w:proofErr w:type="gramEnd"/>
      <w:r w:rsidRPr="00F235EE">
        <w:rPr>
          <w:lang w:val="en-IN"/>
        </w:rPr>
        <w:t xml:space="preserve">0, 0), </w:t>
      </w:r>
      <w:proofErr w:type="gramStart"/>
      <w:r w:rsidRPr="00F235EE">
        <w:rPr>
          <w:lang w:val="en-IN"/>
        </w:rPr>
        <w:t>B(</w:t>
      </w:r>
      <w:proofErr w:type="gramEnd"/>
      <w:r w:rsidRPr="00F235EE">
        <w:rPr>
          <w:lang w:val="en-IN"/>
        </w:rPr>
        <w:t xml:space="preserve">8, 0), </w:t>
      </w:r>
      <w:proofErr w:type="gramStart"/>
      <w:r w:rsidRPr="00F235EE">
        <w:rPr>
          <w:lang w:val="en-IN"/>
        </w:rPr>
        <w:t>C(</w:t>
      </w:r>
      <w:proofErr w:type="gramEnd"/>
      <w:r w:rsidRPr="00F235EE">
        <w:rPr>
          <w:lang w:val="en-IN"/>
        </w:rPr>
        <w:t xml:space="preserve">10, 6), and </w:t>
      </w:r>
      <w:proofErr w:type="gramStart"/>
      <w:r w:rsidRPr="00F235EE">
        <w:rPr>
          <w:lang w:val="en-IN"/>
        </w:rPr>
        <w:t>D(</w:t>
      </w:r>
      <w:proofErr w:type="gramEnd"/>
      <w:r w:rsidRPr="00F235EE">
        <w:rPr>
          <w:lang w:val="en-IN"/>
        </w:rPr>
        <w:t>2, 6). Classify ABCD.</w:t>
      </w:r>
      <w:r w:rsidRPr="00F235EE">
        <w:rPr>
          <w:lang w:val="en-IN"/>
        </w:rPr>
        <w:br/>
        <w:t>(A) square</w:t>
      </w:r>
      <w:r w:rsidRPr="00F235EE">
        <w:rPr>
          <w:lang w:val="en-IN"/>
        </w:rPr>
        <w:br/>
        <w:t>(B) rhombus</w:t>
      </w:r>
      <w:r w:rsidRPr="00F235EE">
        <w:rPr>
          <w:lang w:val="en-IN"/>
        </w:rPr>
        <w:br/>
      </w:r>
      <w:r w:rsidRPr="00F235EE">
        <w:rPr>
          <w:lang w:val="en-IN"/>
        </w:rPr>
        <w:lastRenderedPageBreak/>
        <w:t>(C) rectangle</w:t>
      </w:r>
      <w:r w:rsidRPr="00F235EE">
        <w:rPr>
          <w:lang w:val="en-IN"/>
        </w:rPr>
        <w:br/>
        <w:t>(D) parallelogram</w:t>
      </w:r>
    </w:p>
    <w:p w14:paraId="48DC65CC" w14:textId="77777777" w:rsidR="00F235EE" w:rsidRPr="00F235EE" w:rsidRDefault="00F235EE" w:rsidP="00F235EE">
      <w:pPr>
        <w:numPr>
          <w:ilvl w:val="0"/>
          <w:numId w:val="25"/>
        </w:numPr>
        <w:rPr>
          <w:lang w:val="en-IN"/>
        </w:rPr>
      </w:pPr>
      <w:r w:rsidRPr="00F235EE">
        <w:rPr>
          <w:lang w:val="en-IN"/>
        </w:rPr>
        <w:t xml:space="preserve">Given </w:t>
      </w:r>
      <w:proofErr w:type="gramStart"/>
      <w:r w:rsidRPr="00F235EE">
        <w:rPr>
          <w:lang w:val="en-IN"/>
        </w:rPr>
        <w:t>A(</w:t>
      </w:r>
      <w:proofErr w:type="gramEnd"/>
      <w:r w:rsidRPr="00F235EE">
        <w:rPr>
          <w:lang w:val="en-IN"/>
        </w:rPr>
        <w:t xml:space="preserve">−4, 0), </w:t>
      </w:r>
      <w:proofErr w:type="gramStart"/>
      <w:r w:rsidRPr="00F235EE">
        <w:rPr>
          <w:lang w:val="en-IN"/>
        </w:rPr>
        <w:t>B(</w:t>
      </w:r>
      <w:proofErr w:type="gramEnd"/>
      <w:r w:rsidRPr="00F235EE">
        <w:rPr>
          <w:lang w:val="en-IN"/>
        </w:rPr>
        <w:t xml:space="preserve">0, 4), </w:t>
      </w:r>
      <w:proofErr w:type="gramStart"/>
      <w:r w:rsidRPr="00F235EE">
        <w:rPr>
          <w:lang w:val="en-IN"/>
        </w:rPr>
        <w:t>C(</w:t>
      </w:r>
      <w:proofErr w:type="gramEnd"/>
      <w:r w:rsidRPr="00F235EE">
        <w:rPr>
          <w:lang w:val="en-IN"/>
        </w:rPr>
        <w:t xml:space="preserve">6, 4), </w:t>
      </w:r>
      <w:proofErr w:type="gramStart"/>
      <w:r w:rsidRPr="00F235EE">
        <w:rPr>
          <w:lang w:val="en-IN"/>
        </w:rPr>
        <w:t>D(</w:t>
      </w:r>
      <w:proofErr w:type="gramEnd"/>
      <w:r w:rsidRPr="00F235EE">
        <w:rPr>
          <w:lang w:val="en-IN"/>
        </w:rPr>
        <w:t>2, 0), identify ABCD.</w:t>
      </w:r>
      <w:r w:rsidRPr="00F235EE">
        <w:rPr>
          <w:lang w:val="en-IN"/>
        </w:rPr>
        <w:br/>
        <w:t>(A) square</w:t>
      </w:r>
      <w:r w:rsidRPr="00F235EE">
        <w:rPr>
          <w:lang w:val="en-IN"/>
        </w:rPr>
        <w:br/>
        <w:t>(B) rhombus</w:t>
      </w:r>
      <w:r w:rsidRPr="00F235EE">
        <w:rPr>
          <w:lang w:val="en-IN"/>
        </w:rPr>
        <w:br/>
        <w:t>(C) rectangle</w:t>
      </w:r>
      <w:r w:rsidRPr="00F235EE">
        <w:rPr>
          <w:lang w:val="en-IN"/>
        </w:rPr>
        <w:br/>
        <w:t>(D) isosceles trapezium (trapezoid)</w:t>
      </w:r>
    </w:p>
    <w:p w14:paraId="18381E3C" w14:textId="5CE7A71F" w:rsidR="009F2CF2" w:rsidRPr="00F235EE" w:rsidRDefault="00F235EE" w:rsidP="00EE3E6F">
      <w:pPr>
        <w:numPr>
          <w:ilvl w:val="0"/>
          <w:numId w:val="25"/>
        </w:numPr>
      </w:pPr>
      <w:r w:rsidRPr="00F235EE">
        <w:rPr>
          <w:lang w:val="en-IN"/>
        </w:rPr>
        <w:t xml:space="preserve">For </w:t>
      </w:r>
      <w:proofErr w:type="gramStart"/>
      <w:r w:rsidRPr="00F235EE">
        <w:rPr>
          <w:lang w:val="en-IN"/>
        </w:rPr>
        <w:t>A(</w:t>
      </w:r>
      <w:proofErr w:type="gramEnd"/>
      <w:r w:rsidRPr="00F235EE">
        <w:rPr>
          <w:lang w:val="en-IN"/>
        </w:rPr>
        <w:t xml:space="preserve">1, 3), </w:t>
      </w:r>
      <w:proofErr w:type="gramStart"/>
      <w:r w:rsidRPr="00F235EE">
        <w:rPr>
          <w:lang w:val="en-IN"/>
        </w:rPr>
        <w:t>B(</w:t>
      </w:r>
      <w:proofErr w:type="gramEnd"/>
      <w:r w:rsidRPr="00F235EE">
        <w:rPr>
          <w:lang w:val="en-IN"/>
        </w:rPr>
        <w:t xml:space="preserve">5, 7), </w:t>
      </w:r>
      <w:proofErr w:type="gramStart"/>
      <w:r w:rsidRPr="00F235EE">
        <w:rPr>
          <w:lang w:val="en-IN"/>
        </w:rPr>
        <w:t>C(</w:t>
      </w:r>
      <w:proofErr w:type="gramEnd"/>
      <w:r w:rsidRPr="00F235EE">
        <w:rPr>
          <w:lang w:val="en-IN"/>
        </w:rPr>
        <w:t xml:space="preserve">9, 3), and </w:t>
      </w:r>
      <w:proofErr w:type="gramStart"/>
      <w:r w:rsidRPr="00F235EE">
        <w:rPr>
          <w:lang w:val="en-IN"/>
        </w:rPr>
        <w:t>D(</w:t>
      </w:r>
      <w:proofErr w:type="gramEnd"/>
      <w:r w:rsidRPr="00F235EE">
        <w:rPr>
          <w:lang w:val="en-IN"/>
        </w:rPr>
        <w:t>5, −1), the diagonals AC and BD are</w:t>
      </w:r>
      <w:r w:rsidRPr="00F235EE">
        <w:rPr>
          <w:lang w:val="en-IN"/>
        </w:rPr>
        <w:br/>
        <w:t>(A) equal and perpendicular</w:t>
      </w:r>
      <w:r w:rsidRPr="00F235EE">
        <w:rPr>
          <w:lang w:val="en-IN"/>
        </w:rPr>
        <w:br/>
        <w:t>(B) equal but not perpendicular</w:t>
      </w:r>
      <w:r w:rsidRPr="00F235EE">
        <w:rPr>
          <w:lang w:val="en-IN"/>
        </w:rPr>
        <w:br/>
        <w:t>(C) perpendicular but not equal</w:t>
      </w:r>
      <w:r w:rsidRPr="00F235EE">
        <w:rPr>
          <w:lang w:val="en-IN"/>
        </w:rPr>
        <w:br/>
        <w:t>(D) neither equal nor perpendicular</w:t>
      </w:r>
    </w:p>
    <w:sectPr w:rsidR="009F2CF2" w:rsidRPr="00F235EE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3B393D"/>
    <w:multiLevelType w:val="hybridMultilevel"/>
    <w:tmpl w:val="57408426"/>
    <w:lvl w:ilvl="0" w:tplc="2A009600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546576A">
      <w:numFmt w:val="decimal"/>
      <w:lvlText w:val=""/>
      <w:lvlJc w:val="left"/>
    </w:lvl>
    <w:lvl w:ilvl="2" w:tplc="091231D8">
      <w:numFmt w:val="decimal"/>
      <w:lvlText w:val=""/>
      <w:lvlJc w:val="left"/>
    </w:lvl>
    <w:lvl w:ilvl="3" w:tplc="A332457C">
      <w:numFmt w:val="decimal"/>
      <w:lvlText w:val=""/>
      <w:lvlJc w:val="left"/>
    </w:lvl>
    <w:lvl w:ilvl="4" w:tplc="26C48AD6">
      <w:numFmt w:val="decimal"/>
      <w:lvlText w:val=""/>
      <w:lvlJc w:val="left"/>
    </w:lvl>
    <w:lvl w:ilvl="5" w:tplc="C924F152">
      <w:numFmt w:val="decimal"/>
      <w:lvlText w:val=""/>
      <w:lvlJc w:val="left"/>
    </w:lvl>
    <w:lvl w:ilvl="6" w:tplc="7432232E">
      <w:numFmt w:val="decimal"/>
      <w:lvlText w:val=""/>
      <w:lvlJc w:val="left"/>
    </w:lvl>
    <w:lvl w:ilvl="7" w:tplc="2592BABC">
      <w:numFmt w:val="decimal"/>
      <w:lvlText w:val=""/>
      <w:lvlJc w:val="left"/>
    </w:lvl>
    <w:lvl w:ilvl="8" w:tplc="50C06AF2">
      <w:numFmt w:val="decimal"/>
      <w:lvlText w:val=""/>
      <w:lvlJc w:val="left"/>
    </w:lvl>
  </w:abstractNum>
  <w:abstractNum w:abstractNumId="7" w15:restartNumberingAfterBreak="0">
    <w:nsid w:val="080F51F4"/>
    <w:multiLevelType w:val="multilevel"/>
    <w:tmpl w:val="9EDE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6650F8"/>
    <w:multiLevelType w:val="multilevel"/>
    <w:tmpl w:val="1BC8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2C077E"/>
    <w:multiLevelType w:val="multilevel"/>
    <w:tmpl w:val="3FE0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D42738"/>
    <w:multiLevelType w:val="hybridMultilevel"/>
    <w:tmpl w:val="A52AE73E"/>
    <w:lvl w:ilvl="0" w:tplc="E3F6DA3C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75A2706">
      <w:numFmt w:val="decimal"/>
      <w:lvlText w:val=""/>
      <w:lvlJc w:val="left"/>
    </w:lvl>
    <w:lvl w:ilvl="2" w:tplc="836894F6">
      <w:numFmt w:val="decimal"/>
      <w:lvlText w:val=""/>
      <w:lvlJc w:val="left"/>
    </w:lvl>
    <w:lvl w:ilvl="3" w:tplc="358C97AA">
      <w:numFmt w:val="decimal"/>
      <w:lvlText w:val=""/>
      <w:lvlJc w:val="left"/>
    </w:lvl>
    <w:lvl w:ilvl="4" w:tplc="DDA236E8">
      <w:numFmt w:val="decimal"/>
      <w:lvlText w:val=""/>
      <w:lvlJc w:val="left"/>
    </w:lvl>
    <w:lvl w:ilvl="5" w:tplc="CA5CBB92">
      <w:numFmt w:val="decimal"/>
      <w:lvlText w:val=""/>
      <w:lvlJc w:val="left"/>
    </w:lvl>
    <w:lvl w:ilvl="6" w:tplc="712ADBB4">
      <w:numFmt w:val="decimal"/>
      <w:lvlText w:val=""/>
      <w:lvlJc w:val="left"/>
    </w:lvl>
    <w:lvl w:ilvl="7" w:tplc="1B8E762A">
      <w:numFmt w:val="decimal"/>
      <w:lvlText w:val=""/>
      <w:lvlJc w:val="left"/>
    </w:lvl>
    <w:lvl w:ilvl="8" w:tplc="B59240CE">
      <w:numFmt w:val="decimal"/>
      <w:lvlText w:val=""/>
      <w:lvlJc w:val="left"/>
    </w:lvl>
  </w:abstractNum>
  <w:abstractNum w:abstractNumId="11" w15:restartNumberingAfterBreak="0">
    <w:nsid w:val="24296542"/>
    <w:multiLevelType w:val="multilevel"/>
    <w:tmpl w:val="B744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C1657"/>
    <w:multiLevelType w:val="multilevel"/>
    <w:tmpl w:val="6F82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FB0E61"/>
    <w:multiLevelType w:val="multilevel"/>
    <w:tmpl w:val="8B8A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110406"/>
    <w:multiLevelType w:val="hybridMultilevel"/>
    <w:tmpl w:val="1B18BE7A"/>
    <w:lvl w:ilvl="0" w:tplc="CBF279B8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AF08930">
      <w:numFmt w:val="decimal"/>
      <w:lvlText w:val=""/>
      <w:lvlJc w:val="left"/>
    </w:lvl>
    <w:lvl w:ilvl="2" w:tplc="55FC31E8">
      <w:numFmt w:val="decimal"/>
      <w:lvlText w:val=""/>
      <w:lvlJc w:val="left"/>
    </w:lvl>
    <w:lvl w:ilvl="3" w:tplc="00843C44">
      <w:numFmt w:val="decimal"/>
      <w:lvlText w:val=""/>
      <w:lvlJc w:val="left"/>
    </w:lvl>
    <w:lvl w:ilvl="4" w:tplc="46B87EFC">
      <w:numFmt w:val="decimal"/>
      <w:lvlText w:val=""/>
      <w:lvlJc w:val="left"/>
    </w:lvl>
    <w:lvl w:ilvl="5" w:tplc="31AE2B04">
      <w:numFmt w:val="decimal"/>
      <w:lvlText w:val=""/>
      <w:lvlJc w:val="left"/>
    </w:lvl>
    <w:lvl w:ilvl="6" w:tplc="833AAEE6">
      <w:numFmt w:val="decimal"/>
      <w:lvlText w:val=""/>
      <w:lvlJc w:val="left"/>
    </w:lvl>
    <w:lvl w:ilvl="7" w:tplc="32E86B22">
      <w:numFmt w:val="decimal"/>
      <w:lvlText w:val=""/>
      <w:lvlJc w:val="left"/>
    </w:lvl>
    <w:lvl w:ilvl="8" w:tplc="68E45222">
      <w:numFmt w:val="decimal"/>
      <w:lvlText w:val=""/>
      <w:lvlJc w:val="left"/>
    </w:lvl>
  </w:abstractNum>
  <w:abstractNum w:abstractNumId="15" w15:restartNumberingAfterBreak="0">
    <w:nsid w:val="322862BB"/>
    <w:multiLevelType w:val="hybridMultilevel"/>
    <w:tmpl w:val="C276A658"/>
    <w:lvl w:ilvl="0" w:tplc="03A0945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5D6CA78">
      <w:numFmt w:val="decimal"/>
      <w:lvlText w:val=""/>
      <w:lvlJc w:val="left"/>
    </w:lvl>
    <w:lvl w:ilvl="2" w:tplc="F6C8F40A">
      <w:numFmt w:val="decimal"/>
      <w:lvlText w:val=""/>
      <w:lvlJc w:val="left"/>
    </w:lvl>
    <w:lvl w:ilvl="3" w:tplc="AF56E820">
      <w:numFmt w:val="decimal"/>
      <w:lvlText w:val=""/>
      <w:lvlJc w:val="left"/>
    </w:lvl>
    <w:lvl w:ilvl="4" w:tplc="D2DCC1CE">
      <w:numFmt w:val="decimal"/>
      <w:lvlText w:val=""/>
      <w:lvlJc w:val="left"/>
    </w:lvl>
    <w:lvl w:ilvl="5" w:tplc="7974E99E">
      <w:numFmt w:val="decimal"/>
      <w:lvlText w:val=""/>
      <w:lvlJc w:val="left"/>
    </w:lvl>
    <w:lvl w:ilvl="6" w:tplc="1A28C6AA">
      <w:numFmt w:val="decimal"/>
      <w:lvlText w:val=""/>
      <w:lvlJc w:val="left"/>
    </w:lvl>
    <w:lvl w:ilvl="7" w:tplc="02667440">
      <w:numFmt w:val="decimal"/>
      <w:lvlText w:val=""/>
      <w:lvlJc w:val="left"/>
    </w:lvl>
    <w:lvl w:ilvl="8" w:tplc="43CC7208">
      <w:numFmt w:val="decimal"/>
      <w:lvlText w:val=""/>
      <w:lvlJc w:val="left"/>
    </w:lvl>
  </w:abstractNum>
  <w:abstractNum w:abstractNumId="16" w15:restartNumberingAfterBreak="0">
    <w:nsid w:val="35BF2849"/>
    <w:multiLevelType w:val="hybridMultilevel"/>
    <w:tmpl w:val="6C580DC4"/>
    <w:lvl w:ilvl="0" w:tplc="70B8D85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170327C">
      <w:numFmt w:val="decimal"/>
      <w:lvlText w:val=""/>
      <w:lvlJc w:val="left"/>
    </w:lvl>
    <w:lvl w:ilvl="2" w:tplc="483CADA8">
      <w:numFmt w:val="decimal"/>
      <w:lvlText w:val=""/>
      <w:lvlJc w:val="left"/>
    </w:lvl>
    <w:lvl w:ilvl="3" w:tplc="84202B9C">
      <w:numFmt w:val="decimal"/>
      <w:lvlText w:val=""/>
      <w:lvlJc w:val="left"/>
    </w:lvl>
    <w:lvl w:ilvl="4" w:tplc="4754E67E">
      <w:numFmt w:val="decimal"/>
      <w:lvlText w:val=""/>
      <w:lvlJc w:val="left"/>
    </w:lvl>
    <w:lvl w:ilvl="5" w:tplc="FE3E4B0C">
      <w:numFmt w:val="decimal"/>
      <w:lvlText w:val=""/>
      <w:lvlJc w:val="left"/>
    </w:lvl>
    <w:lvl w:ilvl="6" w:tplc="A356B35C">
      <w:numFmt w:val="decimal"/>
      <w:lvlText w:val=""/>
      <w:lvlJc w:val="left"/>
    </w:lvl>
    <w:lvl w:ilvl="7" w:tplc="5C245784">
      <w:numFmt w:val="decimal"/>
      <w:lvlText w:val=""/>
      <w:lvlJc w:val="left"/>
    </w:lvl>
    <w:lvl w:ilvl="8" w:tplc="B5AAB88A">
      <w:numFmt w:val="decimal"/>
      <w:lvlText w:val=""/>
      <w:lvlJc w:val="left"/>
    </w:lvl>
  </w:abstractNum>
  <w:abstractNum w:abstractNumId="17" w15:restartNumberingAfterBreak="0">
    <w:nsid w:val="3C46171C"/>
    <w:multiLevelType w:val="multilevel"/>
    <w:tmpl w:val="62F4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7A75E7"/>
    <w:multiLevelType w:val="hybridMultilevel"/>
    <w:tmpl w:val="E90C3598"/>
    <w:lvl w:ilvl="0" w:tplc="8ABA6696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905DEE">
      <w:numFmt w:val="decimal"/>
      <w:lvlText w:val=""/>
      <w:lvlJc w:val="left"/>
    </w:lvl>
    <w:lvl w:ilvl="2" w:tplc="CB24AE20">
      <w:numFmt w:val="decimal"/>
      <w:lvlText w:val=""/>
      <w:lvlJc w:val="left"/>
    </w:lvl>
    <w:lvl w:ilvl="3" w:tplc="7C80D9C6">
      <w:numFmt w:val="decimal"/>
      <w:lvlText w:val=""/>
      <w:lvlJc w:val="left"/>
    </w:lvl>
    <w:lvl w:ilvl="4" w:tplc="2EB8A130">
      <w:numFmt w:val="decimal"/>
      <w:lvlText w:val=""/>
      <w:lvlJc w:val="left"/>
    </w:lvl>
    <w:lvl w:ilvl="5" w:tplc="5EDCB990">
      <w:numFmt w:val="decimal"/>
      <w:lvlText w:val=""/>
      <w:lvlJc w:val="left"/>
    </w:lvl>
    <w:lvl w:ilvl="6" w:tplc="75EECFB0">
      <w:numFmt w:val="decimal"/>
      <w:lvlText w:val=""/>
      <w:lvlJc w:val="left"/>
    </w:lvl>
    <w:lvl w:ilvl="7" w:tplc="4880E22C">
      <w:numFmt w:val="decimal"/>
      <w:lvlText w:val=""/>
      <w:lvlJc w:val="left"/>
    </w:lvl>
    <w:lvl w:ilvl="8" w:tplc="6A72FBD2">
      <w:numFmt w:val="decimal"/>
      <w:lvlText w:val=""/>
      <w:lvlJc w:val="left"/>
    </w:lvl>
  </w:abstractNum>
  <w:abstractNum w:abstractNumId="19" w15:restartNumberingAfterBreak="0">
    <w:nsid w:val="4C5E66A1"/>
    <w:multiLevelType w:val="multilevel"/>
    <w:tmpl w:val="DAC8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831781"/>
    <w:multiLevelType w:val="multilevel"/>
    <w:tmpl w:val="ACAA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C124DB"/>
    <w:multiLevelType w:val="hybridMultilevel"/>
    <w:tmpl w:val="3E9091EE"/>
    <w:lvl w:ilvl="0" w:tplc="DA2EA84C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7065A6">
      <w:numFmt w:val="decimal"/>
      <w:lvlText w:val=""/>
      <w:lvlJc w:val="left"/>
    </w:lvl>
    <w:lvl w:ilvl="2" w:tplc="01EABD66">
      <w:numFmt w:val="decimal"/>
      <w:lvlText w:val=""/>
      <w:lvlJc w:val="left"/>
    </w:lvl>
    <w:lvl w:ilvl="3" w:tplc="A036B9B0">
      <w:numFmt w:val="decimal"/>
      <w:lvlText w:val=""/>
      <w:lvlJc w:val="left"/>
    </w:lvl>
    <w:lvl w:ilvl="4" w:tplc="0A9C53F4">
      <w:numFmt w:val="decimal"/>
      <w:lvlText w:val=""/>
      <w:lvlJc w:val="left"/>
    </w:lvl>
    <w:lvl w:ilvl="5" w:tplc="36D037C6">
      <w:numFmt w:val="decimal"/>
      <w:lvlText w:val=""/>
      <w:lvlJc w:val="left"/>
    </w:lvl>
    <w:lvl w:ilvl="6" w:tplc="EF8C6B5E">
      <w:numFmt w:val="decimal"/>
      <w:lvlText w:val=""/>
      <w:lvlJc w:val="left"/>
    </w:lvl>
    <w:lvl w:ilvl="7" w:tplc="55A861AE">
      <w:numFmt w:val="decimal"/>
      <w:lvlText w:val=""/>
      <w:lvlJc w:val="left"/>
    </w:lvl>
    <w:lvl w:ilvl="8" w:tplc="BF804CDC">
      <w:numFmt w:val="decimal"/>
      <w:lvlText w:val=""/>
      <w:lvlJc w:val="left"/>
    </w:lvl>
  </w:abstractNum>
  <w:abstractNum w:abstractNumId="22" w15:restartNumberingAfterBreak="0">
    <w:nsid w:val="606D0B78"/>
    <w:multiLevelType w:val="hybridMultilevel"/>
    <w:tmpl w:val="5F3E2C68"/>
    <w:lvl w:ilvl="0" w:tplc="1A78EB60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B5875D4">
      <w:numFmt w:val="decimal"/>
      <w:lvlText w:val=""/>
      <w:lvlJc w:val="left"/>
    </w:lvl>
    <w:lvl w:ilvl="2" w:tplc="A1F82FA2">
      <w:numFmt w:val="decimal"/>
      <w:lvlText w:val=""/>
      <w:lvlJc w:val="left"/>
    </w:lvl>
    <w:lvl w:ilvl="3" w:tplc="9E387A5E">
      <w:numFmt w:val="decimal"/>
      <w:lvlText w:val=""/>
      <w:lvlJc w:val="left"/>
    </w:lvl>
    <w:lvl w:ilvl="4" w:tplc="DDBE48CC">
      <w:numFmt w:val="decimal"/>
      <w:lvlText w:val=""/>
      <w:lvlJc w:val="left"/>
    </w:lvl>
    <w:lvl w:ilvl="5" w:tplc="3DA0924C">
      <w:numFmt w:val="decimal"/>
      <w:lvlText w:val=""/>
      <w:lvlJc w:val="left"/>
    </w:lvl>
    <w:lvl w:ilvl="6" w:tplc="124AF22E">
      <w:numFmt w:val="decimal"/>
      <w:lvlText w:val=""/>
      <w:lvlJc w:val="left"/>
    </w:lvl>
    <w:lvl w:ilvl="7" w:tplc="528C4B78">
      <w:numFmt w:val="decimal"/>
      <w:lvlText w:val=""/>
      <w:lvlJc w:val="left"/>
    </w:lvl>
    <w:lvl w:ilvl="8" w:tplc="A274C786">
      <w:numFmt w:val="decimal"/>
      <w:lvlText w:val=""/>
      <w:lvlJc w:val="left"/>
    </w:lvl>
  </w:abstractNum>
  <w:abstractNum w:abstractNumId="23" w15:restartNumberingAfterBreak="0">
    <w:nsid w:val="60E278ED"/>
    <w:multiLevelType w:val="multilevel"/>
    <w:tmpl w:val="C934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B8198D"/>
    <w:multiLevelType w:val="hybridMultilevel"/>
    <w:tmpl w:val="FB22DD7A"/>
    <w:lvl w:ilvl="0" w:tplc="289C2F88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5B0ACA0">
      <w:numFmt w:val="decimal"/>
      <w:lvlText w:val=""/>
      <w:lvlJc w:val="left"/>
    </w:lvl>
    <w:lvl w:ilvl="2" w:tplc="1EEA78FA">
      <w:numFmt w:val="decimal"/>
      <w:lvlText w:val=""/>
      <w:lvlJc w:val="left"/>
    </w:lvl>
    <w:lvl w:ilvl="3" w:tplc="785009C8">
      <w:numFmt w:val="decimal"/>
      <w:lvlText w:val=""/>
      <w:lvlJc w:val="left"/>
    </w:lvl>
    <w:lvl w:ilvl="4" w:tplc="ABEA9F6C">
      <w:numFmt w:val="decimal"/>
      <w:lvlText w:val=""/>
      <w:lvlJc w:val="left"/>
    </w:lvl>
    <w:lvl w:ilvl="5" w:tplc="616E0FCE">
      <w:numFmt w:val="decimal"/>
      <w:lvlText w:val=""/>
      <w:lvlJc w:val="left"/>
    </w:lvl>
    <w:lvl w:ilvl="6" w:tplc="CF160AB4">
      <w:numFmt w:val="decimal"/>
      <w:lvlText w:val=""/>
      <w:lvlJc w:val="left"/>
    </w:lvl>
    <w:lvl w:ilvl="7" w:tplc="F1E81B36">
      <w:numFmt w:val="decimal"/>
      <w:lvlText w:val=""/>
      <w:lvlJc w:val="left"/>
    </w:lvl>
    <w:lvl w:ilvl="8" w:tplc="307EDEF0">
      <w:numFmt w:val="decimal"/>
      <w:lvlText w:val=""/>
      <w:lvlJc w:val="left"/>
    </w:lvl>
  </w:abstractNum>
  <w:abstractNum w:abstractNumId="25" w15:restartNumberingAfterBreak="0">
    <w:nsid w:val="72920EAD"/>
    <w:multiLevelType w:val="multilevel"/>
    <w:tmpl w:val="662A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B56488"/>
    <w:multiLevelType w:val="hybridMultilevel"/>
    <w:tmpl w:val="1A7A3592"/>
    <w:lvl w:ilvl="0" w:tplc="70B4116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8F03532">
      <w:numFmt w:val="decimal"/>
      <w:lvlText w:val=""/>
      <w:lvlJc w:val="left"/>
    </w:lvl>
    <w:lvl w:ilvl="2" w:tplc="19A8C6F4">
      <w:numFmt w:val="decimal"/>
      <w:lvlText w:val=""/>
      <w:lvlJc w:val="left"/>
    </w:lvl>
    <w:lvl w:ilvl="3" w:tplc="0D3C2118">
      <w:numFmt w:val="decimal"/>
      <w:lvlText w:val=""/>
      <w:lvlJc w:val="left"/>
    </w:lvl>
    <w:lvl w:ilvl="4" w:tplc="0C3EE932">
      <w:numFmt w:val="decimal"/>
      <w:lvlText w:val=""/>
      <w:lvlJc w:val="left"/>
    </w:lvl>
    <w:lvl w:ilvl="5" w:tplc="BAE45F80">
      <w:numFmt w:val="decimal"/>
      <w:lvlText w:val=""/>
      <w:lvlJc w:val="left"/>
    </w:lvl>
    <w:lvl w:ilvl="6" w:tplc="05027D96">
      <w:numFmt w:val="decimal"/>
      <w:lvlText w:val=""/>
      <w:lvlJc w:val="left"/>
    </w:lvl>
    <w:lvl w:ilvl="7" w:tplc="852698AC">
      <w:numFmt w:val="decimal"/>
      <w:lvlText w:val=""/>
      <w:lvlJc w:val="left"/>
    </w:lvl>
    <w:lvl w:ilvl="8" w:tplc="79505D30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475608655">
    <w:abstractNumId w:val="15"/>
  </w:num>
  <w:num w:numId="8" w16cid:durableId="989863991">
    <w:abstractNumId w:val="24"/>
  </w:num>
  <w:num w:numId="9" w16cid:durableId="1614701883">
    <w:abstractNumId w:val="21"/>
  </w:num>
  <w:num w:numId="10" w16cid:durableId="1303000726">
    <w:abstractNumId w:val="10"/>
  </w:num>
  <w:num w:numId="11" w16cid:durableId="1562131779">
    <w:abstractNumId w:val="26"/>
  </w:num>
  <w:num w:numId="12" w16cid:durableId="536770703">
    <w:abstractNumId w:val="18"/>
  </w:num>
  <w:num w:numId="13" w16cid:durableId="1092361534">
    <w:abstractNumId w:val="14"/>
  </w:num>
  <w:num w:numId="14" w16cid:durableId="2085445566">
    <w:abstractNumId w:val="22"/>
  </w:num>
  <w:num w:numId="15" w16cid:durableId="1117218726">
    <w:abstractNumId w:val="6"/>
  </w:num>
  <w:num w:numId="16" w16cid:durableId="1406956338">
    <w:abstractNumId w:val="16"/>
  </w:num>
  <w:num w:numId="17" w16cid:durableId="648483248">
    <w:abstractNumId w:val="20"/>
  </w:num>
  <w:num w:numId="18" w16cid:durableId="245040985">
    <w:abstractNumId w:val="17"/>
  </w:num>
  <w:num w:numId="19" w16cid:durableId="750856417">
    <w:abstractNumId w:val="13"/>
  </w:num>
  <w:num w:numId="20" w16cid:durableId="186646531">
    <w:abstractNumId w:val="25"/>
  </w:num>
  <w:num w:numId="21" w16cid:durableId="978454854">
    <w:abstractNumId w:val="12"/>
  </w:num>
  <w:num w:numId="22" w16cid:durableId="1629697369">
    <w:abstractNumId w:val="19"/>
  </w:num>
  <w:num w:numId="23" w16cid:durableId="1888293492">
    <w:abstractNumId w:val="23"/>
  </w:num>
  <w:num w:numId="24" w16cid:durableId="1661931044">
    <w:abstractNumId w:val="9"/>
  </w:num>
  <w:num w:numId="25" w16cid:durableId="1080517435">
    <w:abstractNumId w:val="8"/>
  </w:num>
  <w:num w:numId="26" w16cid:durableId="1054161634">
    <w:abstractNumId w:val="7"/>
  </w:num>
  <w:num w:numId="27" w16cid:durableId="1459909352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96791"/>
    <w:rsid w:val="000F1842"/>
    <w:rsid w:val="00110314"/>
    <w:rsid w:val="0015074B"/>
    <w:rsid w:val="001601C3"/>
    <w:rsid w:val="00232FC3"/>
    <w:rsid w:val="0029639D"/>
    <w:rsid w:val="00297956"/>
    <w:rsid w:val="00326F90"/>
    <w:rsid w:val="0033442B"/>
    <w:rsid w:val="00375F0B"/>
    <w:rsid w:val="003A6597"/>
    <w:rsid w:val="004D1D7F"/>
    <w:rsid w:val="005A4559"/>
    <w:rsid w:val="00652C5F"/>
    <w:rsid w:val="00681595"/>
    <w:rsid w:val="006D6D6A"/>
    <w:rsid w:val="007142FD"/>
    <w:rsid w:val="00786A2E"/>
    <w:rsid w:val="007A5A1C"/>
    <w:rsid w:val="008019AA"/>
    <w:rsid w:val="00807E0B"/>
    <w:rsid w:val="008D4852"/>
    <w:rsid w:val="009571EB"/>
    <w:rsid w:val="00962594"/>
    <w:rsid w:val="009736F9"/>
    <w:rsid w:val="009933A9"/>
    <w:rsid w:val="009F2CF2"/>
    <w:rsid w:val="00AA1D8D"/>
    <w:rsid w:val="00AC7AAE"/>
    <w:rsid w:val="00B01B3D"/>
    <w:rsid w:val="00B41F0D"/>
    <w:rsid w:val="00B47730"/>
    <w:rsid w:val="00B60F28"/>
    <w:rsid w:val="00C53D5D"/>
    <w:rsid w:val="00C7224A"/>
    <w:rsid w:val="00C827AC"/>
    <w:rsid w:val="00CB0664"/>
    <w:rsid w:val="00D8214C"/>
    <w:rsid w:val="00DA5F0C"/>
    <w:rsid w:val="00E6070E"/>
    <w:rsid w:val="00EC7D8A"/>
    <w:rsid w:val="00EE3E6F"/>
    <w:rsid w:val="00F00471"/>
    <w:rsid w:val="00F235EE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41</cp:revision>
  <dcterms:created xsi:type="dcterms:W3CDTF">2013-12-23T23:15:00Z</dcterms:created>
  <dcterms:modified xsi:type="dcterms:W3CDTF">2025-09-18T14:26:00Z</dcterms:modified>
  <cp:category/>
</cp:coreProperties>
</file>