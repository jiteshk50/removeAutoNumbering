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6028B" w14:textId="77777777" w:rsidR="00C9103E" w:rsidRPr="00C9103E" w:rsidRDefault="00C9103E" w:rsidP="00C9103E">
      <w:pPr>
        <w:numPr>
          <w:ilvl w:val="0"/>
          <w:numId w:val="11"/>
        </w:numPr>
        <w:rPr>
          <w:lang w:val="en-IN"/>
        </w:rPr>
      </w:pPr>
      <w:r w:rsidRPr="00C9103E">
        <w:rPr>
          <w:lang w:val="en-IN"/>
        </w:rPr>
        <w:t>In a school of 120 students, 95% are present today. How many present students must leave to make the attendance 90%?</w:t>
      </w:r>
      <w:r w:rsidRPr="00C9103E">
        <w:rPr>
          <w:lang w:val="en-IN"/>
        </w:rPr>
        <w:br/>
        <w:t>(A) 10</w:t>
      </w:r>
      <w:r w:rsidRPr="00C9103E">
        <w:rPr>
          <w:lang w:val="en-IN"/>
        </w:rPr>
        <w:br/>
        <w:t>(B) 12</w:t>
      </w:r>
      <w:r w:rsidRPr="00C9103E">
        <w:rPr>
          <w:lang w:val="en-IN"/>
        </w:rPr>
        <w:br/>
        <w:t>(C) 15</w:t>
      </w:r>
      <w:r w:rsidRPr="00C9103E">
        <w:rPr>
          <w:lang w:val="en-IN"/>
        </w:rPr>
        <w:br/>
        <w:t>(D) 20</w:t>
      </w:r>
    </w:p>
    <w:p w14:paraId="241C43C6" w14:textId="77777777" w:rsidR="00C9103E" w:rsidRPr="00C9103E" w:rsidRDefault="00C9103E" w:rsidP="00C9103E">
      <w:pPr>
        <w:numPr>
          <w:ilvl w:val="0"/>
          <w:numId w:val="11"/>
        </w:numPr>
        <w:rPr>
          <w:lang w:val="en-IN"/>
        </w:rPr>
      </w:pPr>
      <w:r w:rsidRPr="00C9103E">
        <w:rPr>
          <w:lang w:val="en-IN"/>
        </w:rPr>
        <w:t>In a company of 80 employees, 75% are male. How many male employees must be hired to make the male percentage 80%?</w:t>
      </w:r>
      <w:r w:rsidRPr="00C9103E">
        <w:rPr>
          <w:lang w:val="en-IN"/>
        </w:rPr>
        <w:br/>
        <w:t>(A) 10</w:t>
      </w:r>
      <w:r w:rsidRPr="00C9103E">
        <w:rPr>
          <w:lang w:val="en-IN"/>
        </w:rPr>
        <w:br/>
        <w:t>(B) 15</w:t>
      </w:r>
      <w:r w:rsidRPr="00C9103E">
        <w:rPr>
          <w:lang w:val="en-IN"/>
        </w:rPr>
        <w:br/>
        <w:t>(C) 20</w:t>
      </w:r>
      <w:r w:rsidRPr="00C9103E">
        <w:rPr>
          <w:lang w:val="en-IN"/>
        </w:rPr>
        <w:br/>
        <w:t>(D) 25</w:t>
      </w:r>
    </w:p>
    <w:p w14:paraId="6B60BC06" w14:textId="77777777" w:rsidR="00C9103E" w:rsidRPr="00C9103E" w:rsidRDefault="00C9103E" w:rsidP="00C9103E">
      <w:pPr>
        <w:numPr>
          <w:ilvl w:val="0"/>
          <w:numId w:val="11"/>
        </w:numPr>
        <w:rPr>
          <w:lang w:val="en-IN"/>
        </w:rPr>
      </w:pPr>
      <w:r w:rsidRPr="00C9103E">
        <w:rPr>
          <w:lang w:val="en-IN"/>
        </w:rPr>
        <w:t>In a library of 200 books, 92% are fiction. How many fiction books must be removed to make fiction 88%?</w:t>
      </w:r>
      <w:r w:rsidRPr="00C9103E">
        <w:rPr>
          <w:lang w:val="en-IN"/>
        </w:rPr>
        <w:br/>
        <w:t>(A) 8</w:t>
      </w:r>
      <w:r w:rsidRPr="00C9103E">
        <w:rPr>
          <w:lang w:val="en-IN"/>
        </w:rPr>
        <w:br/>
        <w:t>(B) 12</w:t>
      </w:r>
      <w:r w:rsidRPr="00C9103E">
        <w:rPr>
          <w:lang w:val="en-IN"/>
        </w:rPr>
        <w:br/>
        <w:t>(C) 16</w:t>
      </w:r>
      <w:r w:rsidRPr="00C9103E">
        <w:rPr>
          <w:lang w:val="en-IN"/>
        </w:rPr>
        <w:br/>
        <w:t>(D) 20</w:t>
      </w:r>
    </w:p>
    <w:p w14:paraId="791A1BC0" w14:textId="77777777" w:rsidR="00C9103E" w:rsidRPr="00C9103E" w:rsidRDefault="00C9103E" w:rsidP="00C9103E">
      <w:pPr>
        <w:numPr>
          <w:ilvl w:val="0"/>
          <w:numId w:val="11"/>
        </w:numPr>
        <w:rPr>
          <w:lang w:val="en-IN"/>
        </w:rPr>
      </w:pPr>
      <w:r w:rsidRPr="00C9103E">
        <w:rPr>
          <w:lang w:val="en-IN"/>
        </w:rPr>
        <w:t>In a parking lot with 150 vehicles, 84% are cars. How many cars must leave to make the car percentage 80%?</w:t>
      </w:r>
      <w:r w:rsidRPr="00C9103E">
        <w:rPr>
          <w:lang w:val="en-IN"/>
        </w:rPr>
        <w:br/>
        <w:t>(A) 10</w:t>
      </w:r>
      <w:r w:rsidRPr="00C9103E">
        <w:rPr>
          <w:lang w:val="en-IN"/>
        </w:rPr>
        <w:br/>
        <w:t>(B) 12</w:t>
      </w:r>
      <w:r w:rsidRPr="00C9103E">
        <w:rPr>
          <w:lang w:val="en-IN"/>
        </w:rPr>
        <w:br/>
        <w:t>(C) 15</w:t>
      </w:r>
      <w:r w:rsidRPr="00C9103E">
        <w:rPr>
          <w:lang w:val="en-IN"/>
        </w:rPr>
        <w:br/>
        <w:t>(D) 18</w:t>
      </w:r>
    </w:p>
    <w:p w14:paraId="79A79267" w14:textId="77777777" w:rsidR="00C9103E" w:rsidRPr="00C9103E" w:rsidRDefault="00C9103E" w:rsidP="00C9103E">
      <w:pPr>
        <w:numPr>
          <w:ilvl w:val="0"/>
          <w:numId w:val="11"/>
        </w:numPr>
        <w:rPr>
          <w:lang w:val="en-IN"/>
        </w:rPr>
      </w:pPr>
      <w:r w:rsidRPr="00C9103E">
        <w:rPr>
          <w:lang w:val="en-IN"/>
        </w:rPr>
        <w:t>In a class of 50 students, 96% scored above 60%. How many high-scoring students must leave to make this percentage 90%?</w:t>
      </w:r>
      <w:r w:rsidRPr="00C9103E">
        <w:rPr>
          <w:lang w:val="en-IN"/>
        </w:rPr>
        <w:br/>
        <w:t>(A) 15</w:t>
      </w:r>
      <w:r w:rsidRPr="00C9103E">
        <w:rPr>
          <w:lang w:val="en-IN"/>
        </w:rPr>
        <w:br/>
        <w:t>(B) 20</w:t>
      </w:r>
      <w:r w:rsidRPr="00C9103E">
        <w:rPr>
          <w:lang w:val="en-IN"/>
        </w:rPr>
        <w:br/>
        <w:t>(C) 25</w:t>
      </w:r>
      <w:r w:rsidRPr="00C9103E">
        <w:rPr>
          <w:lang w:val="en-IN"/>
        </w:rPr>
        <w:br/>
        <w:t>(D) 30</w:t>
      </w:r>
    </w:p>
    <w:p w14:paraId="2CA86AC9" w14:textId="77777777" w:rsidR="00C9103E" w:rsidRPr="00C9103E" w:rsidRDefault="00C9103E" w:rsidP="00C9103E">
      <w:pPr>
        <w:numPr>
          <w:ilvl w:val="0"/>
          <w:numId w:val="11"/>
        </w:numPr>
        <w:rPr>
          <w:lang w:val="en-IN"/>
        </w:rPr>
      </w:pPr>
      <w:r w:rsidRPr="00C9103E">
        <w:rPr>
          <w:lang w:val="en-IN"/>
        </w:rPr>
        <w:t>In a survey of 250 people, 88% prefer tea over coffee. How many tea-preferring people must be added to make this percentage 92%?</w:t>
      </w:r>
      <w:r w:rsidRPr="00C9103E">
        <w:rPr>
          <w:lang w:val="en-IN"/>
        </w:rPr>
        <w:br/>
        <w:t>(A) 50</w:t>
      </w:r>
      <w:r w:rsidRPr="00C9103E">
        <w:rPr>
          <w:lang w:val="en-IN"/>
        </w:rPr>
        <w:br/>
        <w:t>(B) 60</w:t>
      </w:r>
      <w:r w:rsidRPr="00C9103E">
        <w:rPr>
          <w:lang w:val="en-IN"/>
        </w:rPr>
        <w:br/>
        <w:t>(C) 75</w:t>
      </w:r>
      <w:r w:rsidRPr="00C9103E">
        <w:rPr>
          <w:lang w:val="en-IN"/>
        </w:rPr>
        <w:br/>
        <w:t>(D) 100</w:t>
      </w:r>
    </w:p>
    <w:p w14:paraId="5415741D" w14:textId="77777777" w:rsidR="00C9103E" w:rsidRPr="00C9103E" w:rsidRDefault="00C9103E" w:rsidP="00C9103E">
      <w:pPr>
        <w:numPr>
          <w:ilvl w:val="0"/>
          <w:numId w:val="11"/>
        </w:numPr>
        <w:rPr>
          <w:lang w:val="en-IN"/>
        </w:rPr>
      </w:pPr>
      <w:r w:rsidRPr="00C9103E">
        <w:rPr>
          <w:lang w:val="en-IN"/>
        </w:rPr>
        <w:t>In a factory of 300 workers, 85% work the day shift. How many day-shift workers must transfer to night shift to make day-shift workers 80%?</w:t>
      </w:r>
      <w:r w:rsidRPr="00C9103E">
        <w:rPr>
          <w:lang w:val="en-IN"/>
        </w:rPr>
        <w:br/>
        <w:t>(A) 25</w:t>
      </w:r>
      <w:r w:rsidRPr="00C9103E">
        <w:rPr>
          <w:lang w:val="en-IN"/>
        </w:rPr>
        <w:br/>
        <w:t>(B) 30</w:t>
      </w:r>
      <w:r w:rsidRPr="00C9103E">
        <w:rPr>
          <w:lang w:val="en-IN"/>
        </w:rPr>
        <w:br/>
      </w:r>
      <w:r w:rsidRPr="00C9103E">
        <w:rPr>
          <w:lang w:val="en-IN"/>
        </w:rPr>
        <w:lastRenderedPageBreak/>
        <w:t>(C) 35</w:t>
      </w:r>
      <w:r w:rsidRPr="00C9103E">
        <w:rPr>
          <w:lang w:val="en-IN"/>
        </w:rPr>
        <w:br/>
        <w:t>(D) 45</w:t>
      </w:r>
    </w:p>
    <w:p w14:paraId="5614673B" w14:textId="77777777" w:rsidR="00C9103E" w:rsidRPr="00C9103E" w:rsidRDefault="00C9103E" w:rsidP="00C9103E">
      <w:pPr>
        <w:numPr>
          <w:ilvl w:val="0"/>
          <w:numId w:val="11"/>
        </w:numPr>
        <w:rPr>
          <w:lang w:val="en-IN"/>
        </w:rPr>
      </w:pPr>
      <w:r w:rsidRPr="00C9103E">
        <w:rPr>
          <w:lang w:val="en-IN"/>
        </w:rPr>
        <w:t>In a hospital with 180 staff members, 70% are nurses. How many nurses must be hired to make nurses constitute 75% of the staff?</w:t>
      </w:r>
      <w:r w:rsidRPr="00C9103E">
        <w:rPr>
          <w:lang w:val="en-IN"/>
        </w:rPr>
        <w:br/>
        <w:t>(A) 30</w:t>
      </w:r>
      <w:r w:rsidRPr="00C9103E">
        <w:rPr>
          <w:lang w:val="en-IN"/>
        </w:rPr>
        <w:br/>
        <w:t>(B) 36</w:t>
      </w:r>
      <w:r w:rsidRPr="00C9103E">
        <w:rPr>
          <w:lang w:val="en-IN"/>
        </w:rPr>
        <w:br/>
        <w:t>(C) 45</w:t>
      </w:r>
      <w:r w:rsidRPr="00C9103E">
        <w:rPr>
          <w:lang w:val="en-IN"/>
        </w:rPr>
        <w:br/>
        <w:t>(D) 54</w:t>
      </w:r>
    </w:p>
    <w:p w14:paraId="67C93572" w14:textId="77777777" w:rsidR="00C9103E" w:rsidRPr="00C9103E" w:rsidRDefault="00C9103E" w:rsidP="00C9103E">
      <w:pPr>
        <w:numPr>
          <w:ilvl w:val="0"/>
          <w:numId w:val="11"/>
        </w:numPr>
        <w:rPr>
          <w:lang w:val="en-IN"/>
        </w:rPr>
      </w:pPr>
      <w:r w:rsidRPr="00C9103E">
        <w:rPr>
          <w:lang w:val="en-IN"/>
        </w:rPr>
        <w:t>In a restaurant with 60 customers, 90% ordered vegetarian meals. How many vegetarian customers must leave to make vegetarian orders 85%?</w:t>
      </w:r>
      <w:r w:rsidRPr="00C9103E">
        <w:rPr>
          <w:lang w:val="en-IN"/>
        </w:rPr>
        <w:br/>
        <w:t>(A) 6</w:t>
      </w:r>
      <w:r w:rsidRPr="00C9103E">
        <w:rPr>
          <w:lang w:val="en-IN"/>
        </w:rPr>
        <w:br/>
        <w:t>(B) 8</w:t>
      </w:r>
      <w:r w:rsidRPr="00C9103E">
        <w:rPr>
          <w:lang w:val="en-IN"/>
        </w:rPr>
        <w:br/>
        <w:t>(C) 10</w:t>
      </w:r>
      <w:r w:rsidRPr="00C9103E">
        <w:rPr>
          <w:lang w:val="en-IN"/>
        </w:rPr>
        <w:br/>
        <w:t>(D) 12</w:t>
      </w:r>
    </w:p>
    <w:p w14:paraId="5873B455" w14:textId="4DCEF057" w:rsidR="00C00B7D" w:rsidRPr="00C9103E" w:rsidRDefault="00C9103E" w:rsidP="00C9103E">
      <w:pPr>
        <w:numPr>
          <w:ilvl w:val="0"/>
          <w:numId w:val="11"/>
        </w:numPr>
      </w:pPr>
      <w:r w:rsidRPr="00C9103E">
        <w:rPr>
          <w:lang w:val="en-IN"/>
        </w:rPr>
        <w:t>In a conference of 400 attendees, 65% are from the private sector. How many private sector attendees must leave to make this percentage 60%?</w:t>
      </w:r>
      <w:r w:rsidRPr="00C9103E">
        <w:rPr>
          <w:lang w:val="en-IN"/>
        </w:rPr>
        <w:br/>
        <w:t>(A) 40</w:t>
      </w:r>
      <w:r w:rsidRPr="00C9103E">
        <w:rPr>
          <w:lang w:val="en-IN"/>
        </w:rPr>
        <w:br/>
        <w:t>(B) 50</w:t>
      </w:r>
      <w:r w:rsidRPr="00C9103E">
        <w:rPr>
          <w:lang w:val="en-IN"/>
        </w:rPr>
        <w:br/>
        <w:t>(C) 60</w:t>
      </w:r>
      <w:r w:rsidRPr="00C9103E">
        <w:rPr>
          <w:lang w:val="en-IN"/>
        </w:rPr>
        <w:br/>
        <w:t>(D) 80</w:t>
      </w:r>
    </w:p>
    <w:sectPr w:rsidR="00C00B7D" w:rsidRPr="00C9103E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E73AEC"/>
    <w:multiLevelType w:val="multilevel"/>
    <w:tmpl w:val="481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20FA6"/>
    <w:multiLevelType w:val="multilevel"/>
    <w:tmpl w:val="E8E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7"/>
  </w:num>
  <w:num w:numId="8" w16cid:durableId="1808739562">
    <w:abstractNumId w:val="9"/>
  </w:num>
  <w:num w:numId="9" w16cid:durableId="90469776">
    <w:abstractNumId w:val="8"/>
  </w:num>
  <w:num w:numId="10" w16cid:durableId="690447563">
    <w:abstractNumId w:val="10"/>
  </w:num>
  <w:num w:numId="11" w16cid:durableId="937567437">
    <w:abstractNumId w:val="11"/>
  </w:num>
  <w:num w:numId="12" w16cid:durableId="195686136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F1842"/>
    <w:rsid w:val="00110314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60763F"/>
    <w:rsid w:val="00652C5F"/>
    <w:rsid w:val="00660068"/>
    <w:rsid w:val="00681595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9103E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98</cp:revision>
  <dcterms:created xsi:type="dcterms:W3CDTF">2013-12-23T23:15:00Z</dcterms:created>
  <dcterms:modified xsi:type="dcterms:W3CDTF">2025-09-18T17:22:00Z</dcterms:modified>
  <cp:category/>
</cp:coreProperties>
</file>