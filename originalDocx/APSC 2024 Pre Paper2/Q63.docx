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8225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You are leading a geospatial digital twin with drone surveys plus cloud simulation. To secure field–cloud sync and on</w:t>
      </w:r>
      <w:r w:rsidRPr="00EE63B1">
        <w:rPr>
          <w:lang w:val="en-IN"/>
        </w:rPr>
        <w:noBreakHyphen/>
        <w:t>time sprints, which plan do you adopt?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Daily virtual stand</w:t>
      </w:r>
      <w:r w:rsidRPr="00EE63B1">
        <w:rPr>
          <w:lang w:val="en-IN"/>
        </w:rPr>
        <w:noBreakHyphen/>
        <w:t>ups with a shared Kanban; async updates allowed</w:t>
      </w:r>
      <w:r w:rsidRPr="00EE63B1">
        <w:rPr>
          <w:lang w:val="en-IN"/>
        </w:rPr>
        <w:br/>
        <w:t>(ii) Mandatory co-location for all sprints, regardless of role</w:t>
      </w:r>
      <w:r w:rsidRPr="00EE63B1">
        <w:rPr>
          <w:lang w:val="en-IN"/>
        </w:rPr>
        <w:br/>
        <w:t>(iii) Field pods operate on staggered shifts; cloud team on core overlap hours</w:t>
      </w:r>
      <w:r w:rsidRPr="00EE63B1">
        <w:rPr>
          <w:lang w:val="en-IN"/>
        </w:rPr>
        <w:br/>
        <w:t>(iv) Any code merges only during weekend freeze windows</w:t>
      </w:r>
      <w:r w:rsidRPr="00EE63B1">
        <w:rPr>
          <w:lang w:val="en-IN"/>
        </w:rPr>
        <w:br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(D) Only (iv)</w:t>
      </w:r>
    </w:p>
    <w:p w14:paraId="05BB83B6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Your twin needs secure OT–IT data ingestion from edge gateways. What operating model best balances speed and risk?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Central change board reviews connectors weekly</w:t>
      </w:r>
      <w:r w:rsidRPr="00EE63B1">
        <w:rPr>
          <w:lang w:val="en-IN"/>
        </w:rPr>
        <w:br/>
        <w:t>(ii) Ad hoc connector changes by any developer</w:t>
      </w:r>
      <w:r w:rsidRPr="00EE63B1">
        <w:rPr>
          <w:lang w:val="en-IN"/>
        </w:rPr>
        <w:br/>
        <w:t>(iii) “Canary” edge nodes for staged rollout before fleet deployment</w:t>
      </w:r>
      <w:r w:rsidRPr="00EE63B1">
        <w:rPr>
          <w:lang w:val="en-IN"/>
        </w:rPr>
        <w:br/>
        <w:t>(iv) Disable audit logging during field fixes to save time</w:t>
      </w:r>
      <w:r w:rsidRPr="00EE63B1">
        <w:rPr>
          <w:lang w:val="en-IN"/>
        </w:rPr>
        <w:br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(iv)</w:t>
      </w:r>
      <w:r w:rsidRPr="00EE63B1">
        <w:rPr>
          <w:lang w:val="en-IN"/>
        </w:rPr>
        <w:br/>
        <w:t>(D) Only (ii)</w:t>
      </w:r>
    </w:p>
    <w:p w14:paraId="05B88E6D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LiDAR and photogrammetry crews face weather uncertainty; AI reconstruction runs overnight. Which approach is most effective?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Morning in</w:t>
      </w:r>
      <w:r w:rsidRPr="00EE63B1">
        <w:rPr>
          <w:lang w:val="en-IN"/>
        </w:rPr>
        <w:noBreakHyphen/>
        <w:t>person huddles during field weeks only</w:t>
      </w:r>
      <w:r w:rsidRPr="00EE63B1">
        <w:rPr>
          <w:lang w:val="en-IN"/>
        </w:rPr>
        <w:br/>
        <w:t>(ii) Dynamic survey roster with weather gates and backup tiles</w:t>
      </w:r>
      <w:r w:rsidRPr="00EE63B1">
        <w:rPr>
          <w:lang w:val="en-IN"/>
        </w:rPr>
        <w:br/>
        <w:t>(iii) Force all ML engineers to be on</w:t>
      </w:r>
      <w:r w:rsidRPr="00EE63B1">
        <w:rPr>
          <w:lang w:val="en-IN"/>
        </w:rPr>
        <w:noBreakHyphen/>
        <w:t>site with surveyors daily</w:t>
      </w:r>
      <w:r w:rsidRPr="00EE63B1">
        <w:rPr>
          <w:lang w:val="en-IN"/>
        </w:rPr>
        <w:br/>
        <w:t>(iv) Cloud spot instances reserved for nightly batch retrains</w:t>
      </w:r>
      <w:r w:rsidRPr="00EE63B1">
        <w:rPr>
          <w:lang w:val="en-IN"/>
        </w:rPr>
        <w:br/>
        <w:t>(A) (ii) and (iv)</w:t>
      </w:r>
      <w:r w:rsidRPr="00EE63B1">
        <w:rPr>
          <w:lang w:val="en-IN"/>
        </w:rPr>
        <w:br/>
        <w:t>(B)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(iv)</w:t>
      </w:r>
      <w:r w:rsidRPr="00EE63B1">
        <w:rPr>
          <w:lang w:val="en-IN"/>
        </w:rPr>
        <w:br/>
        <w:t>(D) (iii) and (iv)</w:t>
      </w:r>
    </w:p>
    <w:p w14:paraId="143C8CA5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Stakeholders demand fortnightly demos while cybersecurity mandates zero</w:t>
      </w:r>
      <w:r w:rsidRPr="00EE63B1">
        <w:rPr>
          <w:lang w:val="en-IN"/>
        </w:rPr>
        <w:noBreakHyphen/>
        <w:t>trust. What governance works?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Daily social-media chat for all design decisions</w:t>
      </w:r>
      <w:r w:rsidRPr="00EE63B1">
        <w:rPr>
          <w:lang w:val="en-IN"/>
        </w:rPr>
        <w:br/>
        <w:t xml:space="preserve">(ii) Enforce PR reviews, </w:t>
      </w:r>
      <w:proofErr w:type="spellStart"/>
      <w:r w:rsidRPr="00EE63B1">
        <w:rPr>
          <w:lang w:val="en-IN"/>
        </w:rPr>
        <w:t>IaC</w:t>
      </w:r>
      <w:proofErr w:type="spellEnd"/>
      <w:r w:rsidRPr="00EE63B1">
        <w:rPr>
          <w:lang w:val="en-IN"/>
        </w:rPr>
        <w:t>, and signed artifacts in CI/CD</w:t>
      </w:r>
      <w:r w:rsidRPr="00EE63B1">
        <w:rPr>
          <w:lang w:val="en-IN"/>
        </w:rPr>
        <w:br/>
        <w:t>(iii) Sprint reviews with redacted twin slices on a secure tenant</w:t>
      </w:r>
      <w:r w:rsidRPr="00EE63B1">
        <w:rPr>
          <w:lang w:val="en-IN"/>
        </w:rPr>
        <w:br/>
        <w:t>(iv) Disable MFA for field tablets to ease check</w:t>
      </w:r>
      <w:r w:rsidRPr="00EE63B1">
        <w:rPr>
          <w:lang w:val="en-IN"/>
        </w:rPr>
        <w:noBreakHyphen/>
        <w:t>ins</w:t>
      </w:r>
      <w:r w:rsidRPr="00EE63B1">
        <w:rPr>
          <w:lang w:val="en-IN"/>
        </w:rPr>
        <w:br/>
        <w:t>(A) (ii) and (iii)</w:t>
      </w:r>
      <w:r w:rsidRPr="00EE63B1">
        <w:rPr>
          <w:lang w:val="en-IN"/>
        </w:rPr>
        <w:br/>
        <w:t>(B)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(iv)</w:t>
      </w:r>
      <w:r w:rsidRPr="00EE63B1">
        <w:rPr>
          <w:lang w:val="en-IN"/>
        </w:rPr>
        <w:br/>
        <w:t>(D) Only (iii)</w:t>
      </w:r>
    </w:p>
    <w:p w14:paraId="71EC4D63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lastRenderedPageBreak/>
        <w:t>A vendor’s SDK for sensor fusion is unstable. You must keep timeline intact.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Wrap the SDK behind a feature flag and contract tests</w:t>
      </w:r>
      <w:r w:rsidRPr="00EE63B1">
        <w:rPr>
          <w:lang w:val="en-IN"/>
        </w:rPr>
        <w:br/>
        <w:t>(ii) Freeze all integration until vendor releases GA build</w:t>
      </w:r>
      <w:r w:rsidRPr="00EE63B1">
        <w:rPr>
          <w:lang w:val="en-IN"/>
        </w:rPr>
        <w:br/>
        <w:t>(iii) Allocate a small strike team to build an internal fallback</w:t>
      </w:r>
      <w:r w:rsidRPr="00EE63B1">
        <w:rPr>
          <w:lang w:val="en-IN"/>
        </w:rPr>
        <w:br/>
        <w:t>(iv) Ban remote work until SDK stabilizes</w:t>
      </w:r>
      <w:r w:rsidRPr="00EE63B1">
        <w:rPr>
          <w:lang w:val="en-IN"/>
        </w:rPr>
        <w:br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(D) Only (ii)</w:t>
      </w:r>
    </w:p>
    <w:p w14:paraId="1161B8B1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Field data quality is inconsistent; retracing shoots is costly.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Create checklists and on</w:t>
      </w:r>
      <w:r w:rsidRPr="00EE63B1">
        <w:rPr>
          <w:lang w:val="en-IN"/>
        </w:rPr>
        <w:noBreakHyphen/>
        <w:t>device validation with pass/fail rules</w:t>
      </w:r>
      <w:r w:rsidRPr="00EE63B1">
        <w:rPr>
          <w:lang w:val="en-IN"/>
        </w:rPr>
        <w:br/>
        <w:t>(ii) Centralize all QC to end-of-month reviews</w:t>
      </w:r>
      <w:r w:rsidRPr="00EE63B1">
        <w:rPr>
          <w:lang w:val="en-IN"/>
        </w:rPr>
        <w:br/>
        <w:t>(iii) Use differential resurvey triggered by anomaly thresholds</w:t>
      </w:r>
      <w:r w:rsidRPr="00EE63B1">
        <w:rPr>
          <w:lang w:val="en-IN"/>
        </w:rPr>
        <w:br/>
        <w:t>(iv) Allow nonstandard naming to speed uploads</w:t>
      </w:r>
      <w:r w:rsidRPr="00EE63B1">
        <w:rPr>
          <w:lang w:val="en-IN"/>
        </w:rPr>
        <w:br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(D) Only (iii)</w:t>
      </w:r>
    </w:p>
    <w:p w14:paraId="6CF71D2A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The township authority requires daily progress and privacy compliance.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Daily in</w:t>
      </w:r>
      <w:r w:rsidRPr="00EE63B1">
        <w:rPr>
          <w:lang w:val="en-IN"/>
        </w:rPr>
        <w:noBreakHyphen/>
        <w:t>person conference-room meet for entire team</w:t>
      </w:r>
      <w:r w:rsidRPr="00EE63B1">
        <w:rPr>
          <w:lang w:val="en-IN"/>
        </w:rPr>
        <w:br/>
        <w:t>(ii) Automated dashboards with masked PII and audit trails</w:t>
      </w:r>
      <w:r w:rsidRPr="00EE63B1">
        <w:rPr>
          <w:lang w:val="en-IN"/>
        </w:rPr>
        <w:br/>
        <w:t>(iii) Remote work permitted for roles that do not handle raw PII</w:t>
      </w:r>
      <w:r w:rsidRPr="00EE63B1">
        <w:rPr>
          <w:lang w:val="en-IN"/>
        </w:rPr>
        <w:br/>
        <w:t>(iv) Upload full-resolution resident footage to speed reviews</w:t>
      </w:r>
      <w:r w:rsidRPr="00EE63B1">
        <w:rPr>
          <w:lang w:val="en-IN"/>
        </w:rPr>
        <w:br/>
        <w:t>(A) (ii) and (iii)</w:t>
      </w:r>
      <w:r w:rsidRPr="00EE63B1">
        <w:rPr>
          <w:lang w:val="en-IN"/>
        </w:rPr>
        <w:br/>
        <w:t>(B)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(D) Only (iv)</w:t>
      </w:r>
    </w:p>
    <w:p w14:paraId="5F26BD4E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Compute costs are spiking due to unbounded simulations.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Enforce quota budgets and scheduled compute windows</w:t>
      </w:r>
      <w:r w:rsidRPr="00EE63B1">
        <w:rPr>
          <w:lang w:val="en-IN"/>
        </w:rPr>
        <w:br/>
        <w:t>(ii) Permit on-demand GPU jobs without approvals</w:t>
      </w:r>
      <w:r w:rsidRPr="00EE63B1">
        <w:rPr>
          <w:lang w:val="en-IN"/>
        </w:rPr>
        <w:br/>
        <w:t>(iii) Introduce scenario libraries and reuse caches</w:t>
      </w:r>
      <w:r w:rsidRPr="00EE63B1">
        <w:rPr>
          <w:lang w:val="en-IN"/>
        </w:rPr>
        <w:br/>
        <w:t>(iv) Disable cost alerts to avoid noise</w:t>
      </w:r>
      <w:r w:rsidRPr="00EE63B1">
        <w:rPr>
          <w:lang w:val="en-IN"/>
        </w:rPr>
        <w:br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(D) Only (iii)</w:t>
      </w:r>
    </w:p>
    <w:p w14:paraId="6C394CA6" w14:textId="77777777" w:rsidR="00EE63B1" w:rsidRPr="00EE63B1" w:rsidRDefault="00EE63B1" w:rsidP="00EE63B1">
      <w:pPr>
        <w:numPr>
          <w:ilvl w:val="0"/>
          <w:numId w:val="10"/>
        </w:numPr>
        <w:rPr>
          <w:lang w:val="en-IN"/>
        </w:rPr>
      </w:pPr>
      <w:r w:rsidRPr="00EE63B1">
        <w:rPr>
          <w:lang w:val="en-IN"/>
        </w:rPr>
        <w:t>Cross</w:t>
      </w:r>
      <w:r w:rsidRPr="00EE63B1">
        <w:rPr>
          <w:lang w:val="en-IN"/>
        </w:rPr>
        <w:noBreakHyphen/>
        <w:t>functional handoffs are causing rework.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Definition</w:t>
      </w:r>
      <w:r w:rsidRPr="00EE63B1">
        <w:rPr>
          <w:lang w:val="en-IN"/>
        </w:rPr>
        <w:noBreakHyphen/>
        <w:t>of</w:t>
      </w:r>
      <w:r w:rsidRPr="00EE63B1">
        <w:rPr>
          <w:lang w:val="en-IN"/>
        </w:rPr>
        <w:noBreakHyphen/>
        <w:t>Done includes data lineage, schema contracts, and test datasets</w:t>
      </w:r>
      <w:r w:rsidRPr="00EE63B1">
        <w:rPr>
          <w:lang w:val="en-IN"/>
        </w:rPr>
        <w:br/>
        <w:t>(ii) Rely on verbal handoffs via group chat</w:t>
      </w:r>
      <w:r w:rsidRPr="00EE63B1">
        <w:rPr>
          <w:lang w:val="en-IN"/>
        </w:rPr>
        <w:br/>
        <w:t>(iii) Weekly in</w:t>
      </w:r>
      <w:r w:rsidRPr="00EE63B1">
        <w:rPr>
          <w:lang w:val="en-IN"/>
        </w:rPr>
        <w:noBreakHyphen/>
        <w:t>person architecture council; decisions logged</w:t>
      </w:r>
      <w:r w:rsidRPr="00EE63B1">
        <w:rPr>
          <w:lang w:val="en-IN"/>
        </w:rPr>
        <w:br/>
        <w:t>(iv) Prohibit WFH for all until rework drops to zero</w:t>
      </w:r>
      <w:r w:rsidRPr="00EE63B1">
        <w:rPr>
          <w:lang w:val="en-IN"/>
        </w:rPr>
        <w:br/>
      </w:r>
      <w:r w:rsidRPr="00EE63B1">
        <w:rPr>
          <w:lang w:val="en-IN"/>
        </w:rPr>
        <w:lastRenderedPageBreak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(iv)</w:t>
      </w:r>
      <w:r w:rsidRPr="00EE63B1">
        <w:rPr>
          <w:lang w:val="en-IN"/>
        </w:rPr>
        <w:br/>
        <w:t>(D) Only (ii)</w:t>
      </w:r>
    </w:p>
    <w:p w14:paraId="5873B455" w14:textId="06D653A7" w:rsidR="00C00B7D" w:rsidRPr="00EE63B1" w:rsidRDefault="00EE63B1" w:rsidP="00EE63B1">
      <w:pPr>
        <w:numPr>
          <w:ilvl w:val="0"/>
          <w:numId w:val="10"/>
        </w:numPr>
      </w:pPr>
      <w:r w:rsidRPr="00EE63B1">
        <w:rPr>
          <w:lang w:val="en-IN"/>
        </w:rPr>
        <w:t>Mid</w:t>
      </w:r>
      <w:r w:rsidRPr="00EE63B1">
        <w:rPr>
          <w:lang w:val="en-IN"/>
        </w:rPr>
        <w:noBreakHyphen/>
        <w:t>project, scope expands to include underground utilities mapping.</w:t>
      </w:r>
      <w:r w:rsidRPr="00EE63B1">
        <w:rPr>
          <w:lang w:val="en-IN"/>
        </w:rPr>
        <w:br/>
        <w:t>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Replan with a change-control process and timeboxed discovery spike</w:t>
      </w:r>
      <w:r w:rsidRPr="00EE63B1">
        <w:rPr>
          <w:lang w:val="en-IN"/>
        </w:rPr>
        <w:br/>
        <w:t>(ii) Keep original date; compress testing to fit added scope</w:t>
      </w:r>
      <w:r w:rsidRPr="00EE63B1">
        <w:rPr>
          <w:lang w:val="en-IN"/>
        </w:rPr>
        <w:br/>
        <w:t>(iii) Hybrid staffing: enable vetted remote experts for utility models</w:t>
      </w:r>
      <w:r w:rsidRPr="00EE63B1">
        <w:rPr>
          <w:lang w:val="en-IN"/>
        </w:rPr>
        <w:br/>
        <w:t>(iv) Disable code reviews to accelerate merges</w:t>
      </w:r>
      <w:r w:rsidRPr="00EE63B1">
        <w:rPr>
          <w:lang w:val="en-IN"/>
        </w:rPr>
        <w:br/>
        <w:t>(A)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(iii)</w:t>
      </w:r>
      <w:r w:rsidRPr="00EE63B1">
        <w:rPr>
          <w:lang w:val="en-IN"/>
        </w:rPr>
        <w:br/>
        <w:t>(B) (ii) and (iv)</w:t>
      </w:r>
      <w:r w:rsidRPr="00EE63B1">
        <w:rPr>
          <w:lang w:val="en-IN"/>
        </w:rPr>
        <w:br/>
        <w:t>(C) (</w:t>
      </w:r>
      <w:proofErr w:type="spellStart"/>
      <w:r w:rsidRPr="00EE63B1">
        <w:rPr>
          <w:lang w:val="en-IN"/>
        </w:rPr>
        <w:t>i</w:t>
      </w:r>
      <w:proofErr w:type="spellEnd"/>
      <w:r w:rsidRPr="00EE63B1">
        <w:rPr>
          <w:lang w:val="en-IN"/>
        </w:rPr>
        <w:t>) and (ii)</w:t>
      </w:r>
      <w:r w:rsidRPr="00EE63B1">
        <w:rPr>
          <w:lang w:val="en-IN"/>
        </w:rPr>
        <w:br/>
        <w:t>(D) Only (iii)</w:t>
      </w:r>
    </w:p>
    <w:sectPr w:rsidR="00C00B7D" w:rsidRPr="00EE63B1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0"/>
  </w:num>
  <w:num w:numId="8" w16cid:durableId="1533033072">
    <w:abstractNumId w:val="6"/>
  </w:num>
  <w:num w:numId="9" w16cid:durableId="1712799593">
    <w:abstractNumId w:val="8"/>
  </w:num>
  <w:num w:numId="10" w16cid:durableId="760218770">
    <w:abstractNumId w:val="9"/>
  </w:num>
  <w:num w:numId="11" w16cid:durableId="188104609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80</cp:revision>
  <dcterms:created xsi:type="dcterms:W3CDTF">2013-12-23T23:15:00Z</dcterms:created>
  <dcterms:modified xsi:type="dcterms:W3CDTF">2025-09-18T16:36:00Z</dcterms:modified>
  <cp:category/>
</cp:coreProperties>
</file>