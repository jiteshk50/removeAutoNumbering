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06C10" w14:textId="77777777" w:rsidR="000615A4" w:rsidRPr="000615A4" w:rsidRDefault="000615A4" w:rsidP="000615A4">
      <w:pPr>
        <w:numPr>
          <w:ilvl w:val="0"/>
          <w:numId w:val="17"/>
        </w:numPr>
        <w:rPr>
          <w:lang w:val="en-IN"/>
        </w:rPr>
      </w:pPr>
      <w:r w:rsidRPr="000615A4">
        <w:rPr>
          <w:lang w:val="en-IN"/>
        </w:rPr>
        <w:t>As a housing society administrator, you receive a complaint from residents that a new tenant is conducting frequent late-night meetings with multiple visitors, causing disturbance and raising security concerns. The complainants suspect illegal activities but have no concrete evidence. What would you do?</w:t>
      </w:r>
    </w:p>
    <w:p w14:paraId="521E7116" w14:textId="77777777" w:rsidR="000615A4" w:rsidRPr="000615A4" w:rsidRDefault="000615A4" w:rsidP="000615A4">
      <w:pPr>
        <w:rPr>
          <w:lang w:val="en-IN"/>
        </w:rPr>
      </w:pPr>
      <w:r w:rsidRPr="000615A4">
        <w:rPr>
          <w:lang w:val="en-IN"/>
        </w:rPr>
        <w:t>(A) Immediately issue a notice to the tenant to vacate the premises</w:t>
      </w:r>
      <w:r w:rsidRPr="000615A4">
        <w:rPr>
          <w:lang w:val="en-IN"/>
        </w:rPr>
        <w:br/>
        <w:t>(B) Conduct a thorough investigation by interviewing the tenant and visitors directly</w:t>
      </w:r>
      <w:r w:rsidRPr="000615A4">
        <w:rPr>
          <w:lang w:val="en-IN"/>
        </w:rPr>
        <w:br/>
        <w:t>(C) Document the complaints, gather more specific details, and consult with legal authorities if patterns suggest genuine concern</w:t>
      </w:r>
      <w:r w:rsidRPr="000615A4">
        <w:rPr>
          <w:lang w:val="en-IN"/>
        </w:rPr>
        <w:br/>
        <w:t xml:space="preserve">(D) Dismiss the complaints as </w:t>
      </w:r>
      <w:proofErr w:type="spellStart"/>
      <w:r w:rsidRPr="000615A4">
        <w:rPr>
          <w:lang w:val="en-IN"/>
        </w:rPr>
        <w:t>neighborhood</w:t>
      </w:r>
      <w:proofErr w:type="spellEnd"/>
      <w:r w:rsidRPr="000615A4">
        <w:rPr>
          <w:lang w:val="en-IN"/>
        </w:rPr>
        <w:t xml:space="preserve"> gossip without any action</w:t>
      </w:r>
    </w:p>
    <w:p w14:paraId="74E53992" w14:textId="77777777" w:rsidR="000615A4" w:rsidRPr="000615A4" w:rsidRDefault="000615A4" w:rsidP="000615A4">
      <w:pPr>
        <w:numPr>
          <w:ilvl w:val="0"/>
          <w:numId w:val="18"/>
        </w:numPr>
        <w:rPr>
          <w:lang w:val="en-IN"/>
        </w:rPr>
      </w:pPr>
      <w:r w:rsidRPr="000615A4">
        <w:rPr>
          <w:lang w:val="en-IN"/>
        </w:rPr>
        <w:t>As a bank branch manager, a long-time customer suddenly starts making large cash deposits and withdrawals with unusual frequency, deviating significantly from their normal transaction patterns. Staff members express concern about potential money laundering. What would you do?</w:t>
      </w:r>
    </w:p>
    <w:p w14:paraId="18DE9B6A" w14:textId="77777777" w:rsidR="000615A4" w:rsidRPr="000615A4" w:rsidRDefault="000615A4" w:rsidP="000615A4">
      <w:pPr>
        <w:rPr>
          <w:lang w:val="en-IN"/>
        </w:rPr>
      </w:pPr>
      <w:r w:rsidRPr="000615A4">
        <w:rPr>
          <w:lang w:val="en-IN"/>
        </w:rPr>
        <w:t>(A) Freeze the customer's account immediately pending investigation</w:t>
      </w:r>
      <w:r w:rsidRPr="000615A4">
        <w:rPr>
          <w:lang w:val="en-IN"/>
        </w:rPr>
        <w:br/>
        <w:t>(B) File a Suspicious Activity Report (SAR) while continuing to monitor the account discreetly</w:t>
      </w:r>
      <w:r w:rsidRPr="000615A4">
        <w:rPr>
          <w:lang w:val="en-IN"/>
        </w:rPr>
        <w:br/>
        <w:t>(C) Confront the customer directly about their unusual transaction patterns</w:t>
      </w:r>
      <w:r w:rsidRPr="000615A4">
        <w:rPr>
          <w:lang w:val="en-IN"/>
        </w:rPr>
        <w:br/>
        <w:t>(D) Ignore the situation since the customer has been loyal for years</w:t>
      </w:r>
    </w:p>
    <w:p w14:paraId="2EFCF146" w14:textId="77777777" w:rsidR="000615A4" w:rsidRPr="000615A4" w:rsidRDefault="000615A4" w:rsidP="000615A4">
      <w:pPr>
        <w:numPr>
          <w:ilvl w:val="0"/>
          <w:numId w:val="19"/>
        </w:numPr>
        <w:rPr>
          <w:lang w:val="en-IN"/>
        </w:rPr>
      </w:pPr>
      <w:r w:rsidRPr="000615A4">
        <w:rPr>
          <w:lang w:val="en-IN"/>
        </w:rPr>
        <w:t xml:space="preserve">As a school principal, a teacher reports that a new student exhibits concerning </w:t>
      </w:r>
      <w:proofErr w:type="spellStart"/>
      <w:r w:rsidRPr="000615A4">
        <w:rPr>
          <w:lang w:val="en-IN"/>
        </w:rPr>
        <w:t>behavioral</w:t>
      </w:r>
      <w:proofErr w:type="spellEnd"/>
      <w:r w:rsidRPr="000615A4">
        <w:rPr>
          <w:lang w:val="en-IN"/>
        </w:rPr>
        <w:t xml:space="preserve"> changes, becomes withdrawn, shows signs of physical distress, and mentions fear of going home. The teacher suspects domestic abuse but has no definitive proof. What would you do?</w:t>
      </w:r>
    </w:p>
    <w:p w14:paraId="38C0D403" w14:textId="77777777" w:rsidR="000615A4" w:rsidRPr="000615A4" w:rsidRDefault="000615A4" w:rsidP="000615A4">
      <w:pPr>
        <w:rPr>
          <w:lang w:val="en-IN"/>
        </w:rPr>
      </w:pPr>
      <w:r w:rsidRPr="000615A4">
        <w:rPr>
          <w:lang w:val="en-IN"/>
        </w:rPr>
        <w:t>(A) Contact child protective services immediately without gathering more information</w:t>
      </w:r>
      <w:r w:rsidRPr="000615A4">
        <w:rPr>
          <w:lang w:val="en-IN"/>
        </w:rPr>
        <w:br/>
        <w:t>(B) Call the parents directly to discuss the concerns</w:t>
      </w:r>
      <w:r w:rsidRPr="000615A4">
        <w:rPr>
          <w:lang w:val="en-IN"/>
        </w:rPr>
        <w:br/>
        <w:t>(C) Document observations, speak with the child in a safe environment, and follow mandatory reporting protocols</w:t>
      </w:r>
      <w:r w:rsidRPr="000615A4">
        <w:rPr>
          <w:lang w:val="en-IN"/>
        </w:rPr>
        <w:br/>
        <w:t>(D) Ask the teacher to keep monitoring without taking any formal action</w:t>
      </w:r>
    </w:p>
    <w:p w14:paraId="589238CD" w14:textId="77777777" w:rsidR="000615A4" w:rsidRPr="000615A4" w:rsidRDefault="000615A4" w:rsidP="000615A4">
      <w:pPr>
        <w:numPr>
          <w:ilvl w:val="0"/>
          <w:numId w:val="20"/>
        </w:numPr>
        <w:rPr>
          <w:lang w:val="en-IN"/>
        </w:rPr>
      </w:pPr>
      <w:r w:rsidRPr="000615A4">
        <w:rPr>
          <w:lang w:val="en-IN"/>
        </w:rPr>
        <w:t>As a corporate security head, an employee reports that a colleague has been accessing confidential files outside their job scope, taking photos of documents, and behaving secretively. The reporting employee suspects corporate espionage but admits having personal conflicts with the accused. What would you do?</w:t>
      </w:r>
    </w:p>
    <w:p w14:paraId="7C99F5C6" w14:textId="77777777" w:rsidR="000615A4" w:rsidRPr="000615A4" w:rsidRDefault="000615A4" w:rsidP="000615A4">
      <w:pPr>
        <w:rPr>
          <w:lang w:val="en-IN"/>
        </w:rPr>
      </w:pPr>
      <w:r w:rsidRPr="000615A4">
        <w:rPr>
          <w:lang w:val="en-IN"/>
        </w:rPr>
        <w:t>(A) Immediately terminate the suspected employee's access to all systems</w:t>
      </w:r>
      <w:r w:rsidRPr="000615A4">
        <w:rPr>
          <w:lang w:val="en-IN"/>
        </w:rPr>
        <w:br/>
        <w:t>(B) Conduct a discrete investigation including digital forensics and corroborating evidence before taking action</w:t>
      </w:r>
      <w:r w:rsidRPr="000615A4">
        <w:rPr>
          <w:lang w:val="en-IN"/>
        </w:rPr>
        <w:br/>
        <w:t>(C) Ignore the report due to the personal conflict between employees</w:t>
      </w:r>
      <w:r w:rsidRPr="000615A4">
        <w:rPr>
          <w:lang w:val="en-IN"/>
        </w:rPr>
        <w:br/>
        <w:t>(D) Transfer the suspected employee to a different department immediately</w:t>
      </w:r>
    </w:p>
    <w:p w14:paraId="39769CF3" w14:textId="77777777" w:rsidR="000615A4" w:rsidRPr="000615A4" w:rsidRDefault="000615A4" w:rsidP="000615A4">
      <w:pPr>
        <w:numPr>
          <w:ilvl w:val="0"/>
          <w:numId w:val="21"/>
        </w:numPr>
        <w:rPr>
          <w:lang w:val="en-IN"/>
        </w:rPr>
      </w:pPr>
      <w:r w:rsidRPr="000615A4">
        <w:rPr>
          <w:lang w:val="en-IN"/>
        </w:rPr>
        <w:t xml:space="preserve">As a university dean, multiple students report that a faculty member has been making inappropriate personal advances and offering grade improvements in exchange for personal </w:t>
      </w:r>
      <w:proofErr w:type="spellStart"/>
      <w:r w:rsidRPr="000615A4">
        <w:rPr>
          <w:lang w:val="en-IN"/>
        </w:rPr>
        <w:t>favors</w:t>
      </w:r>
      <w:proofErr w:type="spellEnd"/>
      <w:r w:rsidRPr="000615A4">
        <w:rPr>
          <w:lang w:val="en-IN"/>
        </w:rPr>
        <w:t>. The students fear academic retaliation if they file formal complaints. What would you do?</w:t>
      </w:r>
    </w:p>
    <w:p w14:paraId="166FDF09" w14:textId="77777777" w:rsidR="000615A4" w:rsidRPr="000615A4" w:rsidRDefault="000615A4" w:rsidP="000615A4">
      <w:pPr>
        <w:rPr>
          <w:lang w:val="en-IN"/>
        </w:rPr>
      </w:pPr>
      <w:r w:rsidRPr="000615A4">
        <w:rPr>
          <w:lang w:val="en-IN"/>
        </w:rPr>
        <w:lastRenderedPageBreak/>
        <w:t>(A) Immediately suspend the faculty member pending full investigation</w:t>
      </w:r>
      <w:r w:rsidRPr="000615A4">
        <w:rPr>
          <w:lang w:val="en-IN"/>
        </w:rPr>
        <w:br/>
        <w:t>(B) Establish a confidential reporting mechanism, document all allegations, and initiate formal investigation procedures</w:t>
      </w:r>
      <w:r w:rsidRPr="000615A4">
        <w:rPr>
          <w:lang w:val="en-IN"/>
        </w:rPr>
        <w:br/>
        <w:t>(C) Advise students to handle the matter privately with the faculty member</w:t>
      </w:r>
      <w:r w:rsidRPr="000615A4">
        <w:rPr>
          <w:lang w:val="en-IN"/>
        </w:rPr>
        <w:br/>
        <w:t>(D) Wait for more substantial evidence before taking any action</w:t>
      </w:r>
    </w:p>
    <w:p w14:paraId="5CCC1E0E" w14:textId="77777777" w:rsidR="000615A4" w:rsidRPr="000615A4" w:rsidRDefault="000615A4" w:rsidP="000615A4">
      <w:pPr>
        <w:numPr>
          <w:ilvl w:val="0"/>
          <w:numId w:val="22"/>
        </w:numPr>
        <w:rPr>
          <w:lang w:val="en-IN"/>
        </w:rPr>
      </w:pPr>
      <w:r w:rsidRPr="000615A4">
        <w:rPr>
          <w:lang w:val="en-IN"/>
        </w:rPr>
        <w:t xml:space="preserve">As a </w:t>
      </w:r>
      <w:proofErr w:type="spellStart"/>
      <w:r w:rsidRPr="000615A4">
        <w:rPr>
          <w:lang w:val="en-IN"/>
        </w:rPr>
        <w:t>neighborhood</w:t>
      </w:r>
      <w:proofErr w:type="spellEnd"/>
      <w:r w:rsidRPr="000615A4">
        <w:rPr>
          <w:lang w:val="en-IN"/>
        </w:rPr>
        <w:t xml:space="preserve"> watch coordinator, residents report that a house appears abandoned but shows signs of irregular activity - strange </w:t>
      </w:r>
      <w:proofErr w:type="spellStart"/>
      <w:r w:rsidRPr="000615A4">
        <w:rPr>
          <w:lang w:val="en-IN"/>
        </w:rPr>
        <w:t>odors</w:t>
      </w:r>
      <w:proofErr w:type="spellEnd"/>
      <w:r w:rsidRPr="000615A4">
        <w:rPr>
          <w:lang w:val="en-IN"/>
        </w:rPr>
        <w:t>, people coming and going at odd hours, and unusual chemical smells. They suspect drug manufacturing but have no direct evidence. What would you do?</w:t>
      </w:r>
    </w:p>
    <w:p w14:paraId="1DA9EB5C" w14:textId="77777777" w:rsidR="000615A4" w:rsidRPr="000615A4" w:rsidRDefault="000615A4" w:rsidP="000615A4">
      <w:pPr>
        <w:rPr>
          <w:lang w:val="en-IN"/>
        </w:rPr>
      </w:pPr>
      <w:r w:rsidRPr="000615A4">
        <w:rPr>
          <w:lang w:val="en-IN"/>
        </w:rPr>
        <w:t>(A) Organize residents to confront whoever is using the house</w:t>
      </w:r>
      <w:r w:rsidRPr="000615A4">
        <w:rPr>
          <w:lang w:val="en-IN"/>
        </w:rPr>
        <w:br/>
        <w:t>(B) Document observations, coordinate with law enforcement, and advise residents to maintain safe distance</w:t>
      </w:r>
      <w:r w:rsidRPr="000615A4">
        <w:rPr>
          <w:lang w:val="en-IN"/>
        </w:rPr>
        <w:br/>
        <w:t>(C) Ignore the reports unless someone provides definitive proof</w:t>
      </w:r>
      <w:r w:rsidRPr="000615A4">
        <w:rPr>
          <w:lang w:val="en-IN"/>
        </w:rPr>
        <w:br/>
        <w:t>(D) Contact the property owner directly to investigate</w:t>
      </w:r>
    </w:p>
    <w:p w14:paraId="1AB6EDF5" w14:textId="77777777" w:rsidR="000615A4" w:rsidRPr="000615A4" w:rsidRDefault="000615A4" w:rsidP="000615A4">
      <w:pPr>
        <w:numPr>
          <w:ilvl w:val="0"/>
          <w:numId w:val="23"/>
        </w:numPr>
        <w:rPr>
          <w:lang w:val="en-IN"/>
        </w:rPr>
      </w:pPr>
      <w:r w:rsidRPr="000615A4">
        <w:rPr>
          <w:lang w:val="en-IN"/>
        </w:rPr>
        <w:t>As a hospital administrator, nursing staff reports that a colleague's patient mortality rates are unusually high, medications frequently go missing when this person is on duty, and patients sometimes show unexpected symptoms. Staff fear raising concerns due to potential career implications. What would you do?</w:t>
      </w:r>
    </w:p>
    <w:p w14:paraId="76D3990E" w14:textId="77777777" w:rsidR="000615A4" w:rsidRPr="000615A4" w:rsidRDefault="000615A4" w:rsidP="000615A4">
      <w:pPr>
        <w:rPr>
          <w:lang w:val="en-IN"/>
        </w:rPr>
      </w:pPr>
      <w:r w:rsidRPr="000615A4">
        <w:rPr>
          <w:lang w:val="en-IN"/>
        </w:rPr>
        <w:t>(A) Immediately suspend the suspected healthcare worker</w:t>
      </w:r>
      <w:r w:rsidRPr="000615A4">
        <w:rPr>
          <w:lang w:val="en-IN"/>
        </w:rPr>
        <w:br/>
        <w:t>(B) Initiate a comprehensive confidential investigation including medical record review and implement additional oversight</w:t>
      </w:r>
      <w:r w:rsidRPr="000615A4">
        <w:rPr>
          <w:lang w:val="en-IN"/>
        </w:rPr>
        <w:br/>
        <w:t>(C) Dismiss the concerns as workplace jealousy</w:t>
      </w:r>
      <w:r w:rsidRPr="000615A4">
        <w:rPr>
          <w:lang w:val="en-IN"/>
        </w:rPr>
        <w:br/>
        <w:t>(D) Ask the suspected worker to address the concerns directly with colleagues</w:t>
      </w:r>
    </w:p>
    <w:p w14:paraId="2EA3B21C" w14:textId="77777777" w:rsidR="000615A4" w:rsidRPr="000615A4" w:rsidRDefault="000615A4" w:rsidP="000615A4">
      <w:pPr>
        <w:numPr>
          <w:ilvl w:val="0"/>
          <w:numId w:val="24"/>
        </w:numPr>
        <w:rPr>
          <w:lang w:val="en-IN"/>
        </w:rPr>
      </w:pPr>
      <w:r w:rsidRPr="000615A4">
        <w:rPr>
          <w:lang w:val="en-IN"/>
        </w:rPr>
        <w:t>As an IT director, system monitoring shows that an employee's account is accessing sensitive data at unusual hours, downloading large volumes of information, and attempting to access restricted systems. The employee claims to be working on a special project. What would you do?</w:t>
      </w:r>
    </w:p>
    <w:p w14:paraId="58F4B81C" w14:textId="77777777" w:rsidR="000615A4" w:rsidRPr="000615A4" w:rsidRDefault="000615A4" w:rsidP="000615A4">
      <w:pPr>
        <w:rPr>
          <w:lang w:val="en-IN"/>
        </w:rPr>
      </w:pPr>
      <w:r w:rsidRPr="000615A4">
        <w:rPr>
          <w:lang w:val="en-IN"/>
        </w:rPr>
        <w:t>(A) Immediately revoke all system access for the employee</w:t>
      </w:r>
      <w:r w:rsidRPr="000615A4">
        <w:rPr>
          <w:lang w:val="en-IN"/>
        </w:rPr>
        <w:br/>
        <w:t>(B) Conduct a thorough investigation of access logs, verify project authorization, and implement additional monitoring</w:t>
      </w:r>
      <w:r w:rsidRPr="000615A4">
        <w:rPr>
          <w:lang w:val="en-IN"/>
        </w:rPr>
        <w:br/>
        <w:t>(C) Accept the employee's explanation without further investigation</w:t>
      </w:r>
      <w:r w:rsidRPr="000615A4">
        <w:rPr>
          <w:lang w:val="en-IN"/>
        </w:rPr>
        <w:br/>
        <w:t>(D) Simply monitor the situation without taking any action</w:t>
      </w:r>
    </w:p>
    <w:p w14:paraId="3F47DF24" w14:textId="77777777" w:rsidR="000615A4" w:rsidRPr="000615A4" w:rsidRDefault="000615A4" w:rsidP="000615A4">
      <w:pPr>
        <w:numPr>
          <w:ilvl w:val="0"/>
          <w:numId w:val="25"/>
        </w:numPr>
        <w:rPr>
          <w:lang w:val="en-IN"/>
        </w:rPr>
      </w:pPr>
      <w:r w:rsidRPr="000615A4">
        <w:rPr>
          <w:lang w:val="en-IN"/>
        </w:rPr>
        <w:t>As a financial compliance officer, you notice that several transactions from different accounts show similar patterns, amounts, and timing that might indicate coordinated money laundering activities. The amounts are just below reporting thresholds. What would you do?</w:t>
      </w:r>
    </w:p>
    <w:p w14:paraId="4348412B" w14:textId="77777777" w:rsidR="000615A4" w:rsidRPr="000615A4" w:rsidRDefault="000615A4" w:rsidP="000615A4">
      <w:pPr>
        <w:rPr>
          <w:lang w:val="en-IN"/>
        </w:rPr>
      </w:pPr>
      <w:r w:rsidRPr="000615A4">
        <w:rPr>
          <w:lang w:val="en-IN"/>
        </w:rPr>
        <w:t>(A) Report only transactions that exceed the legal threshold</w:t>
      </w:r>
      <w:r w:rsidRPr="000615A4">
        <w:rPr>
          <w:lang w:val="en-IN"/>
        </w:rPr>
        <w:br/>
        <w:t xml:space="preserve">(B) </w:t>
      </w:r>
      <w:proofErr w:type="spellStart"/>
      <w:r w:rsidRPr="000615A4">
        <w:rPr>
          <w:lang w:val="en-IN"/>
        </w:rPr>
        <w:t>Analyze</w:t>
      </w:r>
      <w:proofErr w:type="spellEnd"/>
      <w:r w:rsidRPr="000615A4">
        <w:rPr>
          <w:lang w:val="en-IN"/>
        </w:rPr>
        <w:t xml:space="preserve"> patterns across all related accounts, document findings, and file appropriate suspicious activity reports</w:t>
      </w:r>
      <w:r w:rsidRPr="000615A4">
        <w:rPr>
          <w:lang w:val="en-IN"/>
        </w:rPr>
        <w:br/>
      </w:r>
      <w:r w:rsidRPr="000615A4">
        <w:rPr>
          <w:lang w:val="en-IN"/>
        </w:rPr>
        <w:lastRenderedPageBreak/>
        <w:t>(C) Ignore the patterns since individual transactions are below the threshold</w:t>
      </w:r>
      <w:r w:rsidRPr="000615A4">
        <w:rPr>
          <w:lang w:val="en-IN"/>
        </w:rPr>
        <w:br/>
        <w:t>(D) Contact the account holders directly to ask about their transaction patterns</w:t>
      </w:r>
    </w:p>
    <w:p w14:paraId="45F8E756" w14:textId="77777777" w:rsidR="000615A4" w:rsidRPr="000615A4" w:rsidRDefault="000615A4" w:rsidP="000615A4">
      <w:pPr>
        <w:numPr>
          <w:ilvl w:val="0"/>
          <w:numId w:val="26"/>
        </w:numPr>
        <w:rPr>
          <w:lang w:val="en-IN"/>
        </w:rPr>
      </w:pPr>
      <w:r w:rsidRPr="000615A4">
        <w:rPr>
          <w:lang w:val="en-IN"/>
        </w:rPr>
        <w:t>As a transportation safety inspector, multiple anonymous reports suggest that a commercial vehicle operator is falsifying safety logs, operating beyond legal driving hours, and potentially compromising road safety. The reports come from competing companies. What would you do?</w:t>
      </w:r>
    </w:p>
    <w:p w14:paraId="252E7471" w14:textId="6CF32C39" w:rsidR="000615A4" w:rsidRPr="000615A4" w:rsidRDefault="000615A4" w:rsidP="000615A4">
      <w:pPr>
        <w:rPr>
          <w:lang w:val="en-IN"/>
        </w:rPr>
      </w:pPr>
      <w:r w:rsidRPr="000615A4">
        <w:rPr>
          <w:lang w:val="en-IN"/>
        </w:rPr>
        <w:t>(A) Dismiss the reports due to potential competitive bias</w:t>
      </w:r>
      <w:r w:rsidRPr="000615A4">
        <w:rPr>
          <w:lang w:val="en-IN"/>
        </w:rPr>
        <w:br/>
        <w:t>(B) Conduct unannounced inspections, verify logs against electronic monitoring systems, and investigate thoroughly</w:t>
      </w:r>
      <w:r w:rsidRPr="000615A4">
        <w:rPr>
          <w:lang w:val="en-IN"/>
        </w:rPr>
        <w:br/>
        <w:t>(C) Notify the operator about the complaints and schedule a routine inspection</w:t>
      </w:r>
      <w:r w:rsidRPr="000615A4">
        <w:rPr>
          <w:lang w:val="en-IN"/>
        </w:rPr>
        <w:br/>
        <w:t>(D) Only act if there's an actual accident or incident</w:t>
      </w:r>
      <w:r w:rsidRPr="000615A4">
        <w:rPr>
          <w:lang w:val="en-IN"/>
        </w:rPr>
        <w:t xml:space="preserve"> </w:t>
      </w:r>
    </w:p>
    <w:p w14:paraId="5873B455" w14:textId="76EA6661" w:rsidR="00C00B7D" w:rsidRPr="000615A4" w:rsidRDefault="00C00B7D" w:rsidP="000615A4"/>
    <w:sectPr w:rsidR="00C00B7D" w:rsidRPr="000615A4"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FD190A"/>
    <w:multiLevelType w:val="multilevel"/>
    <w:tmpl w:val="82E2A0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74628F"/>
    <w:multiLevelType w:val="hybridMultilevel"/>
    <w:tmpl w:val="A1A820E2"/>
    <w:lvl w:ilvl="0" w:tplc="CD0E1542">
      <w:start w:val="4"/>
      <w:numFmt w:val="decimal"/>
      <w:lvlText w:val="%1."/>
      <w:lvlJc w:val="left"/>
      <w:pPr>
        <w:tabs>
          <w:tab w:val="num" w:pos="900"/>
        </w:tabs>
        <w:ind w:left="540" w:hanging="360"/>
      </w:pPr>
    </w:lvl>
    <w:lvl w:ilvl="1" w:tplc="C3BEE406">
      <w:numFmt w:val="decimal"/>
      <w:lvlText w:val=""/>
      <w:lvlJc w:val="left"/>
    </w:lvl>
    <w:lvl w:ilvl="2" w:tplc="7646F9EC">
      <w:numFmt w:val="decimal"/>
      <w:lvlText w:val=""/>
      <w:lvlJc w:val="left"/>
    </w:lvl>
    <w:lvl w:ilvl="3" w:tplc="96547ED2">
      <w:numFmt w:val="decimal"/>
      <w:lvlText w:val=""/>
      <w:lvlJc w:val="left"/>
    </w:lvl>
    <w:lvl w:ilvl="4" w:tplc="9F9229FC">
      <w:numFmt w:val="decimal"/>
      <w:lvlText w:val=""/>
      <w:lvlJc w:val="left"/>
    </w:lvl>
    <w:lvl w:ilvl="5" w:tplc="FAB0DFB4">
      <w:numFmt w:val="decimal"/>
      <w:lvlText w:val=""/>
      <w:lvlJc w:val="left"/>
    </w:lvl>
    <w:lvl w:ilvl="6" w:tplc="8E72529E">
      <w:numFmt w:val="decimal"/>
      <w:lvlText w:val=""/>
      <w:lvlJc w:val="left"/>
    </w:lvl>
    <w:lvl w:ilvl="7" w:tplc="DBD4F0A2">
      <w:numFmt w:val="decimal"/>
      <w:lvlText w:val=""/>
      <w:lvlJc w:val="left"/>
    </w:lvl>
    <w:lvl w:ilvl="8" w:tplc="357661F0">
      <w:numFmt w:val="decimal"/>
      <w:lvlText w:val=""/>
      <w:lvlJc w:val="left"/>
    </w:lvl>
  </w:abstractNum>
  <w:abstractNum w:abstractNumId="8" w15:restartNumberingAfterBreak="0">
    <w:nsid w:val="11966404"/>
    <w:multiLevelType w:val="hybridMultilevel"/>
    <w:tmpl w:val="86864898"/>
    <w:lvl w:ilvl="0" w:tplc="56DEE72A">
      <w:start w:val="9"/>
      <w:numFmt w:val="decimal"/>
      <w:lvlText w:val="%1."/>
      <w:lvlJc w:val="left"/>
      <w:pPr>
        <w:tabs>
          <w:tab w:val="num" w:pos="900"/>
        </w:tabs>
        <w:ind w:left="540" w:hanging="360"/>
      </w:pPr>
    </w:lvl>
    <w:lvl w:ilvl="1" w:tplc="D09434B4">
      <w:numFmt w:val="decimal"/>
      <w:lvlText w:val=""/>
      <w:lvlJc w:val="left"/>
    </w:lvl>
    <w:lvl w:ilvl="2" w:tplc="53AE8DC0">
      <w:numFmt w:val="decimal"/>
      <w:lvlText w:val=""/>
      <w:lvlJc w:val="left"/>
    </w:lvl>
    <w:lvl w:ilvl="3" w:tplc="85407E8A">
      <w:numFmt w:val="decimal"/>
      <w:lvlText w:val=""/>
      <w:lvlJc w:val="left"/>
    </w:lvl>
    <w:lvl w:ilvl="4" w:tplc="EBEA13E2">
      <w:numFmt w:val="decimal"/>
      <w:lvlText w:val=""/>
      <w:lvlJc w:val="left"/>
    </w:lvl>
    <w:lvl w:ilvl="5" w:tplc="4DBA7222">
      <w:numFmt w:val="decimal"/>
      <w:lvlText w:val=""/>
      <w:lvlJc w:val="left"/>
    </w:lvl>
    <w:lvl w:ilvl="6" w:tplc="ED24200E">
      <w:numFmt w:val="decimal"/>
      <w:lvlText w:val=""/>
      <w:lvlJc w:val="left"/>
    </w:lvl>
    <w:lvl w:ilvl="7" w:tplc="2E609D74">
      <w:numFmt w:val="decimal"/>
      <w:lvlText w:val=""/>
      <w:lvlJc w:val="left"/>
    </w:lvl>
    <w:lvl w:ilvl="8" w:tplc="141CD4FE">
      <w:numFmt w:val="decimal"/>
      <w:lvlText w:val=""/>
      <w:lvlJc w:val="left"/>
    </w:lvl>
  </w:abstractNum>
  <w:abstractNum w:abstractNumId="9" w15:restartNumberingAfterBreak="0">
    <w:nsid w:val="121A1087"/>
    <w:multiLevelType w:val="hybridMultilevel"/>
    <w:tmpl w:val="936E61D2"/>
    <w:lvl w:ilvl="0" w:tplc="1B5298F0">
      <w:start w:val="2"/>
      <w:numFmt w:val="decimal"/>
      <w:lvlText w:val="%1."/>
      <w:lvlJc w:val="left"/>
      <w:pPr>
        <w:tabs>
          <w:tab w:val="num" w:pos="900"/>
        </w:tabs>
        <w:ind w:left="540" w:hanging="360"/>
      </w:pPr>
    </w:lvl>
    <w:lvl w:ilvl="1" w:tplc="9C34E7F8">
      <w:numFmt w:val="decimal"/>
      <w:lvlText w:val=""/>
      <w:lvlJc w:val="left"/>
    </w:lvl>
    <w:lvl w:ilvl="2" w:tplc="D2989FCC">
      <w:numFmt w:val="decimal"/>
      <w:lvlText w:val=""/>
      <w:lvlJc w:val="left"/>
    </w:lvl>
    <w:lvl w:ilvl="3" w:tplc="BCEAFA7E">
      <w:numFmt w:val="decimal"/>
      <w:lvlText w:val=""/>
      <w:lvlJc w:val="left"/>
    </w:lvl>
    <w:lvl w:ilvl="4" w:tplc="7A185C16">
      <w:numFmt w:val="decimal"/>
      <w:lvlText w:val=""/>
      <w:lvlJc w:val="left"/>
    </w:lvl>
    <w:lvl w:ilvl="5" w:tplc="16E228D2">
      <w:numFmt w:val="decimal"/>
      <w:lvlText w:val=""/>
      <w:lvlJc w:val="left"/>
    </w:lvl>
    <w:lvl w:ilvl="6" w:tplc="4DFAF872">
      <w:numFmt w:val="decimal"/>
      <w:lvlText w:val=""/>
      <w:lvlJc w:val="left"/>
    </w:lvl>
    <w:lvl w:ilvl="7" w:tplc="CB32C708">
      <w:numFmt w:val="decimal"/>
      <w:lvlText w:val=""/>
      <w:lvlJc w:val="left"/>
    </w:lvl>
    <w:lvl w:ilvl="8" w:tplc="0DC80BEE">
      <w:numFmt w:val="decimal"/>
      <w:lvlText w:val=""/>
      <w:lvlJc w:val="left"/>
    </w:lvl>
  </w:abstractNum>
  <w:abstractNum w:abstractNumId="10" w15:restartNumberingAfterBreak="0">
    <w:nsid w:val="177C1CE6"/>
    <w:multiLevelType w:val="multilevel"/>
    <w:tmpl w:val="AFD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D2315"/>
    <w:multiLevelType w:val="multilevel"/>
    <w:tmpl w:val="1CC649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0436A"/>
    <w:multiLevelType w:val="hybridMultilevel"/>
    <w:tmpl w:val="E67841DA"/>
    <w:lvl w:ilvl="0" w:tplc="C6B0D2E4">
      <w:start w:val="1"/>
      <w:numFmt w:val="decimal"/>
      <w:lvlText w:val="%1."/>
      <w:lvlJc w:val="left"/>
      <w:pPr>
        <w:tabs>
          <w:tab w:val="num" w:pos="900"/>
        </w:tabs>
        <w:ind w:left="540" w:hanging="360"/>
      </w:pPr>
    </w:lvl>
    <w:lvl w:ilvl="1" w:tplc="32705FEE">
      <w:numFmt w:val="decimal"/>
      <w:lvlText w:val=""/>
      <w:lvlJc w:val="left"/>
    </w:lvl>
    <w:lvl w:ilvl="2" w:tplc="9BD81530">
      <w:numFmt w:val="decimal"/>
      <w:lvlText w:val=""/>
      <w:lvlJc w:val="left"/>
    </w:lvl>
    <w:lvl w:ilvl="3" w:tplc="4F9C6412">
      <w:numFmt w:val="decimal"/>
      <w:lvlText w:val=""/>
      <w:lvlJc w:val="left"/>
    </w:lvl>
    <w:lvl w:ilvl="4" w:tplc="810E8BF8">
      <w:numFmt w:val="decimal"/>
      <w:lvlText w:val=""/>
      <w:lvlJc w:val="left"/>
    </w:lvl>
    <w:lvl w:ilvl="5" w:tplc="258E37C2">
      <w:numFmt w:val="decimal"/>
      <w:lvlText w:val=""/>
      <w:lvlJc w:val="left"/>
    </w:lvl>
    <w:lvl w:ilvl="6" w:tplc="62AA9ABC">
      <w:numFmt w:val="decimal"/>
      <w:lvlText w:val=""/>
      <w:lvlJc w:val="left"/>
    </w:lvl>
    <w:lvl w:ilvl="7" w:tplc="CBECC966">
      <w:numFmt w:val="decimal"/>
      <w:lvlText w:val=""/>
      <w:lvlJc w:val="left"/>
    </w:lvl>
    <w:lvl w:ilvl="8" w:tplc="DFB269FE">
      <w:numFmt w:val="decimal"/>
      <w:lvlText w:val=""/>
      <w:lvlJc w:val="left"/>
    </w:lvl>
  </w:abstractNum>
  <w:abstractNum w:abstractNumId="13" w15:restartNumberingAfterBreak="0">
    <w:nsid w:val="39647D19"/>
    <w:multiLevelType w:val="multilevel"/>
    <w:tmpl w:val="D41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06726"/>
    <w:multiLevelType w:val="hybridMultilevel"/>
    <w:tmpl w:val="DA5A6300"/>
    <w:lvl w:ilvl="0" w:tplc="4EAEFF90">
      <w:start w:val="10"/>
      <w:numFmt w:val="decimal"/>
      <w:lvlText w:val="%1."/>
      <w:lvlJc w:val="left"/>
      <w:pPr>
        <w:tabs>
          <w:tab w:val="num" w:pos="900"/>
        </w:tabs>
        <w:ind w:left="540" w:hanging="360"/>
      </w:pPr>
    </w:lvl>
    <w:lvl w:ilvl="1" w:tplc="C3505A30">
      <w:numFmt w:val="decimal"/>
      <w:lvlText w:val=""/>
      <w:lvlJc w:val="left"/>
    </w:lvl>
    <w:lvl w:ilvl="2" w:tplc="7900924E">
      <w:numFmt w:val="decimal"/>
      <w:lvlText w:val=""/>
      <w:lvlJc w:val="left"/>
    </w:lvl>
    <w:lvl w:ilvl="3" w:tplc="4EC0A5B4">
      <w:numFmt w:val="decimal"/>
      <w:lvlText w:val=""/>
      <w:lvlJc w:val="left"/>
    </w:lvl>
    <w:lvl w:ilvl="4" w:tplc="77A467FE">
      <w:numFmt w:val="decimal"/>
      <w:lvlText w:val=""/>
      <w:lvlJc w:val="left"/>
    </w:lvl>
    <w:lvl w:ilvl="5" w:tplc="13425246">
      <w:numFmt w:val="decimal"/>
      <w:lvlText w:val=""/>
      <w:lvlJc w:val="left"/>
    </w:lvl>
    <w:lvl w:ilvl="6" w:tplc="C3CCECE8">
      <w:numFmt w:val="decimal"/>
      <w:lvlText w:val=""/>
      <w:lvlJc w:val="left"/>
    </w:lvl>
    <w:lvl w:ilvl="7" w:tplc="0DB2CBBA">
      <w:numFmt w:val="decimal"/>
      <w:lvlText w:val=""/>
      <w:lvlJc w:val="left"/>
    </w:lvl>
    <w:lvl w:ilvl="8" w:tplc="42D2E1E6">
      <w:numFmt w:val="decimal"/>
      <w:lvlText w:val=""/>
      <w:lvlJc w:val="left"/>
    </w:lvl>
  </w:abstractNum>
  <w:abstractNum w:abstractNumId="15" w15:restartNumberingAfterBreak="0">
    <w:nsid w:val="4BB4715E"/>
    <w:multiLevelType w:val="multilevel"/>
    <w:tmpl w:val="D7207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C3779"/>
    <w:multiLevelType w:val="hybridMultilevel"/>
    <w:tmpl w:val="CFD6EDD2"/>
    <w:lvl w:ilvl="0" w:tplc="3FBEB34A">
      <w:start w:val="5"/>
      <w:numFmt w:val="decimal"/>
      <w:lvlText w:val="%1."/>
      <w:lvlJc w:val="left"/>
      <w:pPr>
        <w:tabs>
          <w:tab w:val="num" w:pos="900"/>
        </w:tabs>
        <w:ind w:left="540" w:hanging="360"/>
      </w:pPr>
    </w:lvl>
    <w:lvl w:ilvl="1" w:tplc="C9B263A2">
      <w:numFmt w:val="decimal"/>
      <w:lvlText w:val=""/>
      <w:lvlJc w:val="left"/>
    </w:lvl>
    <w:lvl w:ilvl="2" w:tplc="DDCEEA00">
      <w:numFmt w:val="decimal"/>
      <w:lvlText w:val=""/>
      <w:lvlJc w:val="left"/>
    </w:lvl>
    <w:lvl w:ilvl="3" w:tplc="C4380D20">
      <w:numFmt w:val="decimal"/>
      <w:lvlText w:val=""/>
      <w:lvlJc w:val="left"/>
    </w:lvl>
    <w:lvl w:ilvl="4" w:tplc="05B07B74">
      <w:numFmt w:val="decimal"/>
      <w:lvlText w:val=""/>
      <w:lvlJc w:val="left"/>
    </w:lvl>
    <w:lvl w:ilvl="5" w:tplc="88B8733C">
      <w:numFmt w:val="decimal"/>
      <w:lvlText w:val=""/>
      <w:lvlJc w:val="left"/>
    </w:lvl>
    <w:lvl w:ilvl="6" w:tplc="4920CC5E">
      <w:numFmt w:val="decimal"/>
      <w:lvlText w:val=""/>
      <w:lvlJc w:val="left"/>
    </w:lvl>
    <w:lvl w:ilvl="7" w:tplc="ADAE8DFE">
      <w:numFmt w:val="decimal"/>
      <w:lvlText w:val=""/>
      <w:lvlJc w:val="left"/>
    </w:lvl>
    <w:lvl w:ilvl="8" w:tplc="E0CEF3B6">
      <w:numFmt w:val="decimal"/>
      <w:lvlText w:val=""/>
      <w:lvlJc w:val="left"/>
    </w:lvl>
  </w:abstractNum>
  <w:abstractNum w:abstractNumId="17" w15:restartNumberingAfterBreak="0">
    <w:nsid w:val="60653B0E"/>
    <w:multiLevelType w:val="hybridMultilevel"/>
    <w:tmpl w:val="8B8AA16E"/>
    <w:lvl w:ilvl="0" w:tplc="91F615F4">
      <w:start w:val="8"/>
      <w:numFmt w:val="decimal"/>
      <w:lvlText w:val="%1."/>
      <w:lvlJc w:val="left"/>
      <w:pPr>
        <w:tabs>
          <w:tab w:val="num" w:pos="900"/>
        </w:tabs>
        <w:ind w:left="540" w:hanging="360"/>
      </w:pPr>
    </w:lvl>
    <w:lvl w:ilvl="1" w:tplc="A6442726">
      <w:numFmt w:val="decimal"/>
      <w:lvlText w:val=""/>
      <w:lvlJc w:val="left"/>
    </w:lvl>
    <w:lvl w:ilvl="2" w:tplc="6B226D90">
      <w:numFmt w:val="decimal"/>
      <w:lvlText w:val=""/>
      <w:lvlJc w:val="left"/>
    </w:lvl>
    <w:lvl w:ilvl="3" w:tplc="8A32174E">
      <w:numFmt w:val="decimal"/>
      <w:lvlText w:val=""/>
      <w:lvlJc w:val="left"/>
    </w:lvl>
    <w:lvl w:ilvl="4" w:tplc="92AC666E">
      <w:numFmt w:val="decimal"/>
      <w:lvlText w:val=""/>
      <w:lvlJc w:val="left"/>
    </w:lvl>
    <w:lvl w:ilvl="5" w:tplc="1130B366">
      <w:numFmt w:val="decimal"/>
      <w:lvlText w:val=""/>
      <w:lvlJc w:val="left"/>
    </w:lvl>
    <w:lvl w:ilvl="6" w:tplc="F41A25D0">
      <w:numFmt w:val="decimal"/>
      <w:lvlText w:val=""/>
      <w:lvlJc w:val="left"/>
    </w:lvl>
    <w:lvl w:ilvl="7" w:tplc="EFD43220">
      <w:numFmt w:val="decimal"/>
      <w:lvlText w:val=""/>
      <w:lvlJc w:val="left"/>
    </w:lvl>
    <w:lvl w:ilvl="8" w:tplc="63287A4C">
      <w:numFmt w:val="decimal"/>
      <w:lvlText w:val=""/>
      <w:lvlJc w:val="left"/>
    </w:lvl>
  </w:abstractNum>
  <w:abstractNum w:abstractNumId="18" w15:restartNumberingAfterBreak="0">
    <w:nsid w:val="61D73AFD"/>
    <w:multiLevelType w:val="multilevel"/>
    <w:tmpl w:val="5A2803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8444C"/>
    <w:multiLevelType w:val="multilevel"/>
    <w:tmpl w:val="B4940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F3C2A"/>
    <w:multiLevelType w:val="hybridMultilevel"/>
    <w:tmpl w:val="A5729AB0"/>
    <w:lvl w:ilvl="0" w:tplc="FFBA1A52">
      <w:start w:val="6"/>
      <w:numFmt w:val="decimal"/>
      <w:lvlText w:val="%1."/>
      <w:lvlJc w:val="left"/>
      <w:pPr>
        <w:tabs>
          <w:tab w:val="num" w:pos="900"/>
        </w:tabs>
        <w:ind w:left="540" w:hanging="360"/>
      </w:pPr>
    </w:lvl>
    <w:lvl w:ilvl="1" w:tplc="085E3F26">
      <w:numFmt w:val="decimal"/>
      <w:lvlText w:val=""/>
      <w:lvlJc w:val="left"/>
    </w:lvl>
    <w:lvl w:ilvl="2" w:tplc="EBD27F3A">
      <w:numFmt w:val="decimal"/>
      <w:lvlText w:val=""/>
      <w:lvlJc w:val="left"/>
    </w:lvl>
    <w:lvl w:ilvl="3" w:tplc="51CEB3BE">
      <w:numFmt w:val="decimal"/>
      <w:lvlText w:val=""/>
      <w:lvlJc w:val="left"/>
    </w:lvl>
    <w:lvl w:ilvl="4" w:tplc="F6AA85FA">
      <w:numFmt w:val="decimal"/>
      <w:lvlText w:val=""/>
      <w:lvlJc w:val="left"/>
    </w:lvl>
    <w:lvl w:ilvl="5" w:tplc="5B02C8BC">
      <w:numFmt w:val="decimal"/>
      <w:lvlText w:val=""/>
      <w:lvlJc w:val="left"/>
    </w:lvl>
    <w:lvl w:ilvl="6" w:tplc="887A14F4">
      <w:numFmt w:val="decimal"/>
      <w:lvlText w:val=""/>
      <w:lvlJc w:val="left"/>
    </w:lvl>
    <w:lvl w:ilvl="7" w:tplc="40B8687E">
      <w:numFmt w:val="decimal"/>
      <w:lvlText w:val=""/>
      <w:lvlJc w:val="left"/>
    </w:lvl>
    <w:lvl w:ilvl="8" w:tplc="0AFA696E">
      <w:numFmt w:val="decimal"/>
      <w:lvlText w:val=""/>
      <w:lvlJc w:val="left"/>
    </w:lvl>
  </w:abstractNum>
  <w:abstractNum w:abstractNumId="21" w15:restartNumberingAfterBreak="0">
    <w:nsid w:val="65052BF9"/>
    <w:multiLevelType w:val="multilevel"/>
    <w:tmpl w:val="6192B8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C51849"/>
    <w:multiLevelType w:val="multilevel"/>
    <w:tmpl w:val="A24C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748C9"/>
    <w:multiLevelType w:val="multilevel"/>
    <w:tmpl w:val="FD624D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C2F59"/>
    <w:multiLevelType w:val="multilevel"/>
    <w:tmpl w:val="46EE9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22459B"/>
    <w:multiLevelType w:val="hybridMultilevel"/>
    <w:tmpl w:val="35A8F6EA"/>
    <w:lvl w:ilvl="0" w:tplc="261C44D0">
      <w:start w:val="7"/>
      <w:numFmt w:val="decimal"/>
      <w:lvlText w:val="%1."/>
      <w:lvlJc w:val="left"/>
      <w:pPr>
        <w:tabs>
          <w:tab w:val="num" w:pos="900"/>
        </w:tabs>
        <w:ind w:left="540" w:hanging="360"/>
      </w:pPr>
    </w:lvl>
    <w:lvl w:ilvl="1" w:tplc="5AD04BAA">
      <w:numFmt w:val="decimal"/>
      <w:lvlText w:val=""/>
      <w:lvlJc w:val="left"/>
    </w:lvl>
    <w:lvl w:ilvl="2" w:tplc="373EA5D2">
      <w:numFmt w:val="decimal"/>
      <w:lvlText w:val=""/>
      <w:lvlJc w:val="left"/>
    </w:lvl>
    <w:lvl w:ilvl="3" w:tplc="0E04FA88">
      <w:numFmt w:val="decimal"/>
      <w:lvlText w:val=""/>
      <w:lvlJc w:val="left"/>
    </w:lvl>
    <w:lvl w:ilvl="4" w:tplc="FCF838C6">
      <w:numFmt w:val="decimal"/>
      <w:lvlText w:val=""/>
      <w:lvlJc w:val="left"/>
    </w:lvl>
    <w:lvl w:ilvl="5" w:tplc="5532F8AE">
      <w:numFmt w:val="decimal"/>
      <w:lvlText w:val=""/>
      <w:lvlJc w:val="left"/>
    </w:lvl>
    <w:lvl w:ilvl="6" w:tplc="B4FCAF5C">
      <w:numFmt w:val="decimal"/>
      <w:lvlText w:val=""/>
      <w:lvlJc w:val="left"/>
    </w:lvl>
    <w:lvl w:ilvl="7" w:tplc="E8106A70">
      <w:numFmt w:val="decimal"/>
      <w:lvlText w:val=""/>
      <w:lvlJc w:val="left"/>
    </w:lvl>
    <w:lvl w:ilvl="8" w:tplc="AA224B80">
      <w:numFmt w:val="decimal"/>
      <w:lvlText w:val=""/>
      <w:lvlJc w:val="left"/>
    </w:lvl>
  </w:abstractNum>
  <w:abstractNum w:abstractNumId="26" w15:restartNumberingAfterBreak="0">
    <w:nsid w:val="7D3116F5"/>
    <w:multiLevelType w:val="multilevel"/>
    <w:tmpl w:val="EE6C5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5B0D3F"/>
    <w:multiLevelType w:val="hybridMultilevel"/>
    <w:tmpl w:val="D92027FC"/>
    <w:lvl w:ilvl="0" w:tplc="744E6040">
      <w:start w:val="3"/>
      <w:numFmt w:val="decimal"/>
      <w:lvlText w:val="%1."/>
      <w:lvlJc w:val="left"/>
      <w:pPr>
        <w:tabs>
          <w:tab w:val="num" w:pos="900"/>
        </w:tabs>
        <w:ind w:left="540" w:hanging="360"/>
      </w:pPr>
    </w:lvl>
    <w:lvl w:ilvl="1" w:tplc="F5020D66">
      <w:numFmt w:val="decimal"/>
      <w:lvlText w:val=""/>
      <w:lvlJc w:val="left"/>
    </w:lvl>
    <w:lvl w:ilvl="2" w:tplc="803272D8">
      <w:numFmt w:val="decimal"/>
      <w:lvlText w:val=""/>
      <w:lvlJc w:val="left"/>
    </w:lvl>
    <w:lvl w:ilvl="3" w:tplc="3C1EB164">
      <w:numFmt w:val="decimal"/>
      <w:lvlText w:val=""/>
      <w:lvlJc w:val="left"/>
    </w:lvl>
    <w:lvl w:ilvl="4" w:tplc="C32C2396">
      <w:numFmt w:val="decimal"/>
      <w:lvlText w:val=""/>
      <w:lvlJc w:val="left"/>
    </w:lvl>
    <w:lvl w:ilvl="5" w:tplc="7400B1C0">
      <w:numFmt w:val="decimal"/>
      <w:lvlText w:val=""/>
      <w:lvlJc w:val="left"/>
    </w:lvl>
    <w:lvl w:ilvl="6" w:tplc="96605488">
      <w:numFmt w:val="decimal"/>
      <w:lvlText w:val=""/>
      <w:lvlJc w:val="left"/>
    </w:lvl>
    <w:lvl w:ilvl="7" w:tplc="75C469F2">
      <w:numFmt w:val="decimal"/>
      <w:lvlText w:val=""/>
      <w:lvlJc w:val="left"/>
    </w:lvl>
    <w:lvl w:ilvl="8" w:tplc="F020B0DE">
      <w:numFmt w:val="decimal"/>
      <w:lvlText w:val=""/>
      <w:lvlJc w:val="left"/>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506507978">
    <w:abstractNumId w:val="12"/>
  </w:num>
  <w:num w:numId="8" w16cid:durableId="918518806">
    <w:abstractNumId w:val="9"/>
  </w:num>
  <w:num w:numId="9" w16cid:durableId="672997074">
    <w:abstractNumId w:val="27"/>
  </w:num>
  <w:num w:numId="10" w16cid:durableId="1450005399">
    <w:abstractNumId w:val="7"/>
  </w:num>
  <w:num w:numId="11" w16cid:durableId="18699780">
    <w:abstractNumId w:val="16"/>
  </w:num>
  <w:num w:numId="12" w16cid:durableId="1002666240">
    <w:abstractNumId w:val="20"/>
  </w:num>
  <w:num w:numId="13" w16cid:durableId="84616910">
    <w:abstractNumId w:val="25"/>
  </w:num>
  <w:num w:numId="14" w16cid:durableId="1138717807">
    <w:abstractNumId w:val="17"/>
  </w:num>
  <w:num w:numId="15" w16cid:durableId="1652099313">
    <w:abstractNumId w:val="8"/>
  </w:num>
  <w:num w:numId="16" w16cid:durableId="1602444777">
    <w:abstractNumId w:val="14"/>
  </w:num>
  <w:num w:numId="17" w16cid:durableId="1088189877">
    <w:abstractNumId w:val="22"/>
  </w:num>
  <w:num w:numId="18" w16cid:durableId="736779415">
    <w:abstractNumId w:val="19"/>
  </w:num>
  <w:num w:numId="19" w16cid:durableId="510923409">
    <w:abstractNumId w:val="15"/>
  </w:num>
  <w:num w:numId="20" w16cid:durableId="1050878697">
    <w:abstractNumId w:val="26"/>
  </w:num>
  <w:num w:numId="21" w16cid:durableId="1454591171">
    <w:abstractNumId w:val="24"/>
  </w:num>
  <w:num w:numId="22" w16cid:durableId="1735202802">
    <w:abstractNumId w:val="11"/>
  </w:num>
  <w:num w:numId="23" w16cid:durableId="382558296">
    <w:abstractNumId w:val="21"/>
  </w:num>
  <w:num w:numId="24" w16cid:durableId="465120511">
    <w:abstractNumId w:val="23"/>
  </w:num>
  <w:num w:numId="25" w16cid:durableId="529727753">
    <w:abstractNumId w:val="6"/>
  </w:num>
  <w:num w:numId="26" w16cid:durableId="1350715648">
    <w:abstractNumId w:val="18"/>
  </w:num>
  <w:num w:numId="27" w16cid:durableId="458913853">
    <w:abstractNumId w:val="13"/>
  </w:num>
  <w:num w:numId="28" w16cid:durableId="210915856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615A4"/>
    <w:rsid w:val="00096791"/>
    <w:rsid w:val="000F1842"/>
    <w:rsid w:val="00110314"/>
    <w:rsid w:val="0015074B"/>
    <w:rsid w:val="001601C3"/>
    <w:rsid w:val="00230B36"/>
    <w:rsid w:val="00232FC3"/>
    <w:rsid w:val="0029639D"/>
    <w:rsid w:val="00297956"/>
    <w:rsid w:val="002A1261"/>
    <w:rsid w:val="002B38FA"/>
    <w:rsid w:val="002C02B2"/>
    <w:rsid w:val="00300641"/>
    <w:rsid w:val="00326F90"/>
    <w:rsid w:val="0033442B"/>
    <w:rsid w:val="00375F0B"/>
    <w:rsid w:val="003A6597"/>
    <w:rsid w:val="00486DD3"/>
    <w:rsid w:val="004D1D7F"/>
    <w:rsid w:val="005201C9"/>
    <w:rsid w:val="00552D51"/>
    <w:rsid w:val="005A4559"/>
    <w:rsid w:val="005C226B"/>
    <w:rsid w:val="00652C5F"/>
    <w:rsid w:val="00660068"/>
    <w:rsid w:val="00681595"/>
    <w:rsid w:val="006D6D6A"/>
    <w:rsid w:val="007142FD"/>
    <w:rsid w:val="00786A2E"/>
    <w:rsid w:val="007A5A1C"/>
    <w:rsid w:val="007E2FBF"/>
    <w:rsid w:val="008019AA"/>
    <w:rsid w:val="00807E0B"/>
    <w:rsid w:val="008D4852"/>
    <w:rsid w:val="00914A6D"/>
    <w:rsid w:val="009223A0"/>
    <w:rsid w:val="009571EB"/>
    <w:rsid w:val="00961090"/>
    <w:rsid w:val="00962594"/>
    <w:rsid w:val="00972803"/>
    <w:rsid w:val="009736F9"/>
    <w:rsid w:val="00981F59"/>
    <w:rsid w:val="009933A9"/>
    <w:rsid w:val="00993B29"/>
    <w:rsid w:val="009F2CF2"/>
    <w:rsid w:val="00A36499"/>
    <w:rsid w:val="00AA1D8D"/>
    <w:rsid w:val="00AA5922"/>
    <w:rsid w:val="00AC7AAE"/>
    <w:rsid w:val="00B01B3D"/>
    <w:rsid w:val="00B41F0D"/>
    <w:rsid w:val="00B47730"/>
    <w:rsid w:val="00B60F28"/>
    <w:rsid w:val="00BA6E91"/>
    <w:rsid w:val="00C00B7D"/>
    <w:rsid w:val="00C12110"/>
    <w:rsid w:val="00C53D5D"/>
    <w:rsid w:val="00C7224A"/>
    <w:rsid w:val="00C827AC"/>
    <w:rsid w:val="00CB0664"/>
    <w:rsid w:val="00D8214C"/>
    <w:rsid w:val="00DA5F0C"/>
    <w:rsid w:val="00DC42DD"/>
    <w:rsid w:val="00E6070E"/>
    <w:rsid w:val="00EB69C3"/>
    <w:rsid w:val="00EC7D8A"/>
    <w:rsid w:val="00EE3E6F"/>
    <w:rsid w:val="00EE421F"/>
    <w:rsid w:val="00F00471"/>
    <w:rsid w:val="00F235EE"/>
    <w:rsid w:val="00F363F6"/>
    <w:rsid w:val="00F6643E"/>
    <w:rsid w:val="00F677E6"/>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70</cp:revision>
  <dcterms:created xsi:type="dcterms:W3CDTF">2013-12-23T23:15:00Z</dcterms:created>
  <dcterms:modified xsi:type="dcterms:W3CDTF">2025-09-18T16:15:00Z</dcterms:modified>
  <cp:category/>
</cp:coreProperties>
</file>