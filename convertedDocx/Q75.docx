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2C2694" w14:textId="77777777" w:rsidR="00874B41" w:rsidRDefault="00874B41" w:rsidP="00136FC7">
      <w:pPr>
        <w:numPr>
          <w:ilvl w:val="0"/>
          <w:numId w:val="28"/>
        </w:numPr>
        <w:rPr>
          <w:lang w:val="en-IN"/>
        </w:rPr>
      </w:pPr>
      <w:r>
        <w:rPr>
          <w:lang w:val="en-IN"/>
        </w:rPr>
        <w:t>1.</w:t>
      </w:r>
      <w:r>
        <w:rPr>
          <w:lang w:val="en-IN"/>
        </w:rPr>
        <w:tab/>
        <w:t xml:space="preserve"> In this sequence, what number would logically come next?</w:t>
      </w:r>
      <w:r>
        <w:rPr>
          <w:lang w:val="en-IN"/>
        </w:rPr>
        <w:br/>
        <w:t>3, 9, 5, 25, 7, 49, 9, 81, ?</w:t>
      </w:r>
      <w:r>
        <w:rPr>
          <w:lang w:val="en-IN"/>
        </w:rPr>
        <w:br/>
        <w:t>(A) 11</w:t>
      </w:r>
      <w:r>
        <w:rPr>
          <w:lang w:val="en-IN"/>
        </w:rPr>
        <w:br/>
        <w:t>(B) 13</w:t>
      </w:r>
      <w:r>
        <w:rPr>
          <w:lang w:val="en-IN"/>
        </w:rPr>
        <w:br/>
        <w:t>(C) 15</w:t>
      </w:r>
      <w:r>
        <w:rPr>
          <w:lang w:val="en-IN"/>
        </w:rPr>
        <w:br/>
        <w:t>(D) 17</w:t>
      </w:r>
    </w:p>
    <w:p w14:paraId="5B58006B" w14:textId="77777777" w:rsidR="00874B41" w:rsidRDefault="00874B41" w:rsidP="00136FC7">
      <w:pPr>
        <w:numPr>
          <w:ilvl w:val="0"/>
          <w:numId w:val="28"/>
        </w:numPr>
        <w:rPr>
          <w:lang w:val="en-IN"/>
        </w:rPr>
      </w:pPr>
      <w:r>
        <w:rPr>
          <w:lang w:val="en-IN"/>
        </w:rPr>
        <w:t>2.</w:t>
      </w:r>
      <w:r>
        <w:rPr>
          <w:lang w:val="en-IN"/>
        </w:rPr>
        <w:tab/>
        <w:t xml:space="preserve"> What is the next number in this sequence?</w:t>
      </w:r>
      <w:r>
        <w:rPr>
          <w:lang w:val="en-IN"/>
        </w:rPr>
        <w:br/>
        <w:t>1, 4, 2, 8, 6, 24, 22, 88, ?</w:t>
      </w:r>
      <w:r>
        <w:rPr>
          <w:lang w:val="en-IN"/>
        </w:rPr>
        <w:br/>
        <w:t>(A) 84</w:t>
      </w:r>
      <w:r>
        <w:rPr>
          <w:lang w:val="en-IN"/>
        </w:rPr>
        <w:br/>
        <w:t>(B) 86</w:t>
      </w:r>
      <w:r>
        <w:rPr>
          <w:lang w:val="en-IN"/>
        </w:rPr>
        <w:br/>
        <w:t>(C) 90</w:t>
      </w:r>
      <w:r>
        <w:rPr>
          <w:lang w:val="en-IN"/>
        </w:rPr>
        <w:br/>
        <w:t>(D) 92</w:t>
      </w:r>
    </w:p>
    <w:p w14:paraId="157433E0" w14:textId="77777777" w:rsidR="00874B41" w:rsidRDefault="00874B41" w:rsidP="00136FC7">
      <w:pPr>
        <w:numPr>
          <w:ilvl w:val="0"/>
          <w:numId w:val="28"/>
        </w:numPr>
        <w:rPr>
          <w:lang w:val="en-IN"/>
        </w:rPr>
      </w:pPr>
      <w:r>
        <w:rPr>
          <w:lang w:val="en-IN"/>
        </w:rPr>
        <w:t>3.</w:t>
      </w:r>
      <w:r>
        <w:rPr>
          <w:lang w:val="en-IN"/>
        </w:rPr>
        <w:tab/>
        <w:t xml:space="preserve"> In this pattern, what number comes next?</w:t>
      </w:r>
      <w:r>
        <w:rPr>
          <w:lang w:val="en-IN"/>
        </w:rPr>
        <w:br/>
        <w:t>5, 7, 10, 12, 15, 17, 20, 22, ?</w:t>
      </w:r>
      <w:r>
        <w:rPr>
          <w:lang w:val="en-IN"/>
        </w:rPr>
        <w:br/>
        <w:t>(A) 24</w:t>
      </w:r>
      <w:r>
        <w:rPr>
          <w:lang w:val="en-IN"/>
        </w:rPr>
        <w:br/>
        <w:t>(B) 25</w:t>
      </w:r>
      <w:r>
        <w:rPr>
          <w:lang w:val="en-IN"/>
        </w:rPr>
        <w:br/>
        <w:t>(C) 26</w:t>
      </w:r>
      <w:r>
        <w:rPr>
          <w:lang w:val="en-IN"/>
        </w:rPr>
        <w:br/>
        <w:t>(D) 27</w:t>
      </w:r>
    </w:p>
    <w:p w14:paraId="4DDD7A5C" w14:textId="77777777" w:rsidR="00874B41" w:rsidRDefault="00874B41" w:rsidP="00136FC7">
      <w:pPr>
        <w:numPr>
          <w:ilvl w:val="0"/>
          <w:numId w:val="28"/>
        </w:numPr>
        <w:rPr>
          <w:lang w:val="en-IN"/>
        </w:rPr>
      </w:pPr>
      <w:r>
        <w:rPr>
          <w:lang w:val="en-IN"/>
        </w:rPr>
        <w:t>4.</w:t>
      </w:r>
      <w:r>
        <w:rPr>
          <w:lang w:val="en-IN"/>
        </w:rPr>
        <w:tab/>
        <w:t xml:space="preserve"> What number logically follows in this sequence?</w:t>
      </w:r>
      <w:r>
        <w:rPr>
          <w:lang w:val="en-IN"/>
        </w:rPr>
        <w:br/>
        <w:t>2, 6, 3, 9, 8, 24, 23, 69, ?</w:t>
      </w:r>
      <w:r>
        <w:rPr>
          <w:lang w:val="en-IN"/>
        </w:rPr>
        <w:br/>
        <w:t>(A) 68</w:t>
      </w:r>
      <w:r>
        <w:rPr>
          <w:lang w:val="en-IN"/>
        </w:rPr>
        <w:br/>
        <w:t>(B) 70</w:t>
      </w:r>
      <w:r>
        <w:rPr>
          <w:lang w:val="en-IN"/>
        </w:rPr>
        <w:br/>
        <w:t>(C) 72</w:t>
      </w:r>
      <w:r>
        <w:rPr>
          <w:lang w:val="en-IN"/>
        </w:rPr>
        <w:br/>
        <w:t>(D) 74</w:t>
      </w:r>
    </w:p>
    <w:p w14:paraId="2A2E8B00" w14:textId="77777777" w:rsidR="00874B41" w:rsidRDefault="00874B41" w:rsidP="00136FC7">
      <w:pPr>
        <w:numPr>
          <w:ilvl w:val="0"/>
          <w:numId w:val="28"/>
        </w:numPr>
        <w:rPr>
          <w:lang w:val="en-IN"/>
        </w:rPr>
      </w:pPr>
      <w:r>
        <w:rPr>
          <w:lang w:val="en-IN"/>
        </w:rPr>
        <w:t>5.</w:t>
      </w:r>
      <w:r>
        <w:rPr>
          <w:lang w:val="en-IN"/>
        </w:rPr>
        <w:tab/>
        <w:t xml:space="preserve"> Complete this number sequence:</w:t>
      </w:r>
      <w:r>
        <w:rPr>
          <w:lang w:val="en-IN"/>
        </w:rPr>
        <w:br/>
        <w:t>1, 1, 3, 2, 5, 3, 7, 4, ?</w:t>
      </w:r>
      <w:r>
        <w:rPr>
          <w:lang w:val="en-IN"/>
        </w:rPr>
        <w:br/>
        <w:t>(A) 8</w:t>
      </w:r>
      <w:r>
        <w:rPr>
          <w:lang w:val="en-IN"/>
        </w:rPr>
        <w:br/>
        <w:t>(B) 9</w:t>
      </w:r>
      <w:r>
        <w:rPr>
          <w:lang w:val="en-IN"/>
        </w:rPr>
        <w:br/>
        <w:t>(C) 5</w:t>
      </w:r>
      <w:r>
        <w:rPr>
          <w:lang w:val="en-IN"/>
        </w:rPr>
        <w:br/>
        <w:t>(D) 6</w:t>
      </w:r>
    </w:p>
    <w:p w14:paraId="0795EF33" w14:textId="77777777" w:rsidR="00874B41" w:rsidRDefault="00874B41" w:rsidP="00136FC7">
      <w:pPr>
        <w:numPr>
          <w:ilvl w:val="0"/>
          <w:numId w:val="28"/>
        </w:numPr>
        <w:rPr>
          <w:lang w:val="en-IN"/>
        </w:rPr>
      </w:pPr>
      <w:r>
        <w:rPr>
          <w:lang w:val="en-IN"/>
        </w:rPr>
        <w:t>6.</w:t>
      </w:r>
      <w:r>
        <w:rPr>
          <w:lang w:val="en-IN"/>
        </w:rPr>
        <w:tab/>
        <w:t xml:space="preserve"> What is the next term in this pattern?</w:t>
      </w:r>
      <w:r>
        <w:rPr>
          <w:lang w:val="en-IN"/>
        </w:rPr>
        <w:br/>
        <w:t>4, 16, 8, 32, 16, 64, 32, 128, ?</w:t>
      </w:r>
      <w:r>
        <w:rPr>
          <w:lang w:val="en-IN"/>
        </w:rPr>
        <w:br/>
        <w:t>(A) 64</w:t>
      </w:r>
      <w:r>
        <w:rPr>
          <w:lang w:val="en-IN"/>
        </w:rPr>
        <w:br/>
        <w:t>(B) 68</w:t>
      </w:r>
      <w:r>
        <w:rPr>
          <w:lang w:val="en-IN"/>
        </w:rPr>
        <w:br/>
        <w:t>(C) 72</w:t>
      </w:r>
      <w:r>
        <w:rPr>
          <w:lang w:val="en-IN"/>
        </w:rPr>
        <w:br/>
        <w:t>(D) 76</w:t>
      </w:r>
    </w:p>
    <w:p w14:paraId="00BE7599" w14:textId="77777777" w:rsidR="00874B41" w:rsidRDefault="00874B41" w:rsidP="00136FC7">
      <w:pPr>
        <w:numPr>
          <w:ilvl w:val="0"/>
          <w:numId w:val="28"/>
        </w:numPr>
        <w:rPr>
          <w:lang w:val="en-IN"/>
        </w:rPr>
      </w:pPr>
      <w:r>
        <w:rPr>
          <w:lang w:val="en-IN"/>
        </w:rPr>
        <w:t>7.</w:t>
      </w:r>
      <w:r>
        <w:rPr>
          <w:lang w:val="en-IN"/>
        </w:rPr>
        <w:tab/>
        <w:t xml:space="preserve"> In this sequence, what number comes next?</w:t>
      </w:r>
      <w:r>
        <w:rPr>
          <w:lang w:val="en-IN"/>
        </w:rPr>
        <w:br/>
        <w:t>10, 5, 15, 7.5, 22.5, 11.25, 33.75, 16.875, ?</w:t>
      </w:r>
      <w:r>
        <w:rPr>
          <w:lang w:val="en-IN"/>
        </w:rPr>
        <w:br/>
        <w:t>(A) 50.625</w:t>
      </w:r>
      <w:r>
        <w:rPr>
          <w:lang w:val="en-IN"/>
        </w:rPr>
        <w:br/>
        <w:t>(B) 52.125</w:t>
      </w:r>
      <w:r>
        <w:rPr>
          <w:lang w:val="en-IN"/>
        </w:rPr>
        <w:br/>
        <w:t>(C) 48.25</w:t>
      </w:r>
      <w:r>
        <w:rPr>
          <w:lang w:val="en-IN"/>
        </w:rPr>
        <w:br/>
        <w:t>(D) 49.75</w:t>
      </w:r>
    </w:p>
    <w:p w14:paraId="23E24AE1" w14:textId="77777777" w:rsidR="00874B41" w:rsidRDefault="00874B41" w:rsidP="00136FC7">
      <w:pPr>
        <w:numPr>
          <w:ilvl w:val="0"/>
          <w:numId w:val="28"/>
        </w:numPr>
        <w:rPr>
          <w:lang w:val="en-IN"/>
        </w:rPr>
      </w:pPr>
      <w:r>
        <w:rPr>
          <w:lang w:val="en-IN"/>
        </w:rPr>
        <w:t>8.</w:t>
      </w:r>
      <w:r>
        <w:rPr>
          <w:lang w:val="en-IN"/>
        </w:rPr>
        <w:tab/>
        <w:t xml:space="preserve"> What number logically follows this pattern?</w:t>
      </w:r>
      <w:r>
        <w:rPr>
          <w:lang w:val="en-IN"/>
        </w:rPr>
        <w:br/>
        <w:t>3, 12, 6, 24, 12, 48, 24, 96, ?</w:t>
      </w:r>
      <w:r>
        <w:rPr>
          <w:lang w:val="en-IN"/>
        </w:rPr>
        <w:br/>
        <w:t>(A) 48</w:t>
      </w:r>
      <w:r>
        <w:rPr>
          <w:lang w:val="en-IN"/>
        </w:rPr>
        <w:br/>
        <w:t>(B) 50</w:t>
      </w:r>
      <w:r>
        <w:rPr>
          <w:lang w:val="en-IN"/>
        </w:rPr>
        <w:br/>
        <w:t>(C) 52</w:t>
      </w:r>
      <w:r>
        <w:rPr>
          <w:lang w:val="en-IN"/>
        </w:rPr>
        <w:br/>
        <w:t>(D) 54</w:t>
      </w:r>
    </w:p>
    <w:p w14:paraId="106C5E2C" w14:textId="77777777" w:rsidR="00874B41" w:rsidRDefault="00874B41" w:rsidP="00136FC7">
      <w:pPr>
        <w:numPr>
          <w:ilvl w:val="0"/>
          <w:numId w:val="28"/>
        </w:numPr>
        <w:rPr>
          <w:lang w:val="en-IN"/>
        </w:rPr>
      </w:pPr>
      <w:r>
        <w:rPr>
          <w:lang w:val="en-IN"/>
        </w:rPr>
        <w:t>9.</w:t>
      </w:r>
      <w:r>
        <w:rPr>
          <w:lang w:val="en-IN"/>
        </w:rPr>
        <w:tab/>
        <w:t xml:space="preserve"> Complete this sequence:</w:t>
      </w:r>
      <w:r>
        <w:rPr>
          <w:lang w:val="en-IN"/>
        </w:rPr>
        <w:br/>
        <w:t>7, 14, 11, 22, 19, 38, 35, 70, ?</w:t>
      </w:r>
      <w:r>
        <w:rPr>
          <w:lang w:val="en-IN"/>
        </w:rPr>
        <w:br/>
        <w:t>(A) 67</w:t>
      </w:r>
      <w:r>
        <w:rPr>
          <w:lang w:val="en-IN"/>
        </w:rPr>
        <w:br/>
        <w:t>(B) 69</w:t>
      </w:r>
      <w:r>
        <w:rPr>
          <w:lang w:val="en-IN"/>
        </w:rPr>
        <w:br/>
        <w:t>(C) 71</w:t>
      </w:r>
      <w:r>
        <w:rPr>
          <w:lang w:val="en-IN"/>
        </w:rPr>
        <w:br/>
        <w:t>(D) 73</w:t>
      </w:r>
    </w:p>
    <w:p w14:paraId="5D5C8276" w14:textId="77777777" w:rsidR="00874B41" w:rsidRDefault="00874B41" w:rsidP="00874B41">
      <w:pPr>
        <w:tabs>
          <w:tab w:val="left" w:pos="720"/>
        </w:tabs>
      </w:pPr>
      <w:r>
        <w:t>10.</w:t>
      </w:r>
      <w:r>
        <w:tab/>
        <w:t xml:space="preserve"> What is the next number in this pattern?</w:t>
      </w:r>
      <w:r>
        <w:br/>
        <w:t>2, 8, 4, 16, 14, 56, 54, 216, ?</w:t>
      </w:r>
      <w:r>
        <w:br/>
        <w:t>(A) 214</w:t>
      </w:r>
      <w:r>
        <w:br/>
        <w:t>(B) 212</w:t>
      </w:r>
      <w:r>
        <w:br/>
        <w:t>(C) 210</w:t>
      </w:r>
      <w:r>
        <w:br/>
        <w:t>(D) 208</w:t>
      </w:r>
    </w:p>
    <w:p w14:paraId="5873B455" w14:textId="7B469203" w:rsidR="00C00B7D" w:rsidRPr="00136FC7" w:rsidRDefault="00C00B7D" w:rsidP="00874B41">
      <w:pPr>
        <w:tabs>
          <w:tab w:val="left" w:pos="720"/>
        </w:tabs>
      </w:pPr>
    </w:p>
    <w:sectPr w:rsidR="00C00B7D" w:rsidRPr="00136FC7" w:rsidSect="00044446">
      <w:pgSz w:w="12240" w:h="15840"/>
      <w:pgMar w:top="1365" w:right="1365" w:bottom="1365" w:left="136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5C51472"/>
    <w:multiLevelType w:val="multilevel"/>
    <w:tmpl w:val="0DB07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85E3C95"/>
    <w:multiLevelType w:val="multilevel"/>
    <w:tmpl w:val="A0684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8695260"/>
    <w:multiLevelType w:val="multilevel"/>
    <w:tmpl w:val="01DCBD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3387722"/>
    <w:multiLevelType w:val="multilevel"/>
    <w:tmpl w:val="4CD849B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7E73AEC"/>
    <w:multiLevelType w:val="multilevel"/>
    <w:tmpl w:val="48124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C6D3692"/>
    <w:multiLevelType w:val="multilevel"/>
    <w:tmpl w:val="97063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08B3781"/>
    <w:multiLevelType w:val="multilevel"/>
    <w:tmpl w:val="412E0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0F333CA"/>
    <w:multiLevelType w:val="multilevel"/>
    <w:tmpl w:val="0DB40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25725B7"/>
    <w:multiLevelType w:val="multilevel"/>
    <w:tmpl w:val="3BA218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28047AF"/>
    <w:multiLevelType w:val="multilevel"/>
    <w:tmpl w:val="8B22297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D6B1FE0"/>
    <w:multiLevelType w:val="multilevel"/>
    <w:tmpl w:val="F2F0608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34636D3"/>
    <w:multiLevelType w:val="multilevel"/>
    <w:tmpl w:val="1088717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99373A5"/>
    <w:multiLevelType w:val="multilevel"/>
    <w:tmpl w:val="AD94B66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75D09BE"/>
    <w:multiLevelType w:val="multilevel"/>
    <w:tmpl w:val="FAAE8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0214154"/>
    <w:multiLevelType w:val="multilevel"/>
    <w:tmpl w:val="E99E173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58803BE"/>
    <w:multiLevelType w:val="multilevel"/>
    <w:tmpl w:val="9176FF2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73B39D9"/>
    <w:multiLevelType w:val="multilevel"/>
    <w:tmpl w:val="DEECA6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7F64996"/>
    <w:multiLevelType w:val="multilevel"/>
    <w:tmpl w:val="9872B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B8547E3"/>
    <w:multiLevelType w:val="multilevel"/>
    <w:tmpl w:val="236405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4B95449"/>
    <w:multiLevelType w:val="multilevel"/>
    <w:tmpl w:val="9D08B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5BB751E"/>
    <w:multiLevelType w:val="multilevel"/>
    <w:tmpl w:val="BD26018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4DA19C9"/>
    <w:multiLevelType w:val="multilevel"/>
    <w:tmpl w:val="C76ADC2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67546FE"/>
    <w:multiLevelType w:val="multilevel"/>
    <w:tmpl w:val="9572D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ED20FA6"/>
    <w:multiLevelType w:val="multilevel"/>
    <w:tmpl w:val="E8E63E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64014885">
    <w:abstractNumId w:val="5"/>
  </w:num>
  <w:num w:numId="2" w16cid:durableId="1897155215">
    <w:abstractNumId w:val="3"/>
  </w:num>
  <w:num w:numId="3" w16cid:durableId="371544016">
    <w:abstractNumId w:val="2"/>
  </w:num>
  <w:num w:numId="4" w16cid:durableId="247858838">
    <w:abstractNumId w:val="4"/>
  </w:num>
  <w:num w:numId="5" w16cid:durableId="86926894">
    <w:abstractNumId w:val="1"/>
  </w:num>
  <w:num w:numId="6" w16cid:durableId="395861543">
    <w:abstractNumId w:val="0"/>
  </w:num>
  <w:num w:numId="7" w16cid:durableId="118495237">
    <w:abstractNumId w:val="13"/>
  </w:num>
  <w:num w:numId="8" w16cid:durableId="1808739562">
    <w:abstractNumId w:val="24"/>
  </w:num>
  <w:num w:numId="9" w16cid:durableId="90469776">
    <w:abstractNumId w:val="23"/>
  </w:num>
  <w:num w:numId="10" w16cid:durableId="690447563">
    <w:abstractNumId w:val="25"/>
  </w:num>
  <w:num w:numId="11" w16cid:durableId="937567437">
    <w:abstractNumId w:val="29"/>
  </w:num>
  <w:num w:numId="12" w16cid:durableId="1956861368">
    <w:abstractNumId w:val="10"/>
  </w:num>
  <w:num w:numId="13" w16cid:durableId="1424914004">
    <w:abstractNumId w:val="19"/>
  </w:num>
  <w:num w:numId="14" w16cid:durableId="1045058904">
    <w:abstractNumId w:val="21"/>
  </w:num>
  <w:num w:numId="15" w16cid:durableId="1384674260">
    <w:abstractNumId w:val="9"/>
  </w:num>
  <w:num w:numId="16" w16cid:durableId="1613436171">
    <w:abstractNumId w:val="17"/>
  </w:num>
  <w:num w:numId="17" w16cid:durableId="616719918">
    <w:abstractNumId w:val="15"/>
  </w:num>
  <w:num w:numId="18" w16cid:durableId="1863352278">
    <w:abstractNumId w:val="20"/>
  </w:num>
  <w:num w:numId="19" w16cid:durableId="197009311">
    <w:abstractNumId w:val="27"/>
  </w:num>
  <w:num w:numId="20" w16cid:durableId="178278020">
    <w:abstractNumId w:val="16"/>
  </w:num>
  <w:num w:numId="21" w16cid:durableId="184750836">
    <w:abstractNumId w:val="26"/>
  </w:num>
  <w:num w:numId="22" w16cid:durableId="102499843">
    <w:abstractNumId w:val="18"/>
  </w:num>
  <w:num w:numId="23" w16cid:durableId="1759060697">
    <w:abstractNumId w:val="6"/>
  </w:num>
  <w:num w:numId="24" w16cid:durableId="1286043412">
    <w:abstractNumId w:val="14"/>
  </w:num>
  <w:num w:numId="25" w16cid:durableId="713308730">
    <w:abstractNumId w:val="22"/>
  </w:num>
  <w:num w:numId="26" w16cid:durableId="577519886">
    <w:abstractNumId w:val="28"/>
  </w:num>
  <w:num w:numId="27" w16cid:durableId="13963840">
    <w:abstractNumId w:val="7"/>
  </w:num>
  <w:num w:numId="28" w16cid:durableId="1940016747">
    <w:abstractNumId w:val="11"/>
  </w:num>
  <w:num w:numId="29" w16cid:durableId="1773894957">
    <w:abstractNumId w:val="12"/>
  </w:num>
  <w:num w:numId="30" w16cid:durableId="1316641792">
    <w:abstractNumId w:val="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45DD"/>
    <w:rsid w:val="00034616"/>
    <w:rsid w:val="00044446"/>
    <w:rsid w:val="0006063C"/>
    <w:rsid w:val="00060890"/>
    <w:rsid w:val="000615A4"/>
    <w:rsid w:val="00066847"/>
    <w:rsid w:val="00096791"/>
    <w:rsid w:val="000A6CAF"/>
    <w:rsid w:val="000E4D56"/>
    <w:rsid w:val="000F1842"/>
    <w:rsid w:val="00110314"/>
    <w:rsid w:val="00136FC7"/>
    <w:rsid w:val="0015074B"/>
    <w:rsid w:val="001601C3"/>
    <w:rsid w:val="00196B78"/>
    <w:rsid w:val="00230B36"/>
    <w:rsid w:val="00232FC3"/>
    <w:rsid w:val="0029639D"/>
    <w:rsid w:val="00297956"/>
    <w:rsid w:val="002A1261"/>
    <w:rsid w:val="002B38FA"/>
    <w:rsid w:val="002B68C6"/>
    <w:rsid w:val="002C02B2"/>
    <w:rsid w:val="00300641"/>
    <w:rsid w:val="00326F90"/>
    <w:rsid w:val="0033442B"/>
    <w:rsid w:val="00375F0B"/>
    <w:rsid w:val="003A6597"/>
    <w:rsid w:val="003B1C6D"/>
    <w:rsid w:val="00486DD3"/>
    <w:rsid w:val="004D1D7F"/>
    <w:rsid w:val="005201C9"/>
    <w:rsid w:val="00552D51"/>
    <w:rsid w:val="005A4559"/>
    <w:rsid w:val="005B0B9A"/>
    <w:rsid w:val="005C226B"/>
    <w:rsid w:val="005F7083"/>
    <w:rsid w:val="0060763F"/>
    <w:rsid w:val="00652C5F"/>
    <w:rsid w:val="00660068"/>
    <w:rsid w:val="00681595"/>
    <w:rsid w:val="00682EEC"/>
    <w:rsid w:val="006D6D6A"/>
    <w:rsid w:val="007142FD"/>
    <w:rsid w:val="007826C8"/>
    <w:rsid w:val="00786A2E"/>
    <w:rsid w:val="007A5A1C"/>
    <w:rsid w:val="007E2FBF"/>
    <w:rsid w:val="007F03E4"/>
    <w:rsid w:val="008019AA"/>
    <w:rsid w:val="00807E0B"/>
    <w:rsid w:val="00824119"/>
    <w:rsid w:val="008241E8"/>
    <w:rsid w:val="00874B41"/>
    <w:rsid w:val="008929FB"/>
    <w:rsid w:val="008D4852"/>
    <w:rsid w:val="00914A6D"/>
    <w:rsid w:val="009223A0"/>
    <w:rsid w:val="009571EB"/>
    <w:rsid w:val="00961090"/>
    <w:rsid w:val="00962594"/>
    <w:rsid w:val="00972803"/>
    <w:rsid w:val="009736F9"/>
    <w:rsid w:val="00981F59"/>
    <w:rsid w:val="009915F7"/>
    <w:rsid w:val="009933A9"/>
    <w:rsid w:val="00993B29"/>
    <w:rsid w:val="009E11D6"/>
    <w:rsid w:val="009F2CF2"/>
    <w:rsid w:val="00A00EF8"/>
    <w:rsid w:val="00A36499"/>
    <w:rsid w:val="00A81238"/>
    <w:rsid w:val="00A87479"/>
    <w:rsid w:val="00A87FE5"/>
    <w:rsid w:val="00AA1D8D"/>
    <w:rsid w:val="00AA5922"/>
    <w:rsid w:val="00AC7AAE"/>
    <w:rsid w:val="00AD5524"/>
    <w:rsid w:val="00B01B3D"/>
    <w:rsid w:val="00B20648"/>
    <w:rsid w:val="00B41F0D"/>
    <w:rsid w:val="00B47730"/>
    <w:rsid w:val="00B60F28"/>
    <w:rsid w:val="00B70D20"/>
    <w:rsid w:val="00BA6E91"/>
    <w:rsid w:val="00BE5F27"/>
    <w:rsid w:val="00C00B7D"/>
    <w:rsid w:val="00C12110"/>
    <w:rsid w:val="00C53D5D"/>
    <w:rsid w:val="00C7224A"/>
    <w:rsid w:val="00C811C5"/>
    <w:rsid w:val="00C827AC"/>
    <w:rsid w:val="00C9103E"/>
    <w:rsid w:val="00CB0664"/>
    <w:rsid w:val="00D8214C"/>
    <w:rsid w:val="00DA5F0C"/>
    <w:rsid w:val="00DC42DD"/>
    <w:rsid w:val="00DD0647"/>
    <w:rsid w:val="00E11B86"/>
    <w:rsid w:val="00E6070E"/>
    <w:rsid w:val="00EB69C3"/>
    <w:rsid w:val="00EC7D8A"/>
    <w:rsid w:val="00EE3E6F"/>
    <w:rsid w:val="00EE421F"/>
    <w:rsid w:val="00EE63B1"/>
    <w:rsid w:val="00F00471"/>
    <w:rsid w:val="00F235EE"/>
    <w:rsid w:val="00F363F6"/>
    <w:rsid w:val="00F6643E"/>
    <w:rsid w:val="00F677E6"/>
    <w:rsid w:val="00FA59C7"/>
    <w:rsid w:val="00FC693F"/>
    <w:rsid w:val="00FD3015"/>
    <w:rsid w:val="00FE3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0A8B7136-2C5E-40EA-9F5C-A7D63C65F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4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5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807E0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7E0B"/>
    <w:rPr>
      <w:color w:val="605E5C"/>
      <w:shd w:val="clear" w:color="auto" w:fill="E1DFDD"/>
    </w:rPr>
  </w:style>
  <w:style w:type="table" w:customStyle="1" w:styleId="NormalGrid">
    <w:name w:val="Normal Grid"/>
    <w:basedOn w:val="TableNormal"/>
    <w:uiPriority w:val="39"/>
    <w:rsid w:val="00786A2E"/>
    <w:pPr>
      <w:spacing w:after="0" w:line="240" w:lineRule="auto"/>
    </w:pPr>
    <w:rPr>
      <w:rFonts w:ascii="Georgia" w:eastAsiaTheme="minorHAnsi"/>
      <w:sz w:val="21"/>
    </w:rPr>
    <w:tblPr>
      <w:tblCellMar>
        <w:top w:w="80" w:type="dxa"/>
        <w:left w:w="160" w:type="dxa"/>
        <w:bottom w:w="80" w:type="dxa"/>
        <w:right w:w="160" w:type="dxa"/>
      </w:tblCellMar>
    </w:tblPr>
  </w:style>
  <w:style w:type="character" w:customStyle="1" w:styleId="VerbatimChar">
    <w:name w:val="Verbatim Char"/>
    <w:rsid w:val="00300641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1064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jitesh kumar</cp:lastModifiedBy>
  <cp:revision>2</cp:revision>
  <dcterms:created xsi:type="dcterms:W3CDTF">2025-09-18T19:14:00Z</dcterms:created>
  <dcterms:modified xsi:type="dcterms:W3CDTF">2025-09-18T19:14:00Z</dcterms:modified>
  <cp:category/>
</cp:coreProperties>
</file>