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11C43" w14:textId="77777777" w:rsidR="0000040B" w:rsidRDefault="0000040B" w:rsidP="00681595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The sides of a rectangle are 45 m and 80 m. Find the perimeter of a square whose area equals the rectangle’s area.</w:t>
      </w:r>
      <w:r>
        <w:rPr>
          <w:lang w:val="en-IN"/>
        </w:rPr>
        <w:br/>
        <w:t>(A) 250 m</w:t>
      </w:r>
      <w:r>
        <w:rPr>
          <w:lang w:val="en-IN"/>
        </w:rPr>
        <w:br/>
        <w:t>(B) 260 m</w:t>
      </w:r>
      <w:r>
        <w:rPr>
          <w:lang w:val="en-IN"/>
        </w:rPr>
        <w:br/>
        <w:t>(C) 270 m</w:t>
      </w:r>
      <w:r>
        <w:rPr>
          <w:lang w:val="en-IN"/>
        </w:rPr>
        <w:br/>
        <w:t>(D) 280 m</w:t>
      </w:r>
    </w:p>
    <w:p w14:paraId="11715CA0" w14:textId="77777777" w:rsidR="0000040B" w:rsidRDefault="0000040B" w:rsidP="00681595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A rectangular plot measures 27 m by 75 m. The plot is reshaped into a square without changing area. The side of the square is</w:t>
      </w:r>
      <w:r>
        <w:rPr>
          <w:lang w:val="en-IN"/>
        </w:rPr>
        <w:br/>
        <w:t>(A) 40.5 m</w:t>
      </w:r>
      <w:r>
        <w:rPr>
          <w:lang w:val="en-IN"/>
        </w:rPr>
        <w:br/>
        <w:t>(B) 42.5 m</w:t>
      </w:r>
      <w:r>
        <w:rPr>
          <w:lang w:val="en-IN"/>
        </w:rPr>
        <w:br/>
        <w:t>(C) 45 m</w:t>
      </w:r>
      <w:r>
        <w:rPr>
          <w:lang w:val="en-IN"/>
        </w:rPr>
        <w:br/>
        <w:t>(D) 48 m</w:t>
      </w:r>
    </w:p>
    <w:p w14:paraId="576E4881" w14:textId="77777777" w:rsidR="0000040B" w:rsidRDefault="0000040B" w:rsidP="00681595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The area of a rectangle is 12,544 m² and its sides are in the ratio 11:8. The rectangle is converted into a square of equal area. Find the perimeter of the square.</w:t>
      </w:r>
      <w:r>
        <w:rPr>
          <w:lang w:val="en-IN"/>
        </w:rPr>
        <w:br/>
        <w:t>(A) 448 m</w:t>
      </w:r>
      <w:r>
        <w:rPr>
          <w:lang w:val="en-IN"/>
        </w:rPr>
        <w:br/>
        <w:t>(B) 452 m</w:t>
      </w:r>
      <w:r>
        <w:rPr>
          <w:lang w:val="en-IN"/>
        </w:rPr>
        <w:br/>
        <w:t>(C) 456 m</w:t>
      </w:r>
      <w:r>
        <w:rPr>
          <w:lang w:val="en-IN"/>
        </w:rPr>
        <w:br/>
        <w:t>(D) 460 m</w:t>
      </w:r>
    </w:p>
    <w:p w14:paraId="71FD47A5" w14:textId="77777777" w:rsidR="0000040B" w:rsidRDefault="0000040B" w:rsidP="00681595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A rectangular garden 32 m by 98 m is redesigned as a square with the same area. Find the difference between the perimeters of the rectangle and the square.</w:t>
      </w:r>
      <w:r>
        <w:rPr>
          <w:lang w:val="en-IN"/>
        </w:rPr>
        <w:br/>
        <w:t>(A) 10 m</w:t>
      </w:r>
      <w:r>
        <w:rPr>
          <w:lang w:val="en-IN"/>
        </w:rPr>
        <w:br/>
        <w:t>(B) 12 m</w:t>
      </w:r>
      <w:r>
        <w:rPr>
          <w:lang w:val="en-IN"/>
        </w:rPr>
        <w:br/>
        <w:t>(C) 14 m</w:t>
      </w:r>
      <w:r>
        <w:rPr>
          <w:lang w:val="en-IN"/>
        </w:rPr>
        <w:br/>
        <w:t>(D) 16 m</w:t>
      </w:r>
    </w:p>
    <w:p w14:paraId="46298C0E" w14:textId="77777777" w:rsidR="0000040B" w:rsidRDefault="0000040B" w:rsidP="00681595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A rectangle has diagonal 50 m and one side 30 m. A square of equal area is formed. Find the perimeter of the square.</w:t>
      </w:r>
      <w:r>
        <w:rPr>
          <w:lang w:val="en-IN"/>
        </w:rPr>
        <w:br/>
        <w:t>(A) 160 m</w:t>
      </w:r>
      <w:r>
        <w:rPr>
          <w:lang w:val="en-IN"/>
        </w:rPr>
        <w:br/>
        <w:t>(B) 168 m</w:t>
      </w:r>
      <w:r>
        <w:rPr>
          <w:lang w:val="en-IN"/>
        </w:rPr>
        <w:br/>
        <w:t>(C) 172 m</w:t>
      </w:r>
      <w:r>
        <w:rPr>
          <w:lang w:val="en-IN"/>
        </w:rPr>
        <w:br/>
        <w:t>(D) 176 m</w:t>
      </w:r>
    </w:p>
    <w:p w14:paraId="5515ED9E" w14:textId="77777777" w:rsidR="0000040B" w:rsidRDefault="0000040B" w:rsidP="00681595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A rectangle of sides (x + 9) m and (x − 3) m has the same area as a square of side (2x − 5) m. Find the perimeter of the square.</w:t>
      </w:r>
      <w:r>
        <w:rPr>
          <w:lang w:val="en-IN"/>
        </w:rPr>
        <w:br/>
        <w:t>(A) 8x − 20 m</w:t>
      </w:r>
      <w:r>
        <w:rPr>
          <w:lang w:val="en-IN"/>
        </w:rPr>
        <w:br/>
        <w:t>(B) 6x − 10 m</w:t>
      </w:r>
      <w:r>
        <w:rPr>
          <w:lang w:val="en-IN"/>
        </w:rPr>
        <w:br/>
        <w:t>(C) 10x − 25 m</w:t>
      </w:r>
      <w:r>
        <w:rPr>
          <w:lang w:val="en-IN"/>
        </w:rPr>
        <w:br/>
        <w:t>(D) 12x − 30 m</w:t>
      </w:r>
    </w:p>
    <w:p w14:paraId="20CA2F04" w14:textId="77777777" w:rsidR="0000040B" w:rsidRDefault="0000040B" w:rsidP="00681595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A rectangle has perimeter 260 m and its sides are in the ratio 4:9. A square of equal area is drawn. Find the side of the square.</w:t>
      </w:r>
      <w:r>
        <w:rPr>
          <w:lang w:val="en-IN"/>
        </w:rPr>
        <w:br/>
        <w:t>(A) 55 m</w:t>
      </w:r>
      <w:r>
        <w:rPr>
          <w:lang w:val="en-IN"/>
        </w:rPr>
        <w:br/>
        <w:t>(B) 56 m</w:t>
      </w:r>
      <w:r>
        <w:rPr>
          <w:lang w:val="en-IN"/>
        </w:rPr>
        <w:br/>
        <w:t>(C) 57 m</w:t>
      </w:r>
      <w:r>
        <w:rPr>
          <w:lang w:val="en-IN"/>
        </w:rPr>
        <w:br/>
        <w:t>(D) 58 m</w:t>
      </w:r>
    </w:p>
    <w:p w14:paraId="5BB6D5DF" w14:textId="77777777" w:rsidR="0000040B" w:rsidRDefault="0000040B" w:rsidP="00681595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The length of a rectangle exceeds its breadth by 24 m, and its area equals that of a square whose perimeter is 224 m. Find the breadth of the rectangle.</w:t>
      </w:r>
      <w:r>
        <w:rPr>
          <w:lang w:val="en-IN"/>
        </w:rPr>
        <w:br/>
        <w:t>(A) 28 m</w:t>
      </w:r>
      <w:r>
        <w:rPr>
          <w:lang w:val="en-IN"/>
        </w:rPr>
        <w:br/>
        <w:t>(B) 32 m</w:t>
      </w:r>
      <w:r>
        <w:rPr>
          <w:lang w:val="en-IN"/>
        </w:rPr>
        <w:br/>
        <w:t>(C) 36 m</w:t>
      </w:r>
      <w:r>
        <w:rPr>
          <w:lang w:val="en-IN"/>
        </w:rPr>
        <w:br/>
        <w:t>(D) 40 m</w:t>
      </w:r>
    </w:p>
    <w:p w14:paraId="2E778182" w14:textId="77777777" w:rsidR="0000040B" w:rsidRDefault="0000040B" w:rsidP="00681595">
      <w:pPr>
        <w:numPr>
          <w:ilvl w:val="0"/>
          <w:numId w:val="31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A rectangular hall has an area of 6,912 m² and its length exceeds its breadth by 48 m. If a square hall of equal area is to be built, what is its perimeter?</w:t>
      </w:r>
      <w:r>
        <w:rPr>
          <w:lang w:val="en-IN"/>
        </w:rPr>
        <w:br/>
        <w:t>(A) 320 m</w:t>
      </w:r>
      <w:r>
        <w:rPr>
          <w:lang w:val="en-IN"/>
        </w:rPr>
        <w:br/>
        <w:t>(B) 332 m</w:t>
      </w:r>
      <w:r>
        <w:rPr>
          <w:lang w:val="en-IN"/>
        </w:rPr>
        <w:br/>
        <w:t>(C) 344 m</w:t>
      </w:r>
      <w:r>
        <w:rPr>
          <w:lang w:val="en-IN"/>
        </w:rPr>
        <w:br/>
        <w:t>(D) 352 m</w:t>
      </w:r>
    </w:p>
    <w:p w14:paraId="1567DCB3" w14:textId="77777777" w:rsidR="0000040B" w:rsidRDefault="0000040B" w:rsidP="0000040B">
      <w:pPr>
        <w:tabs>
          <w:tab w:val="left" w:pos="720"/>
        </w:tabs>
      </w:pPr>
      <w:r>
        <w:t>10.</w:t>
      </w:r>
      <w:r>
        <w:tab/>
        <w:t xml:space="preserve"> A rectangle has area numerically equal to its perimeter in metres, and its sides are integers with length ≥ breadth. A square of equal area is constructed. Which could be the perimeter of the square?</w:t>
      </w:r>
      <w:r>
        <w:br/>
        <w:t>(A) 64 m</w:t>
      </w:r>
      <w:r>
        <w:br/>
        <w:t>(B) 68 m</w:t>
      </w:r>
      <w:r>
        <w:br/>
        <w:t>(C) 72 m</w:t>
      </w:r>
      <w:r>
        <w:br/>
        <w:t>(D) 76 m</w:t>
      </w:r>
    </w:p>
    <w:p w14:paraId="18381E3C" w14:textId="48704084" w:rsidR="009F2CF2" w:rsidRPr="00681595" w:rsidRDefault="009F2CF2" w:rsidP="0000040B">
      <w:pPr>
        <w:tabs>
          <w:tab w:val="left" w:pos="720"/>
        </w:tabs>
      </w:pPr>
    </w:p>
    <w:sectPr w:rsidR="009F2CF2" w:rsidRPr="00681595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F65102"/>
    <w:multiLevelType w:val="multilevel"/>
    <w:tmpl w:val="16D2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272893"/>
    <w:multiLevelType w:val="multilevel"/>
    <w:tmpl w:val="B65A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312AEF"/>
    <w:multiLevelType w:val="multilevel"/>
    <w:tmpl w:val="975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4E5884"/>
    <w:multiLevelType w:val="multilevel"/>
    <w:tmpl w:val="30B4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810F4A"/>
    <w:multiLevelType w:val="multilevel"/>
    <w:tmpl w:val="7A40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070C6E"/>
    <w:multiLevelType w:val="multilevel"/>
    <w:tmpl w:val="372C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8848A3"/>
    <w:multiLevelType w:val="hybridMultilevel"/>
    <w:tmpl w:val="969C4E88"/>
    <w:lvl w:ilvl="0" w:tplc="0848F9A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6A4C196">
      <w:numFmt w:val="decimal"/>
      <w:lvlText w:val=""/>
      <w:lvlJc w:val="left"/>
    </w:lvl>
    <w:lvl w:ilvl="2" w:tplc="489E3A06">
      <w:numFmt w:val="decimal"/>
      <w:lvlText w:val=""/>
      <w:lvlJc w:val="left"/>
    </w:lvl>
    <w:lvl w:ilvl="3" w:tplc="769E2F78">
      <w:numFmt w:val="decimal"/>
      <w:lvlText w:val=""/>
      <w:lvlJc w:val="left"/>
    </w:lvl>
    <w:lvl w:ilvl="4" w:tplc="6CD824EC">
      <w:numFmt w:val="decimal"/>
      <w:lvlText w:val=""/>
      <w:lvlJc w:val="left"/>
    </w:lvl>
    <w:lvl w:ilvl="5" w:tplc="F0BC1118">
      <w:numFmt w:val="decimal"/>
      <w:lvlText w:val=""/>
      <w:lvlJc w:val="left"/>
    </w:lvl>
    <w:lvl w:ilvl="6" w:tplc="18A00E84">
      <w:numFmt w:val="decimal"/>
      <w:lvlText w:val=""/>
      <w:lvlJc w:val="left"/>
    </w:lvl>
    <w:lvl w:ilvl="7" w:tplc="3AEE2CE2">
      <w:numFmt w:val="decimal"/>
      <w:lvlText w:val=""/>
      <w:lvlJc w:val="left"/>
    </w:lvl>
    <w:lvl w:ilvl="8" w:tplc="5CC6AAE0">
      <w:numFmt w:val="decimal"/>
      <w:lvlText w:val=""/>
      <w:lvlJc w:val="left"/>
    </w:lvl>
  </w:abstractNum>
  <w:abstractNum w:abstractNumId="28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651CA1"/>
    <w:multiLevelType w:val="multilevel"/>
    <w:tmpl w:val="F28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374F0C"/>
    <w:multiLevelType w:val="multilevel"/>
    <w:tmpl w:val="767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8"/>
  </w:num>
  <w:num w:numId="11" w16cid:durableId="429743624">
    <w:abstractNumId w:val="10"/>
  </w:num>
  <w:num w:numId="12" w16cid:durableId="358163999">
    <w:abstractNumId w:val="23"/>
  </w:num>
  <w:num w:numId="13" w16cid:durableId="743989449">
    <w:abstractNumId w:val="17"/>
  </w:num>
  <w:num w:numId="14" w16cid:durableId="1864241212">
    <w:abstractNumId w:val="26"/>
  </w:num>
  <w:num w:numId="15" w16cid:durableId="2110157279">
    <w:abstractNumId w:val="18"/>
  </w:num>
  <w:num w:numId="16" w16cid:durableId="2145467471">
    <w:abstractNumId w:val="25"/>
  </w:num>
  <w:num w:numId="17" w16cid:durableId="2138641481">
    <w:abstractNumId w:val="31"/>
  </w:num>
  <w:num w:numId="18" w16cid:durableId="1482842887">
    <w:abstractNumId w:val="16"/>
  </w:num>
  <w:num w:numId="19" w16cid:durableId="1875581723">
    <w:abstractNumId w:val="19"/>
  </w:num>
  <w:num w:numId="20" w16cid:durableId="1150903516">
    <w:abstractNumId w:val="22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  <w:num w:numId="24" w16cid:durableId="1276717279">
    <w:abstractNumId w:val="29"/>
  </w:num>
  <w:num w:numId="25" w16cid:durableId="1622689093">
    <w:abstractNumId w:val="21"/>
  </w:num>
  <w:num w:numId="26" w16cid:durableId="1740596013">
    <w:abstractNumId w:val="24"/>
  </w:num>
  <w:num w:numId="27" w16cid:durableId="2094273781">
    <w:abstractNumId w:val="30"/>
  </w:num>
  <w:num w:numId="28" w16cid:durableId="951321122">
    <w:abstractNumId w:val="27"/>
  </w:num>
  <w:num w:numId="29" w16cid:durableId="581765163">
    <w:abstractNumId w:val="20"/>
  </w:num>
  <w:num w:numId="30" w16cid:durableId="651912967">
    <w:abstractNumId w:val="15"/>
  </w:num>
  <w:num w:numId="31" w16cid:durableId="129369291">
    <w:abstractNumId w:val="13"/>
  </w:num>
  <w:num w:numId="32" w16cid:durableId="5176267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40B"/>
    <w:rsid w:val="00034616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681595"/>
    <w:rsid w:val="006926B0"/>
    <w:rsid w:val="006D6D6A"/>
    <w:rsid w:val="007142FD"/>
    <w:rsid w:val="008019AA"/>
    <w:rsid w:val="00807E0B"/>
    <w:rsid w:val="008D4852"/>
    <w:rsid w:val="00962594"/>
    <w:rsid w:val="009736F9"/>
    <w:rsid w:val="009F2CF2"/>
    <w:rsid w:val="00AA1D8D"/>
    <w:rsid w:val="00B01B3D"/>
    <w:rsid w:val="00B47730"/>
    <w:rsid w:val="00B60F28"/>
    <w:rsid w:val="00C53D5D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2025-09-18T19:09:00Z</dcterms:created>
  <dcterms:modified xsi:type="dcterms:W3CDTF">2025-09-18T19:09:00Z</dcterms:modified>
  <cp:category/>
</cp:coreProperties>
</file>