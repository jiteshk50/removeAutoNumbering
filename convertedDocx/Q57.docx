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6B97" w14:textId="77777777" w:rsidR="002D36CD" w:rsidRDefault="002D36CD" w:rsidP="00066847">
      <w:pPr>
        <w:numPr>
          <w:ilvl w:val="0"/>
          <w:numId w:val="41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 city registers a sudden spike in PM2.5 during a winter inversion week, traced mainly to diesel freight entering the core at peak hours. What is the most effective immediate measure?</w:t>
      </w:r>
      <w:r>
        <w:rPr>
          <w:lang w:val="en-IN"/>
        </w:rPr>
        <w:br/>
        <w:t>(A) Impose a 7-day construction moratorium citywide</w:t>
      </w:r>
      <w:r>
        <w:rPr>
          <w:lang w:val="en-IN"/>
        </w:rPr>
        <w:br/>
        <w:t>(B) Enforce time-bound Low-Emission Zone (LEZ) restrictions barring older diesel trucks from the core, with on-road checks</w:t>
      </w:r>
      <w:r>
        <w:rPr>
          <w:lang w:val="en-IN"/>
        </w:rPr>
        <w:br/>
        <w:t>(C) Launch a month-long tree-planting campaign across wards</w:t>
      </w:r>
      <w:r>
        <w:rPr>
          <w:lang w:val="en-IN"/>
        </w:rPr>
        <w:br/>
        <w:t>(D) Mandate all taxis convert to CNG within a fortnight</w:t>
      </w:r>
    </w:p>
    <w:p w14:paraId="40EDE2BB" w14:textId="77777777" w:rsidR="002D36CD" w:rsidRDefault="002D36CD" w:rsidP="00066847">
      <w:pPr>
        <w:numPr>
          <w:ilvl w:val="0"/>
          <w:numId w:val="41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Monitors show acute evening NO2 surges from mixed gasoline traffic; public transit has spare capacity. Which short-term step is best?</w:t>
      </w:r>
      <w:r>
        <w:rPr>
          <w:lang w:val="en-IN"/>
        </w:rPr>
        <w:br/>
        <w:t>(A) Introduce odd–even rationing for private cars for two weeks, with free transit days</w:t>
      </w:r>
      <w:r>
        <w:rPr>
          <w:lang w:val="en-IN"/>
        </w:rPr>
        <w:br/>
        <w:t>(B) Ban two-wheelers indefinitely</w:t>
      </w:r>
      <w:r>
        <w:rPr>
          <w:lang w:val="en-IN"/>
        </w:rPr>
        <w:br/>
        <w:t>(C) Announce a 10-year EV roadmap</w:t>
      </w:r>
      <w:r>
        <w:rPr>
          <w:lang w:val="en-IN"/>
        </w:rPr>
        <w:br/>
        <w:t>(D) Begin building a new metro line</w:t>
      </w:r>
    </w:p>
    <w:p w14:paraId="32871316" w14:textId="77777777" w:rsidR="002D36CD" w:rsidRDefault="002D36CD" w:rsidP="00066847">
      <w:pPr>
        <w:numPr>
          <w:ilvl w:val="0"/>
          <w:numId w:val="41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Emergency data links highest PM10 to road dust resuspension on three arterial corridors. What immediate action will help most?</w:t>
      </w:r>
      <w:r>
        <w:rPr>
          <w:lang w:val="en-IN"/>
        </w:rPr>
        <w:br/>
        <w:t>(A) Deploy nightly mechanized sweeping and water-sprinkling with strict speed-calming on the three corridors</w:t>
      </w:r>
      <w:r>
        <w:rPr>
          <w:lang w:val="en-IN"/>
        </w:rPr>
        <w:br/>
        <w:t>(B) Raise parking fees citywide next fiscal year</w:t>
      </w:r>
      <w:r>
        <w:rPr>
          <w:lang w:val="en-IN"/>
        </w:rPr>
        <w:br/>
        <w:t>(C) Offer vehicle-scrappage incentives for next quarter</w:t>
      </w:r>
      <w:r>
        <w:rPr>
          <w:lang w:val="en-IN"/>
        </w:rPr>
        <w:br/>
        <w:t>(D) Plant hedgerows along future medians</w:t>
      </w:r>
    </w:p>
    <w:p w14:paraId="7F22B9E0" w14:textId="77777777" w:rsidR="002D36CD" w:rsidRDefault="002D36CD" w:rsidP="00066847">
      <w:pPr>
        <w:numPr>
          <w:ilvl w:val="0"/>
          <w:numId w:val="41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Festival week open burning of waste causes pervasive smoke plumes. What should be done right now?</w:t>
      </w:r>
      <w:r>
        <w:rPr>
          <w:lang w:val="en-IN"/>
        </w:rPr>
        <w:br/>
        <w:t>(A) Roll out citywide awareness posters</w:t>
      </w:r>
      <w:r>
        <w:rPr>
          <w:lang w:val="en-IN"/>
        </w:rPr>
        <w:br/>
        <w:t>(B) Activate a 24×7 control room, rapid-response anti-burning squads, and temporary waste transfer points with fines for violations</w:t>
      </w:r>
      <w:r>
        <w:rPr>
          <w:lang w:val="en-IN"/>
        </w:rPr>
        <w:br/>
        <w:t>(C) Plan a waste-to-energy plant over five years</w:t>
      </w:r>
      <w:r>
        <w:rPr>
          <w:lang w:val="en-IN"/>
        </w:rPr>
        <w:br/>
        <w:t>(D) Launch an academic study on dioxins</w:t>
      </w:r>
    </w:p>
    <w:p w14:paraId="6B44C86B" w14:textId="77777777" w:rsidR="002D36CD" w:rsidRDefault="002D36CD" w:rsidP="00066847">
      <w:pPr>
        <w:numPr>
          <w:ilvl w:val="0"/>
          <w:numId w:val="41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Cold-start emissions from cars cause sharp morning peaks. Transit frequency can be doubled for 10 days. What is the best immediate move?</w:t>
      </w:r>
      <w:r>
        <w:rPr>
          <w:lang w:val="en-IN"/>
        </w:rPr>
        <w:br/>
        <w:t>(A) Declare two car-free Sundays</w:t>
      </w:r>
      <w:r>
        <w:rPr>
          <w:lang w:val="en-IN"/>
        </w:rPr>
        <w:br/>
        <w:t>(B) Implement peak-hour car restraint (cordon pricing or entry caps) plus pop-up park-and-ride with increased bus/metro headways</w:t>
      </w:r>
      <w:r>
        <w:rPr>
          <w:lang w:val="en-IN"/>
        </w:rPr>
        <w:br/>
        <w:t>(C) Subsidize home air purifiers</w:t>
      </w:r>
      <w:r>
        <w:rPr>
          <w:lang w:val="en-IN"/>
        </w:rPr>
        <w:br/>
        <w:t>(D) Distribute masks to schools</w:t>
      </w:r>
    </w:p>
    <w:p w14:paraId="624948A6" w14:textId="77777777" w:rsidR="002D36CD" w:rsidRDefault="002D36CD" w:rsidP="00066847">
      <w:pPr>
        <w:numPr>
          <w:ilvl w:val="0"/>
          <w:numId w:val="41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Brick kilns upwind are driving nighttime PM exceedances under stable winds for the next week. Which short-term policy works best?</w:t>
      </w:r>
      <w:r>
        <w:rPr>
          <w:lang w:val="en-IN"/>
        </w:rPr>
        <w:br/>
        <w:t>(A) Announce a kiln-modernization scheme next year</w:t>
      </w:r>
      <w:r>
        <w:rPr>
          <w:lang w:val="en-IN"/>
        </w:rPr>
        <w:br/>
        <w:t>(B) Order a one-week curtailment for non–zig-zag kilns under the emergency plan and inspect compliance with mobile teams</w:t>
      </w:r>
      <w:r>
        <w:rPr>
          <w:lang w:val="en-IN"/>
        </w:rPr>
        <w:br/>
        <w:t>(C) Begin a kiln-worker reskilling pilot</w:t>
      </w:r>
      <w:r>
        <w:rPr>
          <w:lang w:val="en-IN"/>
        </w:rPr>
        <w:br/>
        <w:t>(D) Offer concessional loans to kiln owners</w:t>
      </w:r>
    </w:p>
    <w:p w14:paraId="4F4C1743" w14:textId="77777777" w:rsidR="002D36CD" w:rsidRDefault="002D36CD" w:rsidP="00066847">
      <w:pPr>
        <w:numPr>
          <w:ilvl w:val="0"/>
          <w:numId w:val="41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Schools report poor indoor air on “severe” days. What is the most effective immediate city action?</w:t>
      </w:r>
      <w:r>
        <w:rPr>
          <w:lang w:val="en-IN"/>
        </w:rPr>
        <w:br/>
        <w:t>(A) Close schools for a month</w:t>
      </w:r>
      <w:r>
        <w:rPr>
          <w:lang w:val="en-IN"/>
        </w:rPr>
        <w:br/>
        <w:t>(B) Trigger graded response: shift to online or half-day, suspend outdoor sports, restrict non-essential traffic, and enhance filtration in public buildings</w:t>
      </w:r>
      <w:r>
        <w:rPr>
          <w:lang w:val="en-IN"/>
        </w:rPr>
        <w:br/>
        <w:t>(C) Provide air-quality lectures to students</w:t>
      </w:r>
      <w:r>
        <w:rPr>
          <w:lang w:val="en-IN"/>
        </w:rPr>
        <w:br/>
        <w:t>(D) Distribute seedlings to classrooms</w:t>
      </w:r>
    </w:p>
    <w:p w14:paraId="75583AFB" w14:textId="77777777" w:rsidR="002D36CD" w:rsidRDefault="002D36CD" w:rsidP="00066847">
      <w:pPr>
        <w:numPr>
          <w:ilvl w:val="0"/>
          <w:numId w:val="41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Data shows buses contribute disproportionately due to deferred maintenance. Budget can fund emergency repairs. What now?</w:t>
      </w:r>
      <w:r>
        <w:rPr>
          <w:lang w:val="en-IN"/>
        </w:rPr>
        <w:br/>
        <w:t>(A) Float tenders for 300 new buses</w:t>
      </w:r>
      <w:r>
        <w:rPr>
          <w:lang w:val="en-IN"/>
        </w:rPr>
        <w:br/>
        <w:t>(B) Run an intensive 10</w:t>
      </w:r>
      <w:r>
        <w:rPr>
          <w:lang w:val="en-IN"/>
        </w:rPr>
        <w:noBreakHyphen/>
        <w:t>day maintenance blitz with smoke checks, retrofit DPFs where feasible, and remove non-compliant units from service</w:t>
      </w:r>
      <w:r>
        <w:rPr>
          <w:lang w:val="en-IN"/>
        </w:rPr>
        <w:br/>
        <w:t>(C) Offer commuter discounts</w:t>
      </w:r>
      <w:r>
        <w:rPr>
          <w:lang w:val="en-IN"/>
        </w:rPr>
        <w:br/>
        <w:t>(D) Begin designing electric depots</w:t>
      </w:r>
    </w:p>
    <w:p w14:paraId="6AC77DD0" w14:textId="77777777" w:rsidR="002D36CD" w:rsidRDefault="002D36CD" w:rsidP="00066847">
      <w:pPr>
        <w:numPr>
          <w:ilvl w:val="0"/>
          <w:numId w:val="41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Peak-hour congestion around a central cordon drives NOx/PM spikes. Legal authority exists for pricing. What’s the best short-term option?</w:t>
      </w:r>
      <w:r>
        <w:rPr>
          <w:lang w:val="en-IN"/>
        </w:rPr>
        <w:br/>
        <w:t>(A) Announce a future mobility plan</w:t>
      </w:r>
      <w:r>
        <w:rPr>
          <w:lang w:val="en-IN"/>
        </w:rPr>
        <w:br/>
        <w:t>(B) Pilot congestion pricing in the cordon during peaks with exemptions for clean vehicles and public transport</w:t>
      </w:r>
      <w:r>
        <w:rPr>
          <w:lang w:val="en-IN"/>
        </w:rPr>
        <w:br/>
        <w:t>(C) Expand footpaths next year</w:t>
      </w:r>
      <w:r>
        <w:rPr>
          <w:lang w:val="en-IN"/>
        </w:rPr>
        <w:br/>
        <w:t>(D) Create a public dashboard only</w:t>
      </w:r>
    </w:p>
    <w:p w14:paraId="7D474361" w14:textId="77777777" w:rsidR="002D36CD" w:rsidRDefault="002D36CD" w:rsidP="002D36CD">
      <w:pPr>
        <w:tabs>
          <w:tab w:val="left" w:pos="720"/>
        </w:tabs>
      </w:pPr>
      <w:r>
        <w:t>10.</w:t>
      </w:r>
      <w:r>
        <w:tab/>
        <w:t xml:space="preserve"> Forecasted dust storm plus existing emissions will push AQI to “severe+” for 48 hours. What should be done immediately?</w:t>
      </w:r>
      <w:r>
        <w:br/>
        <w:t>(A) Issue general advisories only</w:t>
      </w:r>
      <w:r>
        <w:br/>
        <w:t>(B) Activate emergency measures: halt construction/stone crushing, restrict truck entry, enforce odd–even for private cars, intensify road wetting, and open clean-air centers</w:t>
      </w:r>
      <w:r>
        <w:br/>
        <w:t>(C) Declare a pollution holiday for offices without other measures</w:t>
      </w:r>
      <w:r>
        <w:br/>
        <w:t>(D) Start planting shelterbelts outside the city</w:t>
      </w:r>
    </w:p>
    <w:p w14:paraId="5873B455" w14:textId="2131599B" w:rsidR="00C00B7D" w:rsidRPr="00066847" w:rsidRDefault="00C00B7D" w:rsidP="002D36CD">
      <w:pPr>
        <w:tabs>
          <w:tab w:val="left" w:pos="720"/>
        </w:tabs>
      </w:pPr>
    </w:p>
    <w:sectPr w:rsidR="00C00B7D" w:rsidRPr="00066847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FD190A"/>
    <w:multiLevelType w:val="multilevel"/>
    <w:tmpl w:val="82E2A0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8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9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10" w15:restartNumberingAfterBreak="0">
    <w:nsid w:val="177C1CE6"/>
    <w:multiLevelType w:val="multilevel"/>
    <w:tmpl w:val="AFD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D2315"/>
    <w:multiLevelType w:val="multilevel"/>
    <w:tmpl w:val="1CC64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95170"/>
    <w:multiLevelType w:val="multilevel"/>
    <w:tmpl w:val="0A92BF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25941"/>
    <w:multiLevelType w:val="multilevel"/>
    <w:tmpl w:val="AA2E2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66762"/>
    <w:multiLevelType w:val="multilevel"/>
    <w:tmpl w:val="B0927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B11F5"/>
    <w:multiLevelType w:val="multilevel"/>
    <w:tmpl w:val="2A3A63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721D3"/>
    <w:multiLevelType w:val="multilevel"/>
    <w:tmpl w:val="9B56B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C636B"/>
    <w:multiLevelType w:val="multilevel"/>
    <w:tmpl w:val="818C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19" w15:restartNumberingAfterBreak="0">
    <w:nsid w:val="37474B78"/>
    <w:multiLevelType w:val="multilevel"/>
    <w:tmpl w:val="DD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47D19"/>
    <w:multiLevelType w:val="multilevel"/>
    <w:tmpl w:val="D41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2EDF"/>
    <w:multiLevelType w:val="multilevel"/>
    <w:tmpl w:val="A17A6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23" w15:restartNumberingAfterBreak="0">
    <w:nsid w:val="47304D92"/>
    <w:multiLevelType w:val="multilevel"/>
    <w:tmpl w:val="56D20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B4715E"/>
    <w:multiLevelType w:val="multilevel"/>
    <w:tmpl w:val="D7207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B72B5"/>
    <w:multiLevelType w:val="multilevel"/>
    <w:tmpl w:val="920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91EE4"/>
    <w:multiLevelType w:val="multilevel"/>
    <w:tmpl w:val="6F22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FE7483"/>
    <w:multiLevelType w:val="multilevel"/>
    <w:tmpl w:val="4B50C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980E36"/>
    <w:multiLevelType w:val="multilevel"/>
    <w:tmpl w:val="AC8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30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31" w15:restartNumberingAfterBreak="0">
    <w:nsid w:val="61D73AFD"/>
    <w:multiLevelType w:val="multilevel"/>
    <w:tmpl w:val="5A2803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88444C"/>
    <w:multiLevelType w:val="multilevel"/>
    <w:tmpl w:val="B494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34" w15:restartNumberingAfterBreak="0">
    <w:nsid w:val="65052BF9"/>
    <w:multiLevelType w:val="multilevel"/>
    <w:tmpl w:val="6192B8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C51849"/>
    <w:multiLevelType w:val="multilevel"/>
    <w:tmpl w:val="A24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2748C9"/>
    <w:multiLevelType w:val="multilevel"/>
    <w:tmpl w:val="FD624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B1048"/>
    <w:multiLevelType w:val="multilevel"/>
    <w:tmpl w:val="7E0C0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0C2F59"/>
    <w:multiLevelType w:val="multilevel"/>
    <w:tmpl w:val="46EE9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40" w15:restartNumberingAfterBreak="0">
    <w:nsid w:val="7D3116F5"/>
    <w:multiLevelType w:val="multilevel"/>
    <w:tmpl w:val="EE6C5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18"/>
  </w:num>
  <w:num w:numId="8" w16cid:durableId="918518806">
    <w:abstractNumId w:val="9"/>
  </w:num>
  <w:num w:numId="9" w16cid:durableId="672997074">
    <w:abstractNumId w:val="41"/>
  </w:num>
  <w:num w:numId="10" w16cid:durableId="1450005399">
    <w:abstractNumId w:val="7"/>
  </w:num>
  <w:num w:numId="11" w16cid:durableId="18699780">
    <w:abstractNumId w:val="29"/>
  </w:num>
  <w:num w:numId="12" w16cid:durableId="1002666240">
    <w:abstractNumId w:val="33"/>
  </w:num>
  <w:num w:numId="13" w16cid:durableId="84616910">
    <w:abstractNumId w:val="39"/>
  </w:num>
  <w:num w:numId="14" w16cid:durableId="1138717807">
    <w:abstractNumId w:val="30"/>
  </w:num>
  <w:num w:numId="15" w16cid:durableId="1652099313">
    <w:abstractNumId w:val="8"/>
  </w:num>
  <w:num w:numId="16" w16cid:durableId="1602444777">
    <w:abstractNumId w:val="22"/>
  </w:num>
  <w:num w:numId="17" w16cid:durableId="1088189877">
    <w:abstractNumId w:val="35"/>
  </w:num>
  <w:num w:numId="18" w16cid:durableId="736779415">
    <w:abstractNumId w:val="32"/>
  </w:num>
  <w:num w:numId="19" w16cid:durableId="510923409">
    <w:abstractNumId w:val="24"/>
  </w:num>
  <w:num w:numId="20" w16cid:durableId="1050878697">
    <w:abstractNumId w:val="40"/>
  </w:num>
  <w:num w:numId="21" w16cid:durableId="1454591171">
    <w:abstractNumId w:val="38"/>
  </w:num>
  <w:num w:numId="22" w16cid:durableId="1735202802">
    <w:abstractNumId w:val="11"/>
  </w:num>
  <w:num w:numId="23" w16cid:durableId="382558296">
    <w:abstractNumId w:val="34"/>
  </w:num>
  <w:num w:numId="24" w16cid:durableId="465120511">
    <w:abstractNumId w:val="36"/>
  </w:num>
  <w:num w:numId="25" w16cid:durableId="529727753">
    <w:abstractNumId w:val="6"/>
  </w:num>
  <w:num w:numId="26" w16cid:durableId="1350715648">
    <w:abstractNumId w:val="31"/>
  </w:num>
  <w:num w:numId="27" w16cid:durableId="458913853">
    <w:abstractNumId w:val="20"/>
  </w:num>
  <w:num w:numId="28" w16cid:durableId="2109158561">
    <w:abstractNumId w:val="10"/>
  </w:num>
  <w:num w:numId="29" w16cid:durableId="1824809162">
    <w:abstractNumId w:val="25"/>
  </w:num>
  <w:num w:numId="30" w16cid:durableId="1287617865">
    <w:abstractNumId w:val="37"/>
  </w:num>
  <w:num w:numId="31" w16cid:durableId="78408932">
    <w:abstractNumId w:val="13"/>
  </w:num>
  <w:num w:numId="32" w16cid:durableId="11228810">
    <w:abstractNumId w:val="16"/>
  </w:num>
  <w:num w:numId="33" w16cid:durableId="507646107">
    <w:abstractNumId w:val="23"/>
  </w:num>
  <w:num w:numId="34" w16cid:durableId="493424135">
    <w:abstractNumId w:val="21"/>
  </w:num>
  <w:num w:numId="35" w16cid:durableId="1909798883">
    <w:abstractNumId w:val="27"/>
  </w:num>
  <w:num w:numId="36" w16cid:durableId="780031485">
    <w:abstractNumId w:val="15"/>
  </w:num>
  <w:num w:numId="37" w16cid:durableId="1449081657">
    <w:abstractNumId w:val="12"/>
  </w:num>
  <w:num w:numId="38" w16cid:durableId="1846049581">
    <w:abstractNumId w:val="14"/>
  </w:num>
  <w:num w:numId="39" w16cid:durableId="1909462455">
    <w:abstractNumId w:val="19"/>
  </w:num>
  <w:num w:numId="40" w16cid:durableId="979923605">
    <w:abstractNumId w:val="17"/>
  </w:num>
  <w:num w:numId="41" w16cid:durableId="1517115816">
    <w:abstractNumId w:val="28"/>
  </w:num>
  <w:num w:numId="42" w16cid:durableId="915475629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E7986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2D36CD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2025-09-18T19:12:00Z</dcterms:created>
  <dcterms:modified xsi:type="dcterms:W3CDTF">2025-09-18T19:12:00Z</dcterms:modified>
  <cp:category/>
</cp:coreProperties>
</file>