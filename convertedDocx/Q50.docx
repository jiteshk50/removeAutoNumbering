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DC15" w14:textId="77777777" w:rsidR="000929E0" w:rsidRDefault="000929E0" w:rsidP="002C02B2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All Lynxes are Felids. No Felids are Avians. Which must be true?</w:t>
      </w:r>
      <w:r>
        <w:rPr>
          <w:lang w:val="en-IN"/>
        </w:rPr>
        <w:br/>
        <w:t>(A) Some Lynxes are Avians.</w:t>
      </w:r>
      <w:r>
        <w:rPr>
          <w:lang w:val="en-IN"/>
        </w:rPr>
        <w:br/>
        <w:t>(B) No Lynxes are Avians.</w:t>
      </w:r>
      <w:r>
        <w:rPr>
          <w:lang w:val="en-IN"/>
        </w:rPr>
        <w:br/>
        <w:t>(C) All Avians are Lynxes.</w:t>
      </w:r>
      <w:r>
        <w:rPr>
          <w:lang w:val="en-IN"/>
        </w:rPr>
        <w:br/>
        <w:t>(D) Some Felids are not Avians.</w:t>
      </w:r>
    </w:p>
    <w:p w14:paraId="0B14A8EC" w14:textId="77777777" w:rsidR="000929E0" w:rsidRDefault="000929E0" w:rsidP="002C02B2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All Orbits are Ellipses. Some Ellipses are Circles. No Circles are Parabolas. Which must be true?</w:t>
      </w:r>
      <w:r>
        <w:rPr>
          <w:lang w:val="en-IN"/>
        </w:rPr>
        <w:br/>
        <w:t>(A) Some Orbits are not Parabolas.</w:t>
      </w:r>
      <w:r>
        <w:rPr>
          <w:lang w:val="en-IN"/>
        </w:rPr>
        <w:br/>
        <w:t>(B) All Orbits are Circles.</w:t>
      </w:r>
      <w:r>
        <w:rPr>
          <w:lang w:val="en-IN"/>
        </w:rPr>
        <w:br/>
        <w:t>(C) Some Parabolas are Orbits.</w:t>
      </w:r>
      <w:r>
        <w:rPr>
          <w:lang w:val="en-IN"/>
        </w:rPr>
        <w:br/>
        <w:t>(D) No Ellipses are Orbits.</w:t>
      </w:r>
    </w:p>
    <w:p w14:paraId="43B1EF4A" w14:textId="77777777" w:rsidR="000929E0" w:rsidRDefault="000929E0" w:rsidP="002C02B2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No Quartz are Metals. All Pyrites are Metals. Some Minerals are Quartz. Which must be true?</w:t>
      </w:r>
      <w:r>
        <w:rPr>
          <w:lang w:val="en-IN"/>
        </w:rPr>
        <w:br/>
        <w:t>(A) Some Minerals are not Metals.</w:t>
      </w:r>
      <w:r>
        <w:rPr>
          <w:lang w:val="en-IN"/>
        </w:rPr>
        <w:br/>
        <w:t>(B) All Minerals are Metals.</w:t>
      </w:r>
      <w:r>
        <w:rPr>
          <w:lang w:val="en-IN"/>
        </w:rPr>
        <w:br/>
        <w:t>(C) Some Pyrites are Quartz.</w:t>
      </w:r>
      <w:r>
        <w:rPr>
          <w:lang w:val="en-IN"/>
        </w:rPr>
        <w:br/>
        <w:t>(D) Some Metals are Quartz.</w:t>
      </w:r>
    </w:p>
    <w:p w14:paraId="6F504E27" w14:textId="77777777" w:rsidR="000929E0" w:rsidRDefault="000929E0" w:rsidP="002C02B2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All Researchers are Readers. Some Readers are Writers. No Writers are Idlers. Which must be true?</w:t>
      </w:r>
      <w:r>
        <w:rPr>
          <w:lang w:val="en-IN"/>
        </w:rPr>
        <w:br/>
        <w:t>(A) Some Researchers are Idlers.</w:t>
      </w:r>
      <w:r>
        <w:rPr>
          <w:lang w:val="en-IN"/>
        </w:rPr>
        <w:br/>
        <w:t>(B) Some Readers are not Idlers.</w:t>
      </w:r>
      <w:r>
        <w:rPr>
          <w:lang w:val="en-IN"/>
        </w:rPr>
        <w:br/>
        <w:t>(C) All Writers are Researchers.</w:t>
      </w:r>
      <w:r>
        <w:rPr>
          <w:lang w:val="en-IN"/>
        </w:rPr>
        <w:br/>
        <w:t>(D) No Readers are Researchers.</w:t>
      </w:r>
    </w:p>
    <w:p w14:paraId="30DB97FA" w14:textId="77777777" w:rsidR="000929E0" w:rsidRDefault="000929E0" w:rsidP="002C02B2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Some Algorithms are Optimal. All Optimal things are Efficient. No Inefficient things are Algorithms. Which must be true?</w:t>
      </w:r>
      <w:r>
        <w:rPr>
          <w:lang w:val="en-IN"/>
        </w:rPr>
        <w:br/>
        <w:t>(A) Some Algorithms are Efficient.</w:t>
      </w:r>
      <w:r>
        <w:rPr>
          <w:lang w:val="en-IN"/>
        </w:rPr>
        <w:br/>
        <w:t>(B) All Efficient things are Algorithms.</w:t>
      </w:r>
      <w:r>
        <w:rPr>
          <w:lang w:val="en-IN"/>
        </w:rPr>
        <w:br/>
        <w:t>(C) Some Inefficient things are Optimal.</w:t>
      </w:r>
      <w:r>
        <w:rPr>
          <w:lang w:val="en-IN"/>
        </w:rPr>
        <w:br/>
        <w:t>(D) No Algorithms are Efficient.</w:t>
      </w:r>
    </w:p>
    <w:p w14:paraId="74433EE4" w14:textId="77777777" w:rsidR="000929E0" w:rsidRDefault="000929E0" w:rsidP="002C02B2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All Glaciers are Cold. No Deserts are Cold. Some Terrains are Deserts. Which must be true?</w:t>
      </w:r>
      <w:r>
        <w:rPr>
          <w:lang w:val="en-IN"/>
        </w:rPr>
        <w:br/>
        <w:t>(A) Some Terrains are Glaciers.</w:t>
      </w:r>
      <w:r>
        <w:rPr>
          <w:lang w:val="en-IN"/>
        </w:rPr>
        <w:br/>
        <w:t>(B) No Glaciers are Deserts.</w:t>
      </w:r>
      <w:r>
        <w:rPr>
          <w:lang w:val="en-IN"/>
        </w:rPr>
        <w:br/>
        <w:t>(C) All Terrains are Cold.</w:t>
      </w:r>
      <w:r>
        <w:rPr>
          <w:lang w:val="en-IN"/>
        </w:rPr>
        <w:br/>
        <w:t>(D) Some Deserts are Glaciers.</w:t>
      </w:r>
    </w:p>
    <w:p w14:paraId="76337191" w14:textId="77777777" w:rsidR="000929E0" w:rsidRDefault="000929E0" w:rsidP="002C02B2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Some Biologists are Climbers. All Climbers are Fit. No Unfit people are Biologists. Which must be true?</w:t>
      </w:r>
      <w:r>
        <w:rPr>
          <w:lang w:val="en-IN"/>
        </w:rPr>
        <w:br/>
        <w:t>(A) Some Biologists are Fit.</w:t>
      </w:r>
      <w:r>
        <w:rPr>
          <w:lang w:val="en-IN"/>
        </w:rPr>
        <w:br/>
        <w:t>(B) All Biologists are Climbers.</w:t>
      </w:r>
      <w:r>
        <w:rPr>
          <w:lang w:val="en-IN"/>
        </w:rPr>
        <w:br/>
        <w:t>(C) Some Unfit people are Climbers.</w:t>
      </w:r>
      <w:r>
        <w:rPr>
          <w:lang w:val="en-IN"/>
        </w:rPr>
        <w:br/>
        <w:t>(D) Some Fit people are not Biologists.</w:t>
      </w:r>
    </w:p>
    <w:p w14:paraId="0C7910BE" w14:textId="77777777" w:rsidR="000929E0" w:rsidRDefault="000929E0" w:rsidP="002C02B2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All Proofs are Arguments. Some Arguments are Valid. No Valid things are Fallacious. Which must be true?</w:t>
      </w:r>
      <w:r>
        <w:rPr>
          <w:lang w:val="en-IN"/>
        </w:rPr>
        <w:br/>
        <w:t>(A) Some Proofs are Fallacious.</w:t>
      </w:r>
      <w:r>
        <w:rPr>
          <w:lang w:val="en-IN"/>
        </w:rPr>
        <w:br/>
        <w:t>(B) Some Arguments are not Fallacious.</w:t>
      </w:r>
      <w:r>
        <w:rPr>
          <w:lang w:val="en-IN"/>
        </w:rPr>
        <w:br/>
        <w:t>(C) All Valid things are Proofs.</w:t>
      </w:r>
      <w:r>
        <w:rPr>
          <w:lang w:val="en-IN"/>
        </w:rPr>
        <w:br/>
        <w:t>(D) No Arguments are Proofs.</w:t>
      </w:r>
    </w:p>
    <w:p w14:paraId="0247BD11" w14:textId="77777777" w:rsidR="000929E0" w:rsidRDefault="000929E0" w:rsidP="002C02B2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No Carnivores are Herbivores. Some Mammals are Carnivores. All Herbivores are Animals. Which must be true?</w:t>
      </w:r>
      <w:r>
        <w:rPr>
          <w:lang w:val="en-IN"/>
        </w:rPr>
        <w:br/>
        <w:t>(A) Some Mammals are not Herbivores.</w:t>
      </w:r>
      <w:r>
        <w:rPr>
          <w:lang w:val="en-IN"/>
        </w:rPr>
        <w:br/>
        <w:t>(B) All Animals are Carnivores.</w:t>
      </w:r>
      <w:r>
        <w:rPr>
          <w:lang w:val="en-IN"/>
        </w:rPr>
        <w:br/>
        <w:t>(C) Some Herbivores are Mammals.</w:t>
      </w:r>
      <w:r>
        <w:rPr>
          <w:lang w:val="en-IN"/>
        </w:rPr>
        <w:br/>
        <w:t>(D) No Mammals are Animals.</w:t>
      </w:r>
    </w:p>
    <w:p w14:paraId="1DCA965E" w14:textId="77777777" w:rsidR="000929E0" w:rsidRDefault="000929E0" w:rsidP="000929E0">
      <w:pPr>
        <w:tabs>
          <w:tab w:val="left" w:pos="720"/>
        </w:tabs>
      </w:pPr>
      <w:r>
        <w:t>10.</w:t>
      </w:r>
      <w:r>
        <w:tab/>
        <w:t xml:space="preserve"> All Theorems are Statements. No Contradictions are Theorems. Some Statements are Conjectures. Which must be true?</w:t>
      </w:r>
      <w:r>
        <w:br/>
        <w:t>(A) Some Statements are not Contradictions.</w:t>
      </w:r>
      <w:r>
        <w:br/>
        <w:t>(B) All Conjectures are Theorems.</w:t>
      </w:r>
      <w:r>
        <w:br/>
        <w:t>(C) Some Contradictions are Statements.</w:t>
      </w:r>
      <w:r>
        <w:br/>
        <w:t>(D) No Statements are Contradictions.</w:t>
      </w:r>
    </w:p>
    <w:p w14:paraId="5873B455" w14:textId="54FA34DB" w:rsidR="00C00B7D" w:rsidRPr="002C02B2" w:rsidRDefault="00C00B7D" w:rsidP="000929E0">
      <w:pPr>
        <w:tabs>
          <w:tab w:val="left" w:pos="720"/>
        </w:tabs>
      </w:pPr>
    </w:p>
    <w:sectPr w:rsidR="00C00B7D" w:rsidRPr="002C02B2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DC4CDA"/>
    <w:multiLevelType w:val="multilevel"/>
    <w:tmpl w:val="3414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144DBE"/>
    <w:multiLevelType w:val="multilevel"/>
    <w:tmpl w:val="54C0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25ACD"/>
    <w:multiLevelType w:val="multilevel"/>
    <w:tmpl w:val="7FC2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8E6D5A"/>
    <w:multiLevelType w:val="multilevel"/>
    <w:tmpl w:val="DB0CF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7B3719"/>
    <w:multiLevelType w:val="multilevel"/>
    <w:tmpl w:val="D2466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DB2713"/>
    <w:multiLevelType w:val="multilevel"/>
    <w:tmpl w:val="9DC07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1A799C"/>
    <w:multiLevelType w:val="multilevel"/>
    <w:tmpl w:val="6DD26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217D71"/>
    <w:multiLevelType w:val="multilevel"/>
    <w:tmpl w:val="711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C019A"/>
    <w:multiLevelType w:val="multilevel"/>
    <w:tmpl w:val="5D6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9C0424"/>
    <w:multiLevelType w:val="multilevel"/>
    <w:tmpl w:val="2E3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F47CF6"/>
    <w:multiLevelType w:val="multilevel"/>
    <w:tmpl w:val="779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31B69"/>
    <w:multiLevelType w:val="multilevel"/>
    <w:tmpl w:val="8D9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B529E7"/>
    <w:multiLevelType w:val="multilevel"/>
    <w:tmpl w:val="95B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4C0D88"/>
    <w:multiLevelType w:val="multilevel"/>
    <w:tmpl w:val="A026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927F5D"/>
    <w:multiLevelType w:val="multilevel"/>
    <w:tmpl w:val="C08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43200"/>
    <w:multiLevelType w:val="multilevel"/>
    <w:tmpl w:val="BD10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7E2DF2"/>
    <w:multiLevelType w:val="multilevel"/>
    <w:tmpl w:val="AB902E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3C0D30"/>
    <w:multiLevelType w:val="multilevel"/>
    <w:tmpl w:val="18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B6A2F"/>
    <w:multiLevelType w:val="multilevel"/>
    <w:tmpl w:val="AC00F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144D52"/>
    <w:multiLevelType w:val="multilevel"/>
    <w:tmpl w:val="305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27191"/>
    <w:multiLevelType w:val="multilevel"/>
    <w:tmpl w:val="0E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67FD1"/>
    <w:multiLevelType w:val="multilevel"/>
    <w:tmpl w:val="7654E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45F0C"/>
    <w:multiLevelType w:val="multilevel"/>
    <w:tmpl w:val="3EE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540BE5"/>
    <w:multiLevelType w:val="multilevel"/>
    <w:tmpl w:val="048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221DE7"/>
    <w:multiLevelType w:val="multilevel"/>
    <w:tmpl w:val="CEF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25E06"/>
    <w:multiLevelType w:val="multilevel"/>
    <w:tmpl w:val="AF5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9A0FD4"/>
    <w:multiLevelType w:val="multilevel"/>
    <w:tmpl w:val="DD14C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24"/>
  </w:num>
  <w:num w:numId="8" w16cid:durableId="487982281">
    <w:abstractNumId w:val="15"/>
  </w:num>
  <w:num w:numId="9" w16cid:durableId="1094597712">
    <w:abstractNumId w:val="23"/>
  </w:num>
  <w:num w:numId="10" w16cid:durableId="1814983967">
    <w:abstractNumId w:val="12"/>
  </w:num>
  <w:num w:numId="11" w16cid:durableId="1511481800">
    <w:abstractNumId w:val="32"/>
  </w:num>
  <w:num w:numId="12" w16cid:durableId="1737436947">
    <w:abstractNumId w:val="33"/>
  </w:num>
  <w:num w:numId="13" w16cid:durableId="37753673">
    <w:abstractNumId w:val="16"/>
  </w:num>
  <w:num w:numId="14" w16cid:durableId="438645328">
    <w:abstractNumId w:val="9"/>
  </w:num>
  <w:num w:numId="15" w16cid:durableId="602997012">
    <w:abstractNumId w:val="26"/>
  </w:num>
  <w:num w:numId="16" w16cid:durableId="930285691">
    <w:abstractNumId w:val="11"/>
  </w:num>
  <w:num w:numId="17" w16cid:durableId="332418261">
    <w:abstractNumId w:val="13"/>
  </w:num>
  <w:num w:numId="18" w16cid:durableId="729379840">
    <w:abstractNumId w:val="21"/>
  </w:num>
  <w:num w:numId="19" w16cid:durableId="640035814">
    <w:abstractNumId w:val="30"/>
  </w:num>
  <w:num w:numId="20" w16cid:durableId="355497527">
    <w:abstractNumId w:val="28"/>
  </w:num>
  <w:num w:numId="21" w16cid:durableId="316737169">
    <w:abstractNumId w:val="29"/>
  </w:num>
  <w:num w:numId="22" w16cid:durableId="2076928099">
    <w:abstractNumId w:val="10"/>
  </w:num>
  <w:num w:numId="23" w16cid:durableId="1067995319">
    <w:abstractNumId w:val="31"/>
  </w:num>
  <w:num w:numId="24" w16cid:durableId="966202077">
    <w:abstractNumId w:val="25"/>
  </w:num>
  <w:num w:numId="25" w16cid:durableId="786237671">
    <w:abstractNumId w:val="27"/>
  </w:num>
  <w:num w:numId="26" w16cid:durableId="353962995">
    <w:abstractNumId w:val="22"/>
  </w:num>
  <w:num w:numId="27" w16cid:durableId="2133548603">
    <w:abstractNumId w:val="14"/>
  </w:num>
  <w:num w:numId="28" w16cid:durableId="336618057">
    <w:abstractNumId w:val="18"/>
  </w:num>
  <w:num w:numId="29" w16cid:durableId="1382172411">
    <w:abstractNumId w:val="17"/>
  </w:num>
  <w:num w:numId="30" w16cid:durableId="395976905">
    <w:abstractNumId w:val="19"/>
  </w:num>
  <w:num w:numId="31" w16cid:durableId="2046711596">
    <w:abstractNumId w:val="20"/>
  </w:num>
  <w:num w:numId="32" w16cid:durableId="2044403134">
    <w:abstractNumId w:val="7"/>
  </w:num>
  <w:num w:numId="33" w16cid:durableId="583490335">
    <w:abstractNumId w:val="8"/>
  </w:num>
  <w:num w:numId="34" w16cid:durableId="107793857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29E0"/>
    <w:rsid w:val="00096791"/>
    <w:rsid w:val="000F1842"/>
    <w:rsid w:val="00110314"/>
    <w:rsid w:val="0015074B"/>
    <w:rsid w:val="001601C3"/>
    <w:rsid w:val="001B5547"/>
    <w:rsid w:val="00230B36"/>
    <w:rsid w:val="00232FC3"/>
    <w:rsid w:val="0029639D"/>
    <w:rsid w:val="00297956"/>
    <w:rsid w:val="002B38FA"/>
    <w:rsid w:val="002C02B2"/>
    <w:rsid w:val="00326F90"/>
    <w:rsid w:val="0033442B"/>
    <w:rsid w:val="00375F0B"/>
    <w:rsid w:val="003A6597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14A6D"/>
    <w:rsid w:val="009571EB"/>
    <w:rsid w:val="00961090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2025-09-18T19:11:00Z</dcterms:created>
  <dcterms:modified xsi:type="dcterms:W3CDTF">2025-09-18T19:11:00Z</dcterms:modified>
  <cp:category/>
</cp:coreProperties>
</file>