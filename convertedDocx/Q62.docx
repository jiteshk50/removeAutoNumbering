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4F709" w14:textId="77777777" w:rsidR="00830415" w:rsidRDefault="00830415" w:rsidP="008929FB">
      <w:pPr>
        <w:numPr>
          <w:ilvl w:val="0"/>
          <w:numId w:val="8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At security, a passenger ahead is struggling to speak clearly because of a speech impairment and hands the officer a pretyped note about carrying medically necessary liquids within limits. The officer mishears and asks them to discard all liquids. What will you do as the next passenger observing this?</w:t>
      </w:r>
      <w:r>
        <w:rPr>
          <w:lang w:val="en-IN"/>
        </w:rPr>
        <w:br/>
        <w:t>(A) Intervene loudly and argue with security on their behalf</w:t>
      </w:r>
      <w:r>
        <w:rPr>
          <w:lang w:val="en-IN"/>
        </w:rPr>
        <w:br/>
        <w:t>(B) Politely offer to help relay the typed note to the officer and suggest calling the supervisor for the medical-exemption procedure</w:t>
      </w:r>
      <w:r>
        <w:rPr>
          <w:lang w:val="en-IN"/>
        </w:rPr>
        <w:br/>
        <w:t>(C) Ignore the situation to avoid delay</w:t>
      </w:r>
      <w:r>
        <w:rPr>
          <w:lang w:val="en-IN"/>
        </w:rPr>
        <w:br/>
        <w:t>(D) Record a video and post it online to pressure the officer</w:t>
      </w:r>
    </w:p>
    <w:p w14:paraId="5CCE7E17" w14:textId="77777777" w:rsidR="00830415" w:rsidRDefault="00830415" w:rsidP="008929FB">
      <w:pPr>
        <w:numPr>
          <w:ilvl w:val="0"/>
          <w:numId w:val="8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Your checked bag exceeds weight by 2.8 kg due to gifts. The counter staff uses a text-to-speech tablet indicating the fixed excess charge per policy and offers repacking at a nearby table. What is the best action?</w:t>
      </w:r>
      <w:r>
        <w:rPr>
          <w:lang w:val="en-IN"/>
        </w:rPr>
        <w:br/>
        <w:t>(A) Insist on a waiver because gifts are for family</w:t>
      </w:r>
      <w:r>
        <w:rPr>
          <w:lang w:val="en-IN"/>
        </w:rPr>
        <w:br/>
        <w:t>(B) Comply with policy—either repack to carry-on or pay—and thank the staff for providing accessible communication</w:t>
      </w:r>
      <w:r>
        <w:rPr>
          <w:lang w:val="en-IN"/>
        </w:rPr>
        <w:br/>
        <w:t>(C) Switch counters and try persuading a different agent</w:t>
      </w:r>
      <w:r>
        <w:rPr>
          <w:lang w:val="en-IN"/>
        </w:rPr>
        <w:br/>
        <w:t>(D) Raise your voice about “unreasonable rules”</w:t>
      </w:r>
    </w:p>
    <w:p w14:paraId="6F1396FB" w14:textId="77777777" w:rsidR="00830415" w:rsidRDefault="00830415" w:rsidP="008929FB">
      <w:pPr>
        <w:numPr>
          <w:ilvl w:val="0"/>
          <w:numId w:val="8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At boarding, seating priorities are reallocated to accommodate a wheelchair user needing a bulkhead seat. Your preselected seat is changed and you are informed via an agent who uses sign language and a tablet. What should you do?</w:t>
      </w:r>
      <w:r>
        <w:rPr>
          <w:lang w:val="en-IN"/>
        </w:rPr>
        <w:br/>
        <w:t>(A) Refuse the change and block boarding</w:t>
      </w:r>
      <w:r>
        <w:rPr>
          <w:lang w:val="en-IN"/>
        </w:rPr>
        <w:br/>
        <w:t>(B) Accept the reassignment, request a comparable seat if available, and acknowledge the accessibility need</w:t>
      </w:r>
      <w:r>
        <w:rPr>
          <w:lang w:val="en-IN"/>
        </w:rPr>
        <w:br/>
        <w:t>(C) Demand compensation before moving</w:t>
      </w:r>
      <w:r>
        <w:rPr>
          <w:lang w:val="en-IN"/>
        </w:rPr>
        <w:br/>
        <w:t>(D) Insist the wheelchair user take a later flight</w:t>
      </w:r>
    </w:p>
    <w:p w14:paraId="78BC26C1" w14:textId="77777777" w:rsidR="00830415" w:rsidRDefault="00830415" w:rsidP="008929FB">
      <w:pPr>
        <w:numPr>
          <w:ilvl w:val="0"/>
          <w:numId w:val="8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During a weather disruption, an agent using assistive hearing technology is handling a long queue. Your connection is tight; policy offers rebooking through the app or desk. What is the most constructive step?</w:t>
      </w:r>
      <w:r>
        <w:rPr>
          <w:lang w:val="en-IN"/>
        </w:rPr>
        <w:br/>
        <w:t>(A) Complain that the agent’s pace is too slow</w:t>
      </w:r>
      <w:r>
        <w:rPr>
          <w:lang w:val="en-IN"/>
        </w:rPr>
        <w:br/>
        <w:t>(B) Use the self-service/app to secure the next flight and then confirm with the agent when your turn arrives</w:t>
      </w:r>
      <w:r>
        <w:rPr>
          <w:lang w:val="en-IN"/>
        </w:rPr>
        <w:br/>
        <w:t>(C) Step to the front and demand priority because of your connection</w:t>
      </w:r>
      <w:r>
        <w:rPr>
          <w:lang w:val="en-IN"/>
        </w:rPr>
        <w:br/>
        <w:t>(D) Abandon the queue and yell at the supervisor</w:t>
      </w:r>
    </w:p>
    <w:p w14:paraId="0E71739D" w14:textId="77777777" w:rsidR="00830415" w:rsidRDefault="00830415" w:rsidP="008929FB">
      <w:pPr>
        <w:numPr>
          <w:ilvl w:val="0"/>
          <w:numId w:val="8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At the oversized-baggage desk, an agent communicates via speech-to-text that sports equipment requires a special tag and fee; you believed it was free. Terms are printed and shown. What will you do?</w:t>
      </w:r>
      <w:r>
        <w:rPr>
          <w:lang w:val="en-IN"/>
        </w:rPr>
        <w:br/>
        <w:t>(A) Argue that other airlines don’t charge</w:t>
      </w:r>
      <w:r>
        <w:rPr>
          <w:lang w:val="en-IN"/>
        </w:rPr>
        <w:br/>
        <w:t>(B) Review the terms shown, pay the fee if applicable, and request a receipt; give feedback later via official channels</w:t>
      </w:r>
      <w:r>
        <w:rPr>
          <w:lang w:val="en-IN"/>
        </w:rPr>
        <w:br/>
        <w:t>(C) Demand the agent waive the fee to avoid delay</w:t>
      </w:r>
      <w:r>
        <w:rPr>
          <w:lang w:val="en-IN"/>
        </w:rPr>
        <w:br/>
        <w:t>(D) Toss the equipment into regular baggage to bypass tagging</w:t>
      </w:r>
    </w:p>
    <w:p w14:paraId="4172947B" w14:textId="77777777" w:rsidR="00830415" w:rsidRDefault="00830415" w:rsidP="008929FB">
      <w:pPr>
        <w:numPr>
          <w:ilvl w:val="0"/>
          <w:numId w:val="8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You see a parent with a child on the spectrum distressed by noise near the gate; a staff member wearing a badge indicating invisible disability awareness offers quiet-room access. Nearby passengers complain about “special treatment.” What is the best response?</w:t>
      </w:r>
      <w:r>
        <w:rPr>
          <w:lang w:val="en-IN"/>
        </w:rPr>
        <w:br/>
        <w:t>(A) Join the complaint to ensure fairness</w:t>
      </w:r>
      <w:r>
        <w:rPr>
          <w:lang w:val="en-IN"/>
        </w:rPr>
        <w:br/>
        <w:t>(B) Support the staff’s accommodation and, if needed, offer to swap nearby seats to reduce overstimulation</w:t>
      </w:r>
      <w:r>
        <w:rPr>
          <w:lang w:val="en-IN"/>
        </w:rPr>
        <w:br/>
        <w:t>(C) Tell the staff to stop disrupting normal procedures</w:t>
      </w:r>
      <w:r>
        <w:rPr>
          <w:lang w:val="en-IN"/>
        </w:rPr>
        <w:br/>
        <w:t>(D) Film the family to “prove” the disturbance</w:t>
      </w:r>
    </w:p>
    <w:p w14:paraId="6CFF732D" w14:textId="77777777" w:rsidR="00830415" w:rsidRDefault="00830415" w:rsidP="008929FB">
      <w:pPr>
        <w:numPr>
          <w:ilvl w:val="0"/>
          <w:numId w:val="8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Your hand baggage is slightly oversized. The counter agent (who communicates with a tablet) shows a sizer box and proposes gate-check at no cost due to a full flight. What will you do?</w:t>
      </w:r>
      <w:r>
        <w:rPr>
          <w:lang w:val="en-IN"/>
        </w:rPr>
        <w:br/>
        <w:t>(A) Insist on forcing the bag into the overhead bin</w:t>
      </w:r>
      <w:r>
        <w:rPr>
          <w:lang w:val="en-IN"/>
        </w:rPr>
        <w:br/>
        <w:t>(B) Accept the gate-check and confirm retrieval location at arrival</w:t>
      </w:r>
      <w:r>
        <w:rPr>
          <w:lang w:val="en-IN"/>
        </w:rPr>
        <w:br/>
        <w:t>(C) Move to another agent to avoid gate-check</w:t>
      </w:r>
      <w:r>
        <w:rPr>
          <w:lang w:val="en-IN"/>
        </w:rPr>
        <w:br/>
        <w:t>(D) Leave the bag near the jet bridge without tagging</w:t>
      </w:r>
    </w:p>
    <w:p w14:paraId="34043851" w14:textId="77777777" w:rsidR="00830415" w:rsidRDefault="00830415" w:rsidP="008929FB">
      <w:pPr>
        <w:numPr>
          <w:ilvl w:val="0"/>
          <w:numId w:val="8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The lounge denies access because your ticket doesn’t include it; the agent communicates via sign language and displays the access chart. You’re exhausted and tempted to complain. What is the right action?</w:t>
      </w:r>
      <w:r>
        <w:rPr>
          <w:lang w:val="en-IN"/>
        </w:rPr>
        <w:br/>
        <w:t>(A) Demand entry because you are tired</w:t>
      </w:r>
      <w:r>
        <w:rPr>
          <w:lang w:val="en-IN"/>
        </w:rPr>
        <w:br/>
        <w:t>(B) Respect the policy, ask for paid-access options, and thank the agent for clearly displaying eligibility</w:t>
      </w:r>
      <w:r>
        <w:rPr>
          <w:lang w:val="en-IN"/>
        </w:rPr>
        <w:br/>
        <w:t>(C) Accuse the airline of discrimination</w:t>
      </w:r>
      <w:r>
        <w:rPr>
          <w:lang w:val="en-IN"/>
        </w:rPr>
        <w:br/>
        <w:t>(D) Attempt to slip in when the agent looks away</w:t>
      </w:r>
    </w:p>
    <w:p w14:paraId="5B1CE4A8" w14:textId="77777777" w:rsidR="00830415" w:rsidRDefault="00830415" w:rsidP="008929FB">
      <w:pPr>
        <w:numPr>
          <w:ilvl w:val="0"/>
          <w:numId w:val="8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At immigration departure, an official who uses a speech-generating device requests you to remove mask briefly for verification and place fingers on the scanner; you feel rushed for boarding. What should you do?</w:t>
      </w:r>
      <w:r>
        <w:rPr>
          <w:lang w:val="en-IN"/>
        </w:rPr>
        <w:br/>
        <w:t>(A) Refuse since you’re late</w:t>
      </w:r>
      <w:r>
        <w:rPr>
          <w:lang w:val="en-IN"/>
        </w:rPr>
        <w:br/>
        <w:t>(B) Cooperate fully with the lawful biometric process and ask the official for expedited help if boarding time is critical</w:t>
      </w:r>
      <w:r>
        <w:rPr>
          <w:lang w:val="en-IN"/>
        </w:rPr>
        <w:br/>
        <w:t>(C) Cut the line to save time</w:t>
      </w:r>
      <w:r>
        <w:rPr>
          <w:lang w:val="en-IN"/>
        </w:rPr>
        <w:br/>
        <w:t>(D) Argue that assistance devices make processing too slow</w:t>
      </w:r>
    </w:p>
    <w:p w14:paraId="492A8F8F" w14:textId="77777777" w:rsidR="00830415" w:rsidRDefault="00830415" w:rsidP="00830415">
      <w:pPr>
        <w:tabs>
          <w:tab w:val="left" w:pos="720"/>
        </w:tabs>
      </w:pPr>
      <w:r>
        <w:t>10.</w:t>
      </w:r>
      <w:r>
        <w:tab/>
        <w:t xml:space="preserve"> You’re charged for overweight after multiple reminders on booking emails. The agent provides a printed policy summary and a QR code for payment; the agent communicates via a combination of gestures and printed slips. What will you do?</w:t>
      </w:r>
      <w:r>
        <w:br/>
        <w:t>(A) Create a scene to pressure a waiver</w:t>
      </w:r>
      <w:r>
        <w:br/>
        <w:t>(B) Acknowledge the policy, complete payment, and ask for a receipt; send any pricing feedback through official customer-care channels</w:t>
      </w:r>
      <w:r>
        <w:br/>
        <w:t>(C) Demand the agent be replaced due to disability</w:t>
      </w:r>
      <w:r>
        <w:br/>
        <w:t>(D) Leave the counter to look for a more lenient staff member</w:t>
      </w:r>
    </w:p>
    <w:p w14:paraId="5873B455" w14:textId="747F0D35" w:rsidR="00C00B7D" w:rsidRPr="008929FB" w:rsidRDefault="00C00B7D" w:rsidP="00830415">
      <w:pPr>
        <w:tabs>
          <w:tab w:val="left" w:pos="720"/>
        </w:tabs>
      </w:pPr>
    </w:p>
    <w:sectPr w:rsidR="00C00B7D" w:rsidRPr="008929FB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BF4E1A"/>
    <w:multiLevelType w:val="multilevel"/>
    <w:tmpl w:val="0CEAC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F666A9"/>
    <w:multiLevelType w:val="multilevel"/>
    <w:tmpl w:val="40043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2C4D67"/>
    <w:multiLevelType w:val="multilevel"/>
    <w:tmpl w:val="4CE08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1700815908">
    <w:abstractNumId w:val="8"/>
  </w:num>
  <w:num w:numId="8" w16cid:durableId="1533033072">
    <w:abstractNumId w:val="6"/>
  </w:num>
  <w:num w:numId="9" w16cid:durableId="1712799593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D"/>
    <w:rsid w:val="00034616"/>
    <w:rsid w:val="00044446"/>
    <w:rsid w:val="0006063C"/>
    <w:rsid w:val="00060890"/>
    <w:rsid w:val="000615A4"/>
    <w:rsid w:val="00066847"/>
    <w:rsid w:val="00096791"/>
    <w:rsid w:val="000F1842"/>
    <w:rsid w:val="00110314"/>
    <w:rsid w:val="0015074B"/>
    <w:rsid w:val="001601C3"/>
    <w:rsid w:val="00230B36"/>
    <w:rsid w:val="00232FC3"/>
    <w:rsid w:val="0029639D"/>
    <w:rsid w:val="00297956"/>
    <w:rsid w:val="002A1261"/>
    <w:rsid w:val="002B38FA"/>
    <w:rsid w:val="002B68C6"/>
    <w:rsid w:val="002C02B2"/>
    <w:rsid w:val="00300641"/>
    <w:rsid w:val="00326F90"/>
    <w:rsid w:val="0033442B"/>
    <w:rsid w:val="00375F0B"/>
    <w:rsid w:val="003A6597"/>
    <w:rsid w:val="00486DD3"/>
    <w:rsid w:val="004D1D7F"/>
    <w:rsid w:val="005201C9"/>
    <w:rsid w:val="00552D51"/>
    <w:rsid w:val="005A4559"/>
    <w:rsid w:val="005C226B"/>
    <w:rsid w:val="00652C5F"/>
    <w:rsid w:val="00660068"/>
    <w:rsid w:val="00681595"/>
    <w:rsid w:val="006D6D6A"/>
    <w:rsid w:val="007142FD"/>
    <w:rsid w:val="00786A2E"/>
    <w:rsid w:val="007A5A1C"/>
    <w:rsid w:val="007E2FBF"/>
    <w:rsid w:val="008019AA"/>
    <w:rsid w:val="00807E0B"/>
    <w:rsid w:val="00824119"/>
    <w:rsid w:val="008241E8"/>
    <w:rsid w:val="00830415"/>
    <w:rsid w:val="008929FB"/>
    <w:rsid w:val="008D4852"/>
    <w:rsid w:val="00914A6D"/>
    <w:rsid w:val="009223A0"/>
    <w:rsid w:val="009571EB"/>
    <w:rsid w:val="00961090"/>
    <w:rsid w:val="00962594"/>
    <w:rsid w:val="00972803"/>
    <w:rsid w:val="009736F9"/>
    <w:rsid w:val="00981F59"/>
    <w:rsid w:val="009933A9"/>
    <w:rsid w:val="00993B29"/>
    <w:rsid w:val="009A6B21"/>
    <w:rsid w:val="009F2CF2"/>
    <w:rsid w:val="00A00EF8"/>
    <w:rsid w:val="00A36499"/>
    <w:rsid w:val="00AA1D8D"/>
    <w:rsid w:val="00AA5922"/>
    <w:rsid w:val="00AC7AAE"/>
    <w:rsid w:val="00B01B3D"/>
    <w:rsid w:val="00B41F0D"/>
    <w:rsid w:val="00B47730"/>
    <w:rsid w:val="00B60F28"/>
    <w:rsid w:val="00B70D20"/>
    <w:rsid w:val="00BA6E91"/>
    <w:rsid w:val="00C00B7D"/>
    <w:rsid w:val="00C12110"/>
    <w:rsid w:val="00C53D5D"/>
    <w:rsid w:val="00C7224A"/>
    <w:rsid w:val="00C827AC"/>
    <w:rsid w:val="00CB0664"/>
    <w:rsid w:val="00D8214C"/>
    <w:rsid w:val="00DA5F0C"/>
    <w:rsid w:val="00DC42DD"/>
    <w:rsid w:val="00E11B86"/>
    <w:rsid w:val="00E6070E"/>
    <w:rsid w:val="00EB69C3"/>
    <w:rsid w:val="00EC7D8A"/>
    <w:rsid w:val="00EE3E6F"/>
    <w:rsid w:val="00EE421F"/>
    <w:rsid w:val="00F00471"/>
    <w:rsid w:val="00F235EE"/>
    <w:rsid w:val="00F363F6"/>
    <w:rsid w:val="00F6643E"/>
    <w:rsid w:val="00F677E6"/>
    <w:rsid w:val="00FA59C7"/>
    <w:rsid w:val="00FC693F"/>
    <w:rsid w:val="00FD3015"/>
    <w:rsid w:val="00F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VerbatimChar">
    <w:name w:val="Verbatim Char"/>
    <w:rsid w:val="0030064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2025-09-18T19:12:00Z</dcterms:created>
  <dcterms:modified xsi:type="dcterms:W3CDTF">2025-09-18T19:12:00Z</dcterms:modified>
  <cp:category/>
</cp:coreProperties>
</file>