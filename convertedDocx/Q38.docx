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7715A" w14:textId="77777777" w:rsidR="00651112" w:rsidRDefault="00651112" w:rsidP="00C827AC">
      <w:pPr>
        <w:numPr>
          <w:ilvl w:val="0"/>
          <w:numId w:val="22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In a competitive exam, a student gets 3 marks for each correct answer and loses 2 marks for each wrong answer. If she attempts all 60 questions and scores 85 marks, the number of questions she answered incorrectly is:</w:t>
      </w:r>
      <w:r>
        <w:rPr>
          <w:lang w:val="en-IN"/>
        </w:rPr>
        <w:br/>
        <w:t>(A) 15</w:t>
      </w:r>
      <w:r>
        <w:rPr>
          <w:lang w:val="en-IN"/>
        </w:rPr>
        <w:br/>
        <w:t>(B) 20</w:t>
      </w:r>
      <w:r>
        <w:rPr>
          <w:lang w:val="en-IN"/>
        </w:rPr>
        <w:br/>
        <w:t>(C) 25</w:t>
      </w:r>
      <w:r>
        <w:rPr>
          <w:lang w:val="en-IN"/>
        </w:rPr>
        <w:br/>
        <w:t>(D) 30</w:t>
      </w:r>
    </w:p>
    <w:p w14:paraId="1400BE9C" w14:textId="77777777" w:rsidR="00651112" w:rsidRDefault="00651112" w:rsidP="00C827AC">
      <w:pPr>
        <w:numPr>
          <w:ilvl w:val="0"/>
          <w:numId w:val="22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A test has two sections: Section A gives 5 marks per correct answer and deducts 1 mark per wrong answer, while Section B gives 3 marks per correct answer with no negative marking. If a student attempts all 40 questions (25 in Section A, 15 in Section B) and scores 140 marks with 8 wrong answers in Section A, how many questions did he answer correctly in Section B?</w:t>
      </w:r>
      <w:r>
        <w:rPr>
          <w:lang w:val="en-IN"/>
        </w:rPr>
        <w:br/>
        <w:t>(A) 10</w:t>
      </w:r>
      <w:r>
        <w:rPr>
          <w:lang w:val="en-IN"/>
        </w:rPr>
        <w:br/>
        <w:t>(B) 12</w:t>
      </w:r>
      <w:r>
        <w:rPr>
          <w:lang w:val="en-IN"/>
        </w:rPr>
        <w:br/>
        <w:t>(C) 13</w:t>
      </w:r>
      <w:r>
        <w:rPr>
          <w:lang w:val="en-IN"/>
        </w:rPr>
        <w:br/>
        <w:t>(D) 15</w:t>
      </w:r>
    </w:p>
    <w:p w14:paraId="0791C208" w14:textId="77777777" w:rsidR="00651112" w:rsidRDefault="00651112" w:rsidP="00C827AC">
      <w:pPr>
        <w:numPr>
          <w:ilvl w:val="0"/>
          <w:numId w:val="22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In an online quiz, correct answers earn 2.5 marks each, wrong answers lose 0.5 marks each, and unanswered questions get 0 marks. If a candidate scores 180 marks by answering 85 questions correctly out of 100 total questions, how many questions did she leave unanswered?</w:t>
      </w:r>
      <w:r>
        <w:rPr>
          <w:lang w:val="en-IN"/>
        </w:rPr>
        <w:br/>
        <w:t>(A) 5</w:t>
      </w:r>
      <w:r>
        <w:rPr>
          <w:lang w:val="en-IN"/>
        </w:rPr>
        <w:br/>
        <w:t>(B) 8</w:t>
      </w:r>
      <w:r>
        <w:rPr>
          <w:lang w:val="en-IN"/>
        </w:rPr>
        <w:br/>
        <w:t>(C) 10</w:t>
      </w:r>
      <w:r>
        <w:rPr>
          <w:lang w:val="en-IN"/>
        </w:rPr>
        <w:br/>
        <w:t>(D) 12</w:t>
      </w:r>
    </w:p>
    <w:p w14:paraId="28C86B1F" w14:textId="77777777" w:rsidR="00651112" w:rsidRDefault="00651112" w:rsidP="00C827AC">
      <w:pPr>
        <w:numPr>
          <w:ilvl w:val="0"/>
          <w:numId w:val="22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A scholarship test awards 6 marks for correct answers and deducts 1.5 marks for incorrect ones. If a student needs at least 200 marks to qualify and answers 45 questions correctly out of 80 attempted questions, what is his actual score?</w:t>
      </w:r>
      <w:r>
        <w:rPr>
          <w:lang w:val="en-IN"/>
        </w:rPr>
        <w:br/>
        <w:t>(A) 217.5</w:t>
      </w:r>
      <w:r>
        <w:rPr>
          <w:lang w:val="en-IN"/>
        </w:rPr>
        <w:br/>
        <w:t>(B) 225</w:t>
      </w:r>
      <w:r>
        <w:rPr>
          <w:lang w:val="en-IN"/>
        </w:rPr>
        <w:br/>
        <w:t>(C) 232.5</w:t>
      </w:r>
      <w:r>
        <w:rPr>
          <w:lang w:val="en-IN"/>
        </w:rPr>
        <w:br/>
        <w:t>(D) 247.5</w:t>
      </w:r>
    </w:p>
    <w:p w14:paraId="451092A0" w14:textId="77777777" w:rsidR="00651112" w:rsidRDefault="00651112" w:rsidP="00C827AC">
      <w:pPr>
        <w:numPr>
          <w:ilvl w:val="0"/>
          <w:numId w:val="22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In a mathematics competition, each correct answer gives 4 marks, each wrong answer deducts 1 mark, and each unanswered question gives 0 marks. If a participant scores 135 marks, answers 40 questions correctly, and leaves 10 questions unanswered, what is the total number of questions in the test?</w:t>
      </w:r>
      <w:r>
        <w:rPr>
          <w:lang w:val="en-IN"/>
        </w:rPr>
        <w:br/>
        <w:t>(A) 65</w:t>
      </w:r>
      <w:r>
        <w:rPr>
          <w:lang w:val="en-IN"/>
        </w:rPr>
        <w:br/>
        <w:t>(B) 70</w:t>
      </w:r>
      <w:r>
        <w:rPr>
          <w:lang w:val="en-IN"/>
        </w:rPr>
        <w:br/>
        <w:t>(C) 75</w:t>
      </w:r>
      <w:r>
        <w:rPr>
          <w:lang w:val="en-IN"/>
        </w:rPr>
        <w:br/>
        <w:t>(D) 80</w:t>
      </w:r>
    </w:p>
    <w:p w14:paraId="32EB21AF" w14:textId="77777777" w:rsidR="00651112" w:rsidRDefault="00651112" w:rsidP="00C827AC">
      <w:pPr>
        <w:numPr>
          <w:ilvl w:val="0"/>
          <w:numId w:val="22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A medical entrance exam has 150 questions with +4 marks for correct answers and -1 mark for incorrect answers. If a student scores 450 marks and answers 25 questions incorrectly, how many questions did she leave unanswered?</w:t>
      </w:r>
      <w:r>
        <w:rPr>
          <w:lang w:val="en-IN"/>
        </w:rPr>
        <w:br/>
        <w:t>(A) 10</w:t>
      </w:r>
      <w:r>
        <w:rPr>
          <w:lang w:val="en-IN"/>
        </w:rPr>
        <w:br/>
        <w:t>(B) 15</w:t>
      </w:r>
      <w:r>
        <w:rPr>
          <w:lang w:val="en-IN"/>
        </w:rPr>
        <w:br/>
        <w:t>(C) 20</w:t>
      </w:r>
      <w:r>
        <w:rPr>
          <w:lang w:val="en-IN"/>
        </w:rPr>
        <w:br/>
        <w:t>(D) 25</w:t>
      </w:r>
    </w:p>
    <w:p w14:paraId="6EEB3EB6" w14:textId="77777777" w:rsidR="00651112" w:rsidRDefault="00651112" w:rsidP="00C827AC">
      <w:pPr>
        <w:numPr>
          <w:ilvl w:val="0"/>
          <w:numId w:val="22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In a programming contest, easy problems give 100 points each, medium problems give 250 points each, and hard problems give 500 points each. Wrong submissions lose 50 points regardless of difficulty. If a contestant solves 8 problems correctly (3 easy, 3 medium, 2 hard) and makes 5 wrong submissions, what is his total score?</w:t>
      </w:r>
      <w:r>
        <w:rPr>
          <w:lang w:val="en-IN"/>
        </w:rPr>
        <w:br/>
        <w:t>(A) 1850</w:t>
      </w:r>
      <w:r>
        <w:rPr>
          <w:lang w:val="en-IN"/>
        </w:rPr>
        <w:br/>
        <w:t>(B) 1900</w:t>
      </w:r>
      <w:r>
        <w:rPr>
          <w:lang w:val="en-IN"/>
        </w:rPr>
        <w:br/>
        <w:t>(C) 1950</w:t>
      </w:r>
      <w:r>
        <w:rPr>
          <w:lang w:val="en-IN"/>
        </w:rPr>
        <w:br/>
        <w:t>(D) 2000</w:t>
      </w:r>
    </w:p>
    <w:p w14:paraId="7FBC8941" w14:textId="77777777" w:rsidR="00651112" w:rsidRDefault="00651112" w:rsidP="00C827AC">
      <w:pPr>
        <w:numPr>
          <w:ilvl w:val="0"/>
          <w:numId w:val="22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A language proficiency test has 80 questions where correct answers earn 2 marks, wrong answers lose 0.25 marks, and blank answers get 0 marks. If someone scores exactly 100 marks and leaves 20 questions blank, how many questions did they answer correctly?</w:t>
      </w:r>
      <w:r>
        <w:rPr>
          <w:lang w:val="en-IN"/>
        </w:rPr>
        <w:br/>
        <w:t>(A) 45</w:t>
      </w:r>
      <w:r>
        <w:rPr>
          <w:lang w:val="en-IN"/>
        </w:rPr>
        <w:br/>
        <w:t>(B) 48</w:t>
      </w:r>
      <w:r>
        <w:rPr>
          <w:lang w:val="en-IN"/>
        </w:rPr>
        <w:br/>
        <w:t>(C) 50</w:t>
      </w:r>
      <w:r>
        <w:rPr>
          <w:lang w:val="en-IN"/>
        </w:rPr>
        <w:br/>
        <w:t>(D) 52</w:t>
      </w:r>
    </w:p>
    <w:p w14:paraId="31D4CFE6" w14:textId="77777777" w:rsidR="00651112" w:rsidRDefault="00651112" w:rsidP="00C827AC">
      <w:pPr>
        <w:numPr>
          <w:ilvl w:val="0"/>
          <w:numId w:val="22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In a science olympiad, the marking scheme is: +5 for correct, -2 for incorrect, and 0 for unattempted. A student attempts 65 out of 90 questions, scores 205 marks, and gets 50 questions right. How many questions were left unattempted?</w:t>
      </w:r>
      <w:r>
        <w:rPr>
          <w:lang w:val="en-IN"/>
        </w:rPr>
        <w:br/>
        <w:t>(A) 20</w:t>
      </w:r>
      <w:r>
        <w:rPr>
          <w:lang w:val="en-IN"/>
        </w:rPr>
        <w:br/>
        <w:t>(B) 25</w:t>
      </w:r>
      <w:r>
        <w:rPr>
          <w:lang w:val="en-IN"/>
        </w:rPr>
        <w:br/>
        <w:t>(C) 30</w:t>
      </w:r>
      <w:r>
        <w:rPr>
          <w:lang w:val="en-IN"/>
        </w:rPr>
        <w:br/>
        <w:t>(D) 35</w:t>
      </w:r>
    </w:p>
    <w:p w14:paraId="704E1361" w14:textId="77777777" w:rsidR="00651112" w:rsidRDefault="00651112" w:rsidP="00651112">
      <w:pPr>
        <w:tabs>
          <w:tab w:val="left" w:pos="720"/>
        </w:tabs>
      </w:pPr>
      <w:r>
        <w:t>10.</w:t>
      </w:r>
      <w:r>
        <w:tab/>
        <w:t xml:space="preserve"> A civil services preliminary exam has 100 questions with +2 marks for correct answers and -0.67 marks (rounded to 2 decimal places) for wrong answers. If a candidate needs 120 marks to qualify and answers 75 questions correctly with 15 wrong answers, by how many marks does she exceed or fall short of the qualifying score?</w:t>
      </w:r>
      <w:r>
        <w:br/>
        <w:t>(A) Exceeds by 10 marks</w:t>
      </w:r>
      <w:r>
        <w:br/>
        <w:t>(B) Falls short by 10 marks</w:t>
      </w:r>
      <w:r>
        <w:br/>
        <w:t>(C) Exactly qualifies</w:t>
      </w:r>
      <w:r>
        <w:br/>
        <w:t>(D) Exceeds by 20 marks</w:t>
      </w:r>
    </w:p>
    <w:p w14:paraId="18381E3C" w14:textId="2AA0A7B2" w:rsidR="009F2CF2" w:rsidRPr="00096791" w:rsidRDefault="009F2CF2" w:rsidP="00651112">
      <w:pPr>
        <w:tabs>
          <w:tab w:val="left" w:pos="720"/>
        </w:tabs>
      </w:pPr>
    </w:p>
    <w:sectPr w:rsidR="009F2CF2" w:rsidRPr="00096791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63B393D"/>
    <w:multiLevelType w:val="hybridMultilevel"/>
    <w:tmpl w:val="57408426"/>
    <w:lvl w:ilvl="0" w:tplc="2A009600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546576A">
      <w:numFmt w:val="decimal"/>
      <w:lvlText w:val=""/>
      <w:lvlJc w:val="left"/>
    </w:lvl>
    <w:lvl w:ilvl="2" w:tplc="091231D8">
      <w:numFmt w:val="decimal"/>
      <w:lvlText w:val=""/>
      <w:lvlJc w:val="left"/>
    </w:lvl>
    <w:lvl w:ilvl="3" w:tplc="A332457C">
      <w:numFmt w:val="decimal"/>
      <w:lvlText w:val=""/>
      <w:lvlJc w:val="left"/>
    </w:lvl>
    <w:lvl w:ilvl="4" w:tplc="26C48AD6">
      <w:numFmt w:val="decimal"/>
      <w:lvlText w:val=""/>
      <w:lvlJc w:val="left"/>
    </w:lvl>
    <w:lvl w:ilvl="5" w:tplc="C924F152">
      <w:numFmt w:val="decimal"/>
      <w:lvlText w:val=""/>
      <w:lvlJc w:val="left"/>
    </w:lvl>
    <w:lvl w:ilvl="6" w:tplc="7432232E">
      <w:numFmt w:val="decimal"/>
      <w:lvlText w:val=""/>
      <w:lvlJc w:val="left"/>
    </w:lvl>
    <w:lvl w:ilvl="7" w:tplc="2592BABC">
      <w:numFmt w:val="decimal"/>
      <w:lvlText w:val=""/>
      <w:lvlJc w:val="left"/>
    </w:lvl>
    <w:lvl w:ilvl="8" w:tplc="50C06AF2">
      <w:numFmt w:val="decimal"/>
      <w:lvlText w:val=""/>
      <w:lvlJc w:val="left"/>
    </w:lvl>
  </w:abstractNum>
  <w:abstractNum w:abstractNumId="7" w15:restartNumberingAfterBreak="0">
    <w:nsid w:val="0D2C077E"/>
    <w:multiLevelType w:val="multilevel"/>
    <w:tmpl w:val="3FE0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D42738"/>
    <w:multiLevelType w:val="hybridMultilevel"/>
    <w:tmpl w:val="A52AE73E"/>
    <w:lvl w:ilvl="0" w:tplc="E3F6DA3C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75A2706">
      <w:numFmt w:val="decimal"/>
      <w:lvlText w:val=""/>
      <w:lvlJc w:val="left"/>
    </w:lvl>
    <w:lvl w:ilvl="2" w:tplc="836894F6">
      <w:numFmt w:val="decimal"/>
      <w:lvlText w:val=""/>
      <w:lvlJc w:val="left"/>
    </w:lvl>
    <w:lvl w:ilvl="3" w:tplc="358C97AA">
      <w:numFmt w:val="decimal"/>
      <w:lvlText w:val=""/>
      <w:lvlJc w:val="left"/>
    </w:lvl>
    <w:lvl w:ilvl="4" w:tplc="DDA236E8">
      <w:numFmt w:val="decimal"/>
      <w:lvlText w:val=""/>
      <w:lvlJc w:val="left"/>
    </w:lvl>
    <w:lvl w:ilvl="5" w:tplc="CA5CBB92">
      <w:numFmt w:val="decimal"/>
      <w:lvlText w:val=""/>
      <w:lvlJc w:val="left"/>
    </w:lvl>
    <w:lvl w:ilvl="6" w:tplc="712ADBB4">
      <w:numFmt w:val="decimal"/>
      <w:lvlText w:val=""/>
      <w:lvlJc w:val="left"/>
    </w:lvl>
    <w:lvl w:ilvl="7" w:tplc="1B8E762A">
      <w:numFmt w:val="decimal"/>
      <w:lvlText w:val=""/>
      <w:lvlJc w:val="left"/>
    </w:lvl>
    <w:lvl w:ilvl="8" w:tplc="B59240CE">
      <w:numFmt w:val="decimal"/>
      <w:lvlText w:val=""/>
      <w:lvlJc w:val="left"/>
    </w:lvl>
  </w:abstractNum>
  <w:abstractNum w:abstractNumId="9" w15:restartNumberingAfterBreak="0">
    <w:nsid w:val="28FC1657"/>
    <w:multiLevelType w:val="multilevel"/>
    <w:tmpl w:val="6F82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FB0E61"/>
    <w:multiLevelType w:val="multilevel"/>
    <w:tmpl w:val="8B8A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110406"/>
    <w:multiLevelType w:val="hybridMultilevel"/>
    <w:tmpl w:val="1B18BE7A"/>
    <w:lvl w:ilvl="0" w:tplc="CBF279B8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AF08930">
      <w:numFmt w:val="decimal"/>
      <w:lvlText w:val=""/>
      <w:lvlJc w:val="left"/>
    </w:lvl>
    <w:lvl w:ilvl="2" w:tplc="55FC31E8">
      <w:numFmt w:val="decimal"/>
      <w:lvlText w:val=""/>
      <w:lvlJc w:val="left"/>
    </w:lvl>
    <w:lvl w:ilvl="3" w:tplc="00843C44">
      <w:numFmt w:val="decimal"/>
      <w:lvlText w:val=""/>
      <w:lvlJc w:val="left"/>
    </w:lvl>
    <w:lvl w:ilvl="4" w:tplc="46B87EFC">
      <w:numFmt w:val="decimal"/>
      <w:lvlText w:val=""/>
      <w:lvlJc w:val="left"/>
    </w:lvl>
    <w:lvl w:ilvl="5" w:tplc="31AE2B04">
      <w:numFmt w:val="decimal"/>
      <w:lvlText w:val=""/>
      <w:lvlJc w:val="left"/>
    </w:lvl>
    <w:lvl w:ilvl="6" w:tplc="833AAEE6">
      <w:numFmt w:val="decimal"/>
      <w:lvlText w:val=""/>
      <w:lvlJc w:val="left"/>
    </w:lvl>
    <w:lvl w:ilvl="7" w:tplc="32E86B22">
      <w:numFmt w:val="decimal"/>
      <w:lvlText w:val=""/>
      <w:lvlJc w:val="left"/>
    </w:lvl>
    <w:lvl w:ilvl="8" w:tplc="68E45222">
      <w:numFmt w:val="decimal"/>
      <w:lvlText w:val=""/>
      <w:lvlJc w:val="left"/>
    </w:lvl>
  </w:abstractNum>
  <w:abstractNum w:abstractNumId="12" w15:restartNumberingAfterBreak="0">
    <w:nsid w:val="322862BB"/>
    <w:multiLevelType w:val="hybridMultilevel"/>
    <w:tmpl w:val="C276A658"/>
    <w:lvl w:ilvl="0" w:tplc="03A0945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5D6CA78">
      <w:numFmt w:val="decimal"/>
      <w:lvlText w:val=""/>
      <w:lvlJc w:val="left"/>
    </w:lvl>
    <w:lvl w:ilvl="2" w:tplc="F6C8F40A">
      <w:numFmt w:val="decimal"/>
      <w:lvlText w:val=""/>
      <w:lvlJc w:val="left"/>
    </w:lvl>
    <w:lvl w:ilvl="3" w:tplc="AF56E820">
      <w:numFmt w:val="decimal"/>
      <w:lvlText w:val=""/>
      <w:lvlJc w:val="left"/>
    </w:lvl>
    <w:lvl w:ilvl="4" w:tplc="D2DCC1CE">
      <w:numFmt w:val="decimal"/>
      <w:lvlText w:val=""/>
      <w:lvlJc w:val="left"/>
    </w:lvl>
    <w:lvl w:ilvl="5" w:tplc="7974E99E">
      <w:numFmt w:val="decimal"/>
      <w:lvlText w:val=""/>
      <w:lvlJc w:val="left"/>
    </w:lvl>
    <w:lvl w:ilvl="6" w:tplc="1A28C6AA">
      <w:numFmt w:val="decimal"/>
      <w:lvlText w:val=""/>
      <w:lvlJc w:val="left"/>
    </w:lvl>
    <w:lvl w:ilvl="7" w:tplc="02667440">
      <w:numFmt w:val="decimal"/>
      <w:lvlText w:val=""/>
      <w:lvlJc w:val="left"/>
    </w:lvl>
    <w:lvl w:ilvl="8" w:tplc="43CC7208">
      <w:numFmt w:val="decimal"/>
      <w:lvlText w:val=""/>
      <w:lvlJc w:val="left"/>
    </w:lvl>
  </w:abstractNum>
  <w:abstractNum w:abstractNumId="13" w15:restartNumberingAfterBreak="0">
    <w:nsid w:val="35BF2849"/>
    <w:multiLevelType w:val="hybridMultilevel"/>
    <w:tmpl w:val="6C580DC4"/>
    <w:lvl w:ilvl="0" w:tplc="70B8D850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170327C">
      <w:numFmt w:val="decimal"/>
      <w:lvlText w:val=""/>
      <w:lvlJc w:val="left"/>
    </w:lvl>
    <w:lvl w:ilvl="2" w:tplc="483CADA8">
      <w:numFmt w:val="decimal"/>
      <w:lvlText w:val=""/>
      <w:lvlJc w:val="left"/>
    </w:lvl>
    <w:lvl w:ilvl="3" w:tplc="84202B9C">
      <w:numFmt w:val="decimal"/>
      <w:lvlText w:val=""/>
      <w:lvlJc w:val="left"/>
    </w:lvl>
    <w:lvl w:ilvl="4" w:tplc="4754E67E">
      <w:numFmt w:val="decimal"/>
      <w:lvlText w:val=""/>
      <w:lvlJc w:val="left"/>
    </w:lvl>
    <w:lvl w:ilvl="5" w:tplc="FE3E4B0C">
      <w:numFmt w:val="decimal"/>
      <w:lvlText w:val=""/>
      <w:lvlJc w:val="left"/>
    </w:lvl>
    <w:lvl w:ilvl="6" w:tplc="A356B35C">
      <w:numFmt w:val="decimal"/>
      <w:lvlText w:val=""/>
      <w:lvlJc w:val="left"/>
    </w:lvl>
    <w:lvl w:ilvl="7" w:tplc="5C245784">
      <w:numFmt w:val="decimal"/>
      <w:lvlText w:val=""/>
      <w:lvlJc w:val="left"/>
    </w:lvl>
    <w:lvl w:ilvl="8" w:tplc="B5AAB88A">
      <w:numFmt w:val="decimal"/>
      <w:lvlText w:val=""/>
      <w:lvlJc w:val="left"/>
    </w:lvl>
  </w:abstractNum>
  <w:abstractNum w:abstractNumId="14" w15:restartNumberingAfterBreak="0">
    <w:nsid w:val="3C46171C"/>
    <w:multiLevelType w:val="multilevel"/>
    <w:tmpl w:val="62F4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7A75E7"/>
    <w:multiLevelType w:val="hybridMultilevel"/>
    <w:tmpl w:val="E90C3598"/>
    <w:lvl w:ilvl="0" w:tplc="8ABA6696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A905DEE">
      <w:numFmt w:val="decimal"/>
      <w:lvlText w:val=""/>
      <w:lvlJc w:val="left"/>
    </w:lvl>
    <w:lvl w:ilvl="2" w:tplc="CB24AE20">
      <w:numFmt w:val="decimal"/>
      <w:lvlText w:val=""/>
      <w:lvlJc w:val="left"/>
    </w:lvl>
    <w:lvl w:ilvl="3" w:tplc="7C80D9C6">
      <w:numFmt w:val="decimal"/>
      <w:lvlText w:val=""/>
      <w:lvlJc w:val="left"/>
    </w:lvl>
    <w:lvl w:ilvl="4" w:tplc="2EB8A130">
      <w:numFmt w:val="decimal"/>
      <w:lvlText w:val=""/>
      <w:lvlJc w:val="left"/>
    </w:lvl>
    <w:lvl w:ilvl="5" w:tplc="5EDCB990">
      <w:numFmt w:val="decimal"/>
      <w:lvlText w:val=""/>
      <w:lvlJc w:val="left"/>
    </w:lvl>
    <w:lvl w:ilvl="6" w:tplc="75EECFB0">
      <w:numFmt w:val="decimal"/>
      <w:lvlText w:val=""/>
      <w:lvlJc w:val="left"/>
    </w:lvl>
    <w:lvl w:ilvl="7" w:tplc="4880E22C">
      <w:numFmt w:val="decimal"/>
      <w:lvlText w:val=""/>
      <w:lvlJc w:val="left"/>
    </w:lvl>
    <w:lvl w:ilvl="8" w:tplc="6A72FBD2">
      <w:numFmt w:val="decimal"/>
      <w:lvlText w:val=""/>
      <w:lvlJc w:val="left"/>
    </w:lvl>
  </w:abstractNum>
  <w:abstractNum w:abstractNumId="16" w15:restartNumberingAfterBreak="0">
    <w:nsid w:val="4C5E66A1"/>
    <w:multiLevelType w:val="multilevel"/>
    <w:tmpl w:val="DAC8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831781"/>
    <w:multiLevelType w:val="multilevel"/>
    <w:tmpl w:val="ACAA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C124DB"/>
    <w:multiLevelType w:val="hybridMultilevel"/>
    <w:tmpl w:val="3E9091EE"/>
    <w:lvl w:ilvl="0" w:tplc="DA2EA84C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27065A6">
      <w:numFmt w:val="decimal"/>
      <w:lvlText w:val=""/>
      <w:lvlJc w:val="left"/>
    </w:lvl>
    <w:lvl w:ilvl="2" w:tplc="01EABD66">
      <w:numFmt w:val="decimal"/>
      <w:lvlText w:val=""/>
      <w:lvlJc w:val="left"/>
    </w:lvl>
    <w:lvl w:ilvl="3" w:tplc="A036B9B0">
      <w:numFmt w:val="decimal"/>
      <w:lvlText w:val=""/>
      <w:lvlJc w:val="left"/>
    </w:lvl>
    <w:lvl w:ilvl="4" w:tplc="0A9C53F4">
      <w:numFmt w:val="decimal"/>
      <w:lvlText w:val=""/>
      <w:lvlJc w:val="left"/>
    </w:lvl>
    <w:lvl w:ilvl="5" w:tplc="36D037C6">
      <w:numFmt w:val="decimal"/>
      <w:lvlText w:val=""/>
      <w:lvlJc w:val="left"/>
    </w:lvl>
    <w:lvl w:ilvl="6" w:tplc="EF8C6B5E">
      <w:numFmt w:val="decimal"/>
      <w:lvlText w:val=""/>
      <w:lvlJc w:val="left"/>
    </w:lvl>
    <w:lvl w:ilvl="7" w:tplc="55A861AE">
      <w:numFmt w:val="decimal"/>
      <w:lvlText w:val=""/>
      <w:lvlJc w:val="left"/>
    </w:lvl>
    <w:lvl w:ilvl="8" w:tplc="BF804CDC">
      <w:numFmt w:val="decimal"/>
      <w:lvlText w:val=""/>
      <w:lvlJc w:val="left"/>
    </w:lvl>
  </w:abstractNum>
  <w:abstractNum w:abstractNumId="19" w15:restartNumberingAfterBreak="0">
    <w:nsid w:val="606D0B78"/>
    <w:multiLevelType w:val="hybridMultilevel"/>
    <w:tmpl w:val="5F3E2C68"/>
    <w:lvl w:ilvl="0" w:tplc="1A78EB60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B5875D4">
      <w:numFmt w:val="decimal"/>
      <w:lvlText w:val=""/>
      <w:lvlJc w:val="left"/>
    </w:lvl>
    <w:lvl w:ilvl="2" w:tplc="A1F82FA2">
      <w:numFmt w:val="decimal"/>
      <w:lvlText w:val=""/>
      <w:lvlJc w:val="left"/>
    </w:lvl>
    <w:lvl w:ilvl="3" w:tplc="9E387A5E">
      <w:numFmt w:val="decimal"/>
      <w:lvlText w:val=""/>
      <w:lvlJc w:val="left"/>
    </w:lvl>
    <w:lvl w:ilvl="4" w:tplc="DDBE48CC">
      <w:numFmt w:val="decimal"/>
      <w:lvlText w:val=""/>
      <w:lvlJc w:val="left"/>
    </w:lvl>
    <w:lvl w:ilvl="5" w:tplc="3DA0924C">
      <w:numFmt w:val="decimal"/>
      <w:lvlText w:val=""/>
      <w:lvlJc w:val="left"/>
    </w:lvl>
    <w:lvl w:ilvl="6" w:tplc="124AF22E">
      <w:numFmt w:val="decimal"/>
      <w:lvlText w:val=""/>
      <w:lvlJc w:val="left"/>
    </w:lvl>
    <w:lvl w:ilvl="7" w:tplc="528C4B78">
      <w:numFmt w:val="decimal"/>
      <w:lvlText w:val=""/>
      <w:lvlJc w:val="left"/>
    </w:lvl>
    <w:lvl w:ilvl="8" w:tplc="A274C786">
      <w:numFmt w:val="decimal"/>
      <w:lvlText w:val=""/>
      <w:lvlJc w:val="left"/>
    </w:lvl>
  </w:abstractNum>
  <w:abstractNum w:abstractNumId="20" w15:restartNumberingAfterBreak="0">
    <w:nsid w:val="60E278ED"/>
    <w:multiLevelType w:val="multilevel"/>
    <w:tmpl w:val="C934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B8198D"/>
    <w:multiLevelType w:val="hybridMultilevel"/>
    <w:tmpl w:val="FB22DD7A"/>
    <w:lvl w:ilvl="0" w:tplc="289C2F88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5B0ACA0">
      <w:numFmt w:val="decimal"/>
      <w:lvlText w:val=""/>
      <w:lvlJc w:val="left"/>
    </w:lvl>
    <w:lvl w:ilvl="2" w:tplc="1EEA78FA">
      <w:numFmt w:val="decimal"/>
      <w:lvlText w:val=""/>
      <w:lvlJc w:val="left"/>
    </w:lvl>
    <w:lvl w:ilvl="3" w:tplc="785009C8">
      <w:numFmt w:val="decimal"/>
      <w:lvlText w:val=""/>
      <w:lvlJc w:val="left"/>
    </w:lvl>
    <w:lvl w:ilvl="4" w:tplc="ABEA9F6C">
      <w:numFmt w:val="decimal"/>
      <w:lvlText w:val=""/>
      <w:lvlJc w:val="left"/>
    </w:lvl>
    <w:lvl w:ilvl="5" w:tplc="616E0FCE">
      <w:numFmt w:val="decimal"/>
      <w:lvlText w:val=""/>
      <w:lvlJc w:val="left"/>
    </w:lvl>
    <w:lvl w:ilvl="6" w:tplc="CF160AB4">
      <w:numFmt w:val="decimal"/>
      <w:lvlText w:val=""/>
      <w:lvlJc w:val="left"/>
    </w:lvl>
    <w:lvl w:ilvl="7" w:tplc="F1E81B36">
      <w:numFmt w:val="decimal"/>
      <w:lvlText w:val=""/>
      <w:lvlJc w:val="left"/>
    </w:lvl>
    <w:lvl w:ilvl="8" w:tplc="307EDEF0">
      <w:numFmt w:val="decimal"/>
      <w:lvlText w:val=""/>
      <w:lvlJc w:val="left"/>
    </w:lvl>
  </w:abstractNum>
  <w:abstractNum w:abstractNumId="22" w15:restartNumberingAfterBreak="0">
    <w:nsid w:val="72920EAD"/>
    <w:multiLevelType w:val="multilevel"/>
    <w:tmpl w:val="662A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B56488"/>
    <w:multiLevelType w:val="hybridMultilevel"/>
    <w:tmpl w:val="1A7A3592"/>
    <w:lvl w:ilvl="0" w:tplc="70B4116A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8F03532">
      <w:numFmt w:val="decimal"/>
      <w:lvlText w:val=""/>
      <w:lvlJc w:val="left"/>
    </w:lvl>
    <w:lvl w:ilvl="2" w:tplc="19A8C6F4">
      <w:numFmt w:val="decimal"/>
      <w:lvlText w:val=""/>
      <w:lvlJc w:val="left"/>
    </w:lvl>
    <w:lvl w:ilvl="3" w:tplc="0D3C2118">
      <w:numFmt w:val="decimal"/>
      <w:lvlText w:val=""/>
      <w:lvlJc w:val="left"/>
    </w:lvl>
    <w:lvl w:ilvl="4" w:tplc="0C3EE932">
      <w:numFmt w:val="decimal"/>
      <w:lvlText w:val=""/>
      <w:lvlJc w:val="left"/>
    </w:lvl>
    <w:lvl w:ilvl="5" w:tplc="BAE45F80">
      <w:numFmt w:val="decimal"/>
      <w:lvlText w:val=""/>
      <w:lvlJc w:val="left"/>
    </w:lvl>
    <w:lvl w:ilvl="6" w:tplc="05027D96">
      <w:numFmt w:val="decimal"/>
      <w:lvlText w:val=""/>
      <w:lvlJc w:val="left"/>
    </w:lvl>
    <w:lvl w:ilvl="7" w:tplc="852698AC">
      <w:numFmt w:val="decimal"/>
      <w:lvlText w:val=""/>
      <w:lvlJc w:val="left"/>
    </w:lvl>
    <w:lvl w:ilvl="8" w:tplc="79505D30">
      <w:numFmt w:val="decimal"/>
      <w:lvlText w:val=""/>
      <w:lvlJc w:val="left"/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475608655">
    <w:abstractNumId w:val="12"/>
  </w:num>
  <w:num w:numId="8" w16cid:durableId="989863991">
    <w:abstractNumId w:val="21"/>
  </w:num>
  <w:num w:numId="9" w16cid:durableId="1614701883">
    <w:abstractNumId w:val="18"/>
  </w:num>
  <w:num w:numId="10" w16cid:durableId="1303000726">
    <w:abstractNumId w:val="8"/>
  </w:num>
  <w:num w:numId="11" w16cid:durableId="1562131779">
    <w:abstractNumId w:val="23"/>
  </w:num>
  <w:num w:numId="12" w16cid:durableId="536770703">
    <w:abstractNumId w:val="15"/>
  </w:num>
  <w:num w:numId="13" w16cid:durableId="1092361534">
    <w:abstractNumId w:val="11"/>
  </w:num>
  <w:num w:numId="14" w16cid:durableId="2085445566">
    <w:abstractNumId w:val="19"/>
  </w:num>
  <w:num w:numId="15" w16cid:durableId="1117218726">
    <w:abstractNumId w:val="6"/>
  </w:num>
  <w:num w:numId="16" w16cid:durableId="1406956338">
    <w:abstractNumId w:val="13"/>
  </w:num>
  <w:num w:numId="17" w16cid:durableId="648483248">
    <w:abstractNumId w:val="17"/>
  </w:num>
  <w:num w:numId="18" w16cid:durableId="245040985">
    <w:abstractNumId w:val="14"/>
  </w:num>
  <w:num w:numId="19" w16cid:durableId="750856417">
    <w:abstractNumId w:val="10"/>
  </w:num>
  <w:num w:numId="20" w16cid:durableId="186646531">
    <w:abstractNumId w:val="22"/>
  </w:num>
  <w:num w:numId="21" w16cid:durableId="978454854">
    <w:abstractNumId w:val="9"/>
  </w:num>
  <w:num w:numId="22" w16cid:durableId="1629697369">
    <w:abstractNumId w:val="16"/>
  </w:num>
  <w:num w:numId="23" w16cid:durableId="1888293492">
    <w:abstractNumId w:val="20"/>
  </w:num>
  <w:num w:numId="24" w16cid:durableId="1661931044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96791"/>
    <w:rsid w:val="000F1842"/>
    <w:rsid w:val="00110314"/>
    <w:rsid w:val="0015074B"/>
    <w:rsid w:val="001601C3"/>
    <w:rsid w:val="00181564"/>
    <w:rsid w:val="00232FC3"/>
    <w:rsid w:val="0029639D"/>
    <w:rsid w:val="00297956"/>
    <w:rsid w:val="002B1834"/>
    <w:rsid w:val="00326F90"/>
    <w:rsid w:val="0033442B"/>
    <w:rsid w:val="00375F0B"/>
    <w:rsid w:val="003A6597"/>
    <w:rsid w:val="004D1D7F"/>
    <w:rsid w:val="005A4559"/>
    <w:rsid w:val="00651112"/>
    <w:rsid w:val="00652C5F"/>
    <w:rsid w:val="00681595"/>
    <w:rsid w:val="006D6D6A"/>
    <w:rsid w:val="007142FD"/>
    <w:rsid w:val="00786A2E"/>
    <w:rsid w:val="007A5A1C"/>
    <w:rsid w:val="008019AA"/>
    <w:rsid w:val="00807E0B"/>
    <w:rsid w:val="008D4852"/>
    <w:rsid w:val="009571EB"/>
    <w:rsid w:val="00962594"/>
    <w:rsid w:val="009736F9"/>
    <w:rsid w:val="009933A9"/>
    <w:rsid w:val="009F2CF2"/>
    <w:rsid w:val="00AA1D8D"/>
    <w:rsid w:val="00AC7AAE"/>
    <w:rsid w:val="00B01B3D"/>
    <w:rsid w:val="00B41F0D"/>
    <w:rsid w:val="00B47730"/>
    <w:rsid w:val="00B60F28"/>
    <w:rsid w:val="00C53D5D"/>
    <w:rsid w:val="00C7224A"/>
    <w:rsid w:val="00C827AC"/>
    <w:rsid w:val="00CB0664"/>
    <w:rsid w:val="00D8214C"/>
    <w:rsid w:val="00DA5F0C"/>
    <w:rsid w:val="00E6070E"/>
    <w:rsid w:val="00EC7D8A"/>
    <w:rsid w:val="00F00471"/>
    <w:rsid w:val="00F363F6"/>
    <w:rsid w:val="00F6643E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2025-09-18T19:10:00Z</dcterms:created>
  <dcterms:modified xsi:type="dcterms:W3CDTF">2025-09-18T19:10:00Z</dcterms:modified>
  <cp:category/>
</cp:coreProperties>
</file>