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FA31DF" w14:textId="77777777" w:rsidR="009202C9" w:rsidRDefault="009202C9" w:rsidP="002B38FA">
      <w:pPr>
        <w:numPr>
          <w:ilvl w:val="0"/>
          <w:numId w:val="37"/>
        </w:numPr>
        <w:rPr>
          <w:lang w:val="en-IN"/>
        </w:rPr>
      </w:pPr>
      <w:r>
        <w:rPr>
          <w:lang w:val="en-IN"/>
        </w:rPr>
        <w:t>1.</w:t>
      </w:r>
      <w:r>
        <w:rPr>
          <w:lang w:val="en-IN"/>
        </w:rPr>
        <w:tab/>
        <w:t xml:space="preserve"> “In 2021, the city council was justified in introducing congestion pricing to reduce downtown traffic.” Which assumption is not required?</w:t>
      </w:r>
      <w:r>
        <w:rPr>
          <w:lang w:val="en-IN"/>
        </w:rPr>
        <w:br/>
        <w:t>(A) The council has authority to levy congestion fees.</w:t>
      </w:r>
      <w:r>
        <w:rPr>
          <w:lang w:val="en-IN"/>
        </w:rPr>
        <w:br/>
        <w:t>(B) Downtown traffic contributed significantly to congestion.</w:t>
      </w:r>
      <w:r>
        <w:rPr>
          <w:lang w:val="en-IN"/>
        </w:rPr>
        <w:br/>
        <w:t>(C) Every commuter supported the pricing scheme.</w:t>
      </w:r>
      <w:r>
        <w:rPr>
          <w:lang w:val="en-IN"/>
        </w:rPr>
        <w:br/>
        <w:t>(D) Pricing mechanisms can influence commuter behavior.</w:t>
      </w:r>
    </w:p>
    <w:p w14:paraId="0DECAF71" w14:textId="77777777" w:rsidR="009202C9" w:rsidRDefault="009202C9" w:rsidP="002B38FA">
      <w:pPr>
        <w:numPr>
          <w:ilvl w:val="0"/>
          <w:numId w:val="37"/>
        </w:numPr>
        <w:rPr>
          <w:lang w:val="en-IN"/>
        </w:rPr>
      </w:pPr>
      <w:r>
        <w:rPr>
          <w:lang w:val="en-IN"/>
        </w:rPr>
        <w:t>2.</w:t>
      </w:r>
      <w:r>
        <w:rPr>
          <w:lang w:val="en-IN"/>
        </w:rPr>
        <w:tab/>
        <w:t xml:space="preserve"> “The teachers’ union did the right thing by striking to demand timely payment of salaries.” Which assumption is not required?</w:t>
      </w:r>
      <w:r>
        <w:rPr>
          <w:lang w:val="en-IN"/>
        </w:rPr>
        <w:br/>
        <w:t>(A) Salary payments were delayed.</w:t>
      </w:r>
      <w:r>
        <w:rPr>
          <w:lang w:val="en-IN"/>
        </w:rPr>
        <w:br/>
        <w:t>(B) Striking is a legally permitted form of protest.</w:t>
      </w:r>
      <w:r>
        <w:rPr>
          <w:lang w:val="en-IN"/>
        </w:rPr>
        <w:br/>
        <w:t>(C) No other lawful remedy was available to the union.</w:t>
      </w:r>
      <w:r>
        <w:rPr>
          <w:lang w:val="en-IN"/>
        </w:rPr>
        <w:br/>
        <w:t>(D) The strike aimed at securing timely salary payments.</w:t>
      </w:r>
    </w:p>
    <w:p w14:paraId="5ECF27CF" w14:textId="77777777" w:rsidR="009202C9" w:rsidRDefault="009202C9" w:rsidP="002B38FA">
      <w:pPr>
        <w:numPr>
          <w:ilvl w:val="0"/>
          <w:numId w:val="37"/>
        </w:numPr>
        <w:rPr>
          <w:lang w:val="en-IN"/>
        </w:rPr>
      </w:pPr>
      <w:r>
        <w:rPr>
          <w:lang w:val="en-IN"/>
        </w:rPr>
        <w:t>3.</w:t>
      </w:r>
      <w:r>
        <w:rPr>
          <w:lang w:val="en-IN"/>
        </w:rPr>
        <w:tab/>
        <w:t xml:space="preserve"> “It was prudent for the regulator to cap interest rates on payday loans to protect borrowers.” Which assumption is not required?</w:t>
      </w:r>
      <w:r>
        <w:rPr>
          <w:lang w:val="en-IN"/>
        </w:rPr>
        <w:br/>
        <w:t>(A) High interest rates can harm vulnerable borrowers.</w:t>
      </w:r>
      <w:r>
        <w:rPr>
          <w:lang w:val="en-IN"/>
        </w:rPr>
        <w:br/>
        <w:t>(B) The regulator has legal power to impose caps.</w:t>
      </w:r>
      <w:r>
        <w:rPr>
          <w:lang w:val="en-IN"/>
        </w:rPr>
        <w:br/>
        <w:t>(C) All payday lenders were violating the law.</w:t>
      </w:r>
      <w:r>
        <w:rPr>
          <w:lang w:val="en-IN"/>
        </w:rPr>
        <w:br/>
        <w:t>(D) A cap could mitigate borrower harm.</w:t>
      </w:r>
    </w:p>
    <w:p w14:paraId="1DB2F960" w14:textId="77777777" w:rsidR="009202C9" w:rsidRDefault="009202C9" w:rsidP="002B38FA">
      <w:pPr>
        <w:numPr>
          <w:ilvl w:val="0"/>
          <w:numId w:val="37"/>
        </w:numPr>
        <w:rPr>
          <w:lang w:val="en-IN"/>
        </w:rPr>
      </w:pPr>
      <w:r>
        <w:rPr>
          <w:lang w:val="en-IN"/>
        </w:rPr>
        <w:t>4.</w:t>
      </w:r>
      <w:r>
        <w:rPr>
          <w:lang w:val="en-IN"/>
        </w:rPr>
        <w:tab/>
        <w:t xml:space="preserve"> “The university was right to mandate open-access publishing for faculty research funded by public grants.” Which assumption is not required?</w:t>
      </w:r>
      <w:r>
        <w:rPr>
          <w:lang w:val="en-IN"/>
        </w:rPr>
        <w:br/>
        <w:t>(A) Public funding was used for the research.</w:t>
      </w:r>
      <w:r>
        <w:rPr>
          <w:lang w:val="en-IN"/>
        </w:rPr>
        <w:br/>
        <w:t>(B) Open access increases public availability of results.</w:t>
      </w:r>
      <w:r>
        <w:rPr>
          <w:lang w:val="en-IN"/>
        </w:rPr>
        <w:br/>
        <w:t>(C) Open access is free from all publication costs.</w:t>
      </w:r>
      <w:r>
        <w:rPr>
          <w:lang w:val="en-IN"/>
        </w:rPr>
        <w:br/>
        <w:t>(D) The university can set conditions on publicly funded research outputs.</w:t>
      </w:r>
    </w:p>
    <w:p w14:paraId="05441341" w14:textId="77777777" w:rsidR="009202C9" w:rsidRDefault="009202C9" w:rsidP="002B38FA">
      <w:pPr>
        <w:numPr>
          <w:ilvl w:val="0"/>
          <w:numId w:val="37"/>
        </w:numPr>
        <w:rPr>
          <w:lang w:val="en-IN"/>
        </w:rPr>
      </w:pPr>
      <w:r>
        <w:rPr>
          <w:lang w:val="en-IN"/>
        </w:rPr>
        <w:t>5.</w:t>
      </w:r>
      <w:r>
        <w:rPr>
          <w:lang w:val="en-IN"/>
        </w:rPr>
        <w:tab/>
        <w:t xml:space="preserve"> “The government’s decision to subsidize solar rooftops was appropriate to accelerate clean energy adoption.” Which assumption is not required?</w:t>
      </w:r>
      <w:r>
        <w:rPr>
          <w:lang w:val="en-IN"/>
        </w:rPr>
        <w:br/>
        <w:t>(A) Subsidies can increase adoption rates.</w:t>
      </w:r>
      <w:r>
        <w:rPr>
          <w:lang w:val="en-IN"/>
        </w:rPr>
        <w:br/>
        <w:t>(B) Solar rooftops reduce fossil-fuel dependence.</w:t>
      </w:r>
      <w:r>
        <w:rPr>
          <w:lang w:val="en-IN"/>
        </w:rPr>
        <w:br/>
        <w:t>(C) Every household is able to install solar panels.</w:t>
      </w:r>
      <w:r>
        <w:rPr>
          <w:lang w:val="en-IN"/>
        </w:rPr>
        <w:br/>
        <w:t>(D) The government can allocate funds for such subsidies.</w:t>
      </w:r>
    </w:p>
    <w:p w14:paraId="6B79FDED" w14:textId="77777777" w:rsidR="009202C9" w:rsidRDefault="009202C9" w:rsidP="002B38FA">
      <w:pPr>
        <w:numPr>
          <w:ilvl w:val="0"/>
          <w:numId w:val="37"/>
        </w:numPr>
        <w:rPr>
          <w:lang w:val="en-IN"/>
        </w:rPr>
      </w:pPr>
      <w:r>
        <w:rPr>
          <w:lang w:val="en-IN"/>
        </w:rPr>
        <w:t>6.</w:t>
      </w:r>
      <w:r>
        <w:rPr>
          <w:lang w:val="en-IN"/>
        </w:rPr>
        <w:tab/>
        <w:t xml:space="preserve"> “The hospital administration acted correctly in making vaccination compulsory for frontline staff.” Which assumption is not required?</w:t>
      </w:r>
      <w:r>
        <w:rPr>
          <w:lang w:val="en-IN"/>
        </w:rPr>
        <w:br/>
        <w:t>(A) The hospital can set employment-related health policies.</w:t>
      </w:r>
      <w:r>
        <w:rPr>
          <w:lang w:val="en-IN"/>
        </w:rPr>
        <w:br/>
        <w:t>(B) Vaccination reduces transmission risk among staff/patients.</w:t>
      </w:r>
      <w:r>
        <w:rPr>
          <w:lang w:val="en-IN"/>
        </w:rPr>
        <w:br/>
        <w:t>(C) Every staff member faces identical medical circumstances.</w:t>
      </w:r>
      <w:r>
        <w:rPr>
          <w:lang w:val="en-IN"/>
        </w:rPr>
        <w:br/>
        <w:t>(D) Frontline staff interact closely with vulnerable patients.</w:t>
      </w:r>
    </w:p>
    <w:p w14:paraId="245C1545" w14:textId="77777777" w:rsidR="009202C9" w:rsidRDefault="009202C9" w:rsidP="002B38FA">
      <w:pPr>
        <w:numPr>
          <w:ilvl w:val="0"/>
          <w:numId w:val="37"/>
        </w:numPr>
        <w:rPr>
          <w:lang w:val="en-IN"/>
        </w:rPr>
      </w:pPr>
      <w:r>
        <w:rPr>
          <w:lang w:val="en-IN"/>
        </w:rPr>
        <w:t>7.</w:t>
      </w:r>
      <w:r>
        <w:rPr>
          <w:lang w:val="en-IN"/>
        </w:rPr>
        <w:tab/>
        <w:t xml:space="preserve"> “It was reasonable for the airline to deny boarding to visibly intoxicated passengers to ensure flight safety.” Which assumption is not required?</w:t>
      </w:r>
      <w:r>
        <w:rPr>
          <w:lang w:val="en-IN"/>
        </w:rPr>
        <w:br/>
        <w:t>(A) Intoxication can impair passenger behavior and safety.</w:t>
      </w:r>
      <w:r>
        <w:rPr>
          <w:lang w:val="en-IN"/>
        </w:rPr>
        <w:br/>
        <w:t>(B) The airline has discretion to refuse boarding in safety interests.</w:t>
      </w:r>
      <w:r>
        <w:rPr>
          <w:lang w:val="en-IN"/>
        </w:rPr>
        <w:br/>
        <w:t>(C) All intoxicated passengers inevitably cause incidents.</w:t>
      </w:r>
      <w:r>
        <w:rPr>
          <w:lang w:val="en-IN"/>
        </w:rPr>
        <w:br/>
        <w:t>(D) Flight safety can be compromised by disruptive passengers.</w:t>
      </w:r>
    </w:p>
    <w:p w14:paraId="1E1E17C0" w14:textId="77777777" w:rsidR="009202C9" w:rsidRDefault="009202C9" w:rsidP="002B38FA">
      <w:pPr>
        <w:numPr>
          <w:ilvl w:val="0"/>
          <w:numId w:val="37"/>
        </w:numPr>
        <w:rPr>
          <w:lang w:val="en-IN"/>
        </w:rPr>
      </w:pPr>
      <w:r>
        <w:rPr>
          <w:lang w:val="en-IN"/>
        </w:rPr>
        <w:t>8.</w:t>
      </w:r>
      <w:r>
        <w:rPr>
          <w:lang w:val="en-IN"/>
        </w:rPr>
        <w:tab/>
        <w:t xml:space="preserve"> “The city was right to reserve street-vending zones to balance livelihoods and pedestrian safety.” Which assumption is not required?</w:t>
      </w:r>
      <w:r>
        <w:rPr>
          <w:lang w:val="en-IN"/>
        </w:rPr>
        <w:br/>
        <w:t>(A) Unregulated vending can obstruct pedestrian movement.</w:t>
      </w:r>
      <w:r>
        <w:rPr>
          <w:lang w:val="en-IN"/>
        </w:rPr>
        <w:br/>
        <w:t>(B) Zoned vending can reduce walkway congestion.</w:t>
      </w:r>
      <w:r>
        <w:rPr>
          <w:lang w:val="en-IN"/>
        </w:rPr>
        <w:br/>
        <w:t>(C) Every vendor prefers the new zones.</w:t>
      </w:r>
      <w:r>
        <w:rPr>
          <w:lang w:val="en-IN"/>
        </w:rPr>
        <w:br/>
        <w:t>(D) The city can demarcate public-space usage.</w:t>
      </w:r>
    </w:p>
    <w:p w14:paraId="45A1E4A4" w14:textId="77777777" w:rsidR="009202C9" w:rsidRDefault="009202C9" w:rsidP="002B38FA">
      <w:pPr>
        <w:numPr>
          <w:ilvl w:val="0"/>
          <w:numId w:val="37"/>
        </w:numPr>
        <w:rPr>
          <w:lang w:val="en-IN"/>
        </w:rPr>
      </w:pPr>
      <w:r>
        <w:rPr>
          <w:lang w:val="en-IN"/>
        </w:rPr>
        <w:t>9.</w:t>
      </w:r>
      <w:r>
        <w:rPr>
          <w:lang w:val="en-IN"/>
        </w:rPr>
        <w:tab/>
        <w:t xml:space="preserve"> “The board acted properly in insisting on independent audits after allegations of financial irregularities.” Which assumption is not required?</w:t>
      </w:r>
      <w:r>
        <w:rPr>
          <w:lang w:val="en-IN"/>
        </w:rPr>
        <w:br/>
        <w:t>(A) Independent audits can uncover or deter irregularities.</w:t>
      </w:r>
      <w:r>
        <w:rPr>
          <w:lang w:val="en-IN"/>
        </w:rPr>
        <w:br/>
        <w:t>(B) The board can commission such audits.</w:t>
      </w:r>
      <w:r>
        <w:rPr>
          <w:lang w:val="en-IN"/>
        </w:rPr>
        <w:br/>
        <w:t>(C) Allegations existed regarding irregularities.</w:t>
      </w:r>
      <w:r>
        <w:rPr>
          <w:lang w:val="en-IN"/>
        </w:rPr>
        <w:br/>
        <w:t>(D) Every past audit conclusively proved misconduct.</w:t>
      </w:r>
    </w:p>
    <w:p w14:paraId="355ECCED" w14:textId="77777777" w:rsidR="009202C9" w:rsidRDefault="009202C9" w:rsidP="009202C9">
      <w:pPr>
        <w:tabs>
          <w:tab w:val="left" w:pos="720"/>
        </w:tabs>
      </w:pPr>
      <w:r>
        <w:t>10.</w:t>
      </w:r>
      <w:r>
        <w:tab/>
        <w:t xml:space="preserve"> “The school’s decision to shift to need-based scholarships was justified to improve equity.” Which assumption is not required?</w:t>
      </w:r>
      <w:r>
        <w:br/>
        <w:t>(A) Need-based aid targets students with fewer financial resources.</w:t>
      </w:r>
      <w:r>
        <w:br/>
        <w:t>(B) The school controls how scholarships are allocated.</w:t>
      </w:r>
      <w:r>
        <w:br/>
        <w:t>(C) Merit-based awards never promote equity.</w:t>
      </w:r>
      <w:r>
        <w:br/>
        <w:t>(D) Equity is a legitimate goal for scholarship policy.</w:t>
      </w:r>
    </w:p>
    <w:p w14:paraId="18381E3C" w14:textId="2AC72839" w:rsidR="009F2CF2" w:rsidRPr="002B38FA" w:rsidRDefault="009F2CF2" w:rsidP="009202C9">
      <w:pPr>
        <w:tabs>
          <w:tab w:val="left" w:pos="720"/>
        </w:tabs>
      </w:pPr>
    </w:p>
    <w:sectPr w:rsidR="009F2CF2" w:rsidRPr="002B38FA" w:rsidSect="00044446">
      <w:pgSz w:w="12240" w:h="15840"/>
      <w:pgMar w:top="1365" w:right="1365" w:bottom="1365" w:left="136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0597DDC"/>
    <w:multiLevelType w:val="multilevel"/>
    <w:tmpl w:val="608095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63B393D"/>
    <w:multiLevelType w:val="hybridMultilevel"/>
    <w:tmpl w:val="57408426"/>
    <w:lvl w:ilvl="0" w:tplc="2A009600">
      <w:start w:val="9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E546576A">
      <w:numFmt w:val="decimal"/>
      <w:lvlText w:val=""/>
      <w:lvlJc w:val="left"/>
    </w:lvl>
    <w:lvl w:ilvl="2" w:tplc="091231D8">
      <w:numFmt w:val="decimal"/>
      <w:lvlText w:val=""/>
      <w:lvlJc w:val="left"/>
    </w:lvl>
    <w:lvl w:ilvl="3" w:tplc="A332457C">
      <w:numFmt w:val="decimal"/>
      <w:lvlText w:val=""/>
      <w:lvlJc w:val="left"/>
    </w:lvl>
    <w:lvl w:ilvl="4" w:tplc="26C48AD6">
      <w:numFmt w:val="decimal"/>
      <w:lvlText w:val=""/>
      <w:lvlJc w:val="left"/>
    </w:lvl>
    <w:lvl w:ilvl="5" w:tplc="C924F152">
      <w:numFmt w:val="decimal"/>
      <w:lvlText w:val=""/>
      <w:lvlJc w:val="left"/>
    </w:lvl>
    <w:lvl w:ilvl="6" w:tplc="7432232E">
      <w:numFmt w:val="decimal"/>
      <w:lvlText w:val=""/>
      <w:lvlJc w:val="left"/>
    </w:lvl>
    <w:lvl w:ilvl="7" w:tplc="2592BABC">
      <w:numFmt w:val="decimal"/>
      <w:lvlText w:val=""/>
      <w:lvlJc w:val="left"/>
    </w:lvl>
    <w:lvl w:ilvl="8" w:tplc="50C06AF2">
      <w:numFmt w:val="decimal"/>
      <w:lvlText w:val=""/>
      <w:lvlJc w:val="left"/>
    </w:lvl>
  </w:abstractNum>
  <w:abstractNum w:abstractNumId="8" w15:restartNumberingAfterBreak="0">
    <w:nsid w:val="080F51F4"/>
    <w:multiLevelType w:val="multilevel"/>
    <w:tmpl w:val="9EDE3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96650F8"/>
    <w:multiLevelType w:val="multilevel"/>
    <w:tmpl w:val="1BC84C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D2C077E"/>
    <w:multiLevelType w:val="multilevel"/>
    <w:tmpl w:val="3FE0EE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DD42738"/>
    <w:multiLevelType w:val="hybridMultilevel"/>
    <w:tmpl w:val="A52AE73E"/>
    <w:lvl w:ilvl="0" w:tplc="E3F6DA3C">
      <w:start w:val="4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E75A2706">
      <w:numFmt w:val="decimal"/>
      <w:lvlText w:val=""/>
      <w:lvlJc w:val="left"/>
    </w:lvl>
    <w:lvl w:ilvl="2" w:tplc="836894F6">
      <w:numFmt w:val="decimal"/>
      <w:lvlText w:val=""/>
      <w:lvlJc w:val="left"/>
    </w:lvl>
    <w:lvl w:ilvl="3" w:tplc="358C97AA">
      <w:numFmt w:val="decimal"/>
      <w:lvlText w:val=""/>
      <w:lvlJc w:val="left"/>
    </w:lvl>
    <w:lvl w:ilvl="4" w:tplc="DDA236E8">
      <w:numFmt w:val="decimal"/>
      <w:lvlText w:val=""/>
      <w:lvlJc w:val="left"/>
    </w:lvl>
    <w:lvl w:ilvl="5" w:tplc="CA5CBB92">
      <w:numFmt w:val="decimal"/>
      <w:lvlText w:val=""/>
      <w:lvlJc w:val="left"/>
    </w:lvl>
    <w:lvl w:ilvl="6" w:tplc="712ADBB4">
      <w:numFmt w:val="decimal"/>
      <w:lvlText w:val=""/>
      <w:lvlJc w:val="left"/>
    </w:lvl>
    <w:lvl w:ilvl="7" w:tplc="1B8E762A">
      <w:numFmt w:val="decimal"/>
      <w:lvlText w:val=""/>
      <w:lvlJc w:val="left"/>
    </w:lvl>
    <w:lvl w:ilvl="8" w:tplc="B59240CE">
      <w:numFmt w:val="decimal"/>
      <w:lvlText w:val=""/>
      <w:lvlJc w:val="left"/>
    </w:lvl>
  </w:abstractNum>
  <w:abstractNum w:abstractNumId="12" w15:restartNumberingAfterBreak="0">
    <w:nsid w:val="1D446C10"/>
    <w:multiLevelType w:val="multilevel"/>
    <w:tmpl w:val="D930B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4296542"/>
    <w:multiLevelType w:val="multilevel"/>
    <w:tmpl w:val="B74444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8FC1657"/>
    <w:multiLevelType w:val="multilevel"/>
    <w:tmpl w:val="6F8245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AEB3B5D"/>
    <w:multiLevelType w:val="multilevel"/>
    <w:tmpl w:val="549090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AFB0E61"/>
    <w:multiLevelType w:val="multilevel"/>
    <w:tmpl w:val="8B8A94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2110406"/>
    <w:multiLevelType w:val="hybridMultilevel"/>
    <w:tmpl w:val="1B18BE7A"/>
    <w:lvl w:ilvl="0" w:tplc="CBF279B8">
      <w:start w:val="7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FAF08930">
      <w:numFmt w:val="decimal"/>
      <w:lvlText w:val=""/>
      <w:lvlJc w:val="left"/>
    </w:lvl>
    <w:lvl w:ilvl="2" w:tplc="55FC31E8">
      <w:numFmt w:val="decimal"/>
      <w:lvlText w:val=""/>
      <w:lvlJc w:val="left"/>
    </w:lvl>
    <w:lvl w:ilvl="3" w:tplc="00843C44">
      <w:numFmt w:val="decimal"/>
      <w:lvlText w:val=""/>
      <w:lvlJc w:val="left"/>
    </w:lvl>
    <w:lvl w:ilvl="4" w:tplc="46B87EFC">
      <w:numFmt w:val="decimal"/>
      <w:lvlText w:val=""/>
      <w:lvlJc w:val="left"/>
    </w:lvl>
    <w:lvl w:ilvl="5" w:tplc="31AE2B04">
      <w:numFmt w:val="decimal"/>
      <w:lvlText w:val=""/>
      <w:lvlJc w:val="left"/>
    </w:lvl>
    <w:lvl w:ilvl="6" w:tplc="833AAEE6">
      <w:numFmt w:val="decimal"/>
      <w:lvlText w:val=""/>
      <w:lvlJc w:val="left"/>
    </w:lvl>
    <w:lvl w:ilvl="7" w:tplc="32E86B22">
      <w:numFmt w:val="decimal"/>
      <w:lvlText w:val=""/>
      <w:lvlJc w:val="left"/>
    </w:lvl>
    <w:lvl w:ilvl="8" w:tplc="68E45222">
      <w:numFmt w:val="decimal"/>
      <w:lvlText w:val=""/>
      <w:lvlJc w:val="left"/>
    </w:lvl>
  </w:abstractNum>
  <w:abstractNum w:abstractNumId="18" w15:restartNumberingAfterBreak="0">
    <w:nsid w:val="322862BB"/>
    <w:multiLevelType w:val="hybridMultilevel"/>
    <w:tmpl w:val="C276A658"/>
    <w:lvl w:ilvl="0" w:tplc="03A09452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95D6CA78">
      <w:numFmt w:val="decimal"/>
      <w:lvlText w:val=""/>
      <w:lvlJc w:val="left"/>
    </w:lvl>
    <w:lvl w:ilvl="2" w:tplc="F6C8F40A">
      <w:numFmt w:val="decimal"/>
      <w:lvlText w:val=""/>
      <w:lvlJc w:val="left"/>
    </w:lvl>
    <w:lvl w:ilvl="3" w:tplc="AF56E820">
      <w:numFmt w:val="decimal"/>
      <w:lvlText w:val=""/>
      <w:lvlJc w:val="left"/>
    </w:lvl>
    <w:lvl w:ilvl="4" w:tplc="D2DCC1CE">
      <w:numFmt w:val="decimal"/>
      <w:lvlText w:val=""/>
      <w:lvlJc w:val="left"/>
    </w:lvl>
    <w:lvl w:ilvl="5" w:tplc="7974E99E">
      <w:numFmt w:val="decimal"/>
      <w:lvlText w:val=""/>
      <w:lvlJc w:val="left"/>
    </w:lvl>
    <w:lvl w:ilvl="6" w:tplc="1A28C6AA">
      <w:numFmt w:val="decimal"/>
      <w:lvlText w:val=""/>
      <w:lvlJc w:val="left"/>
    </w:lvl>
    <w:lvl w:ilvl="7" w:tplc="02667440">
      <w:numFmt w:val="decimal"/>
      <w:lvlText w:val=""/>
      <w:lvlJc w:val="left"/>
    </w:lvl>
    <w:lvl w:ilvl="8" w:tplc="43CC7208">
      <w:numFmt w:val="decimal"/>
      <w:lvlText w:val=""/>
      <w:lvlJc w:val="left"/>
    </w:lvl>
  </w:abstractNum>
  <w:abstractNum w:abstractNumId="19" w15:restartNumberingAfterBreak="0">
    <w:nsid w:val="35BF2849"/>
    <w:multiLevelType w:val="hybridMultilevel"/>
    <w:tmpl w:val="6C580DC4"/>
    <w:lvl w:ilvl="0" w:tplc="70B8D850">
      <w:start w:val="10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1170327C">
      <w:numFmt w:val="decimal"/>
      <w:lvlText w:val=""/>
      <w:lvlJc w:val="left"/>
    </w:lvl>
    <w:lvl w:ilvl="2" w:tplc="483CADA8">
      <w:numFmt w:val="decimal"/>
      <w:lvlText w:val=""/>
      <w:lvlJc w:val="left"/>
    </w:lvl>
    <w:lvl w:ilvl="3" w:tplc="84202B9C">
      <w:numFmt w:val="decimal"/>
      <w:lvlText w:val=""/>
      <w:lvlJc w:val="left"/>
    </w:lvl>
    <w:lvl w:ilvl="4" w:tplc="4754E67E">
      <w:numFmt w:val="decimal"/>
      <w:lvlText w:val=""/>
      <w:lvlJc w:val="left"/>
    </w:lvl>
    <w:lvl w:ilvl="5" w:tplc="FE3E4B0C">
      <w:numFmt w:val="decimal"/>
      <w:lvlText w:val=""/>
      <w:lvlJc w:val="left"/>
    </w:lvl>
    <w:lvl w:ilvl="6" w:tplc="A356B35C">
      <w:numFmt w:val="decimal"/>
      <w:lvlText w:val=""/>
      <w:lvlJc w:val="left"/>
    </w:lvl>
    <w:lvl w:ilvl="7" w:tplc="5C245784">
      <w:numFmt w:val="decimal"/>
      <w:lvlText w:val=""/>
      <w:lvlJc w:val="left"/>
    </w:lvl>
    <w:lvl w:ilvl="8" w:tplc="B5AAB88A">
      <w:numFmt w:val="decimal"/>
      <w:lvlText w:val=""/>
      <w:lvlJc w:val="left"/>
    </w:lvl>
  </w:abstractNum>
  <w:abstractNum w:abstractNumId="20" w15:restartNumberingAfterBreak="0">
    <w:nsid w:val="3B8C39A0"/>
    <w:multiLevelType w:val="multilevel"/>
    <w:tmpl w:val="F98E54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BDF271F"/>
    <w:multiLevelType w:val="multilevel"/>
    <w:tmpl w:val="0A5833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C46171C"/>
    <w:multiLevelType w:val="multilevel"/>
    <w:tmpl w:val="62F4B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27A75E7"/>
    <w:multiLevelType w:val="hybridMultilevel"/>
    <w:tmpl w:val="E90C3598"/>
    <w:lvl w:ilvl="0" w:tplc="8ABA6696">
      <w:start w:val="6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EA905DEE">
      <w:numFmt w:val="decimal"/>
      <w:lvlText w:val=""/>
      <w:lvlJc w:val="left"/>
    </w:lvl>
    <w:lvl w:ilvl="2" w:tplc="CB24AE20">
      <w:numFmt w:val="decimal"/>
      <w:lvlText w:val=""/>
      <w:lvlJc w:val="left"/>
    </w:lvl>
    <w:lvl w:ilvl="3" w:tplc="7C80D9C6">
      <w:numFmt w:val="decimal"/>
      <w:lvlText w:val=""/>
      <w:lvlJc w:val="left"/>
    </w:lvl>
    <w:lvl w:ilvl="4" w:tplc="2EB8A130">
      <w:numFmt w:val="decimal"/>
      <w:lvlText w:val=""/>
      <w:lvlJc w:val="left"/>
    </w:lvl>
    <w:lvl w:ilvl="5" w:tplc="5EDCB990">
      <w:numFmt w:val="decimal"/>
      <w:lvlText w:val=""/>
      <w:lvlJc w:val="left"/>
    </w:lvl>
    <w:lvl w:ilvl="6" w:tplc="75EECFB0">
      <w:numFmt w:val="decimal"/>
      <w:lvlText w:val=""/>
      <w:lvlJc w:val="left"/>
    </w:lvl>
    <w:lvl w:ilvl="7" w:tplc="4880E22C">
      <w:numFmt w:val="decimal"/>
      <w:lvlText w:val=""/>
      <w:lvlJc w:val="left"/>
    </w:lvl>
    <w:lvl w:ilvl="8" w:tplc="6A72FBD2">
      <w:numFmt w:val="decimal"/>
      <w:lvlText w:val=""/>
      <w:lvlJc w:val="left"/>
    </w:lvl>
  </w:abstractNum>
  <w:abstractNum w:abstractNumId="24" w15:restartNumberingAfterBreak="0">
    <w:nsid w:val="44566835"/>
    <w:multiLevelType w:val="multilevel"/>
    <w:tmpl w:val="2E328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5907262"/>
    <w:multiLevelType w:val="multilevel"/>
    <w:tmpl w:val="E50A39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9CF4FE5"/>
    <w:multiLevelType w:val="multilevel"/>
    <w:tmpl w:val="994808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C5E66A1"/>
    <w:multiLevelType w:val="multilevel"/>
    <w:tmpl w:val="DAC8C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F831781"/>
    <w:multiLevelType w:val="multilevel"/>
    <w:tmpl w:val="ACAA60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7983C85"/>
    <w:multiLevelType w:val="multilevel"/>
    <w:tmpl w:val="EC5C3D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8C124DB"/>
    <w:multiLevelType w:val="hybridMultilevel"/>
    <w:tmpl w:val="3E9091EE"/>
    <w:lvl w:ilvl="0" w:tplc="DA2EA84C">
      <w:start w:val="3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E27065A6">
      <w:numFmt w:val="decimal"/>
      <w:lvlText w:val=""/>
      <w:lvlJc w:val="left"/>
    </w:lvl>
    <w:lvl w:ilvl="2" w:tplc="01EABD66">
      <w:numFmt w:val="decimal"/>
      <w:lvlText w:val=""/>
      <w:lvlJc w:val="left"/>
    </w:lvl>
    <w:lvl w:ilvl="3" w:tplc="A036B9B0">
      <w:numFmt w:val="decimal"/>
      <w:lvlText w:val=""/>
      <w:lvlJc w:val="left"/>
    </w:lvl>
    <w:lvl w:ilvl="4" w:tplc="0A9C53F4">
      <w:numFmt w:val="decimal"/>
      <w:lvlText w:val=""/>
      <w:lvlJc w:val="left"/>
    </w:lvl>
    <w:lvl w:ilvl="5" w:tplc="36D037C6">
      <w:numFmt w:val="decimal"/>
      <w:lvlText w:val=""/>
      <w:lvlJc w:val="left"/>
    </w:lvl>
    <w:lvl w:ilvl="6" w:tplc="EF8C6B5E">
      <w:numFmt w:val="decimal"/>
      <w:lvlText w:val=""/>
      <w:lvlJc w:val="left"/>
    </w:lvl>
    <w:lvl w:ilvl="7" w:tplc="55A861AE">
      <w:numFmt w:val="decimal"/>
      <w:lvlText w:val=""/>
      <w:lvlJc w:val="left"/>
    </w:lvl>
    <w:lvl w:ilvl="8" w:tplc="BF804CDC">
      <w:numFmt w:val="decimal"/>
      <w:lvlText w:val=""/>
      <w:lvlJc w:val="left"/>
    </w:lvl>
  </w:abstractNum>
  <w:abstractNum w:abstractNumId="31" w15:restartNumberingAfterBreak="0">
    <w:nsid w:val="606D0B78"/>
    <w:multiLevelType w:val="hybridMultilevel"/>
    <w:tmpl w:val="5F3E2C68"/>
    <w:lvl w:ilvl="0" w:tplc="1A78EB60">
      <w:start w:val="8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6B5875D4">
      <w:numFmt w:val="decimal"/>
      <w:lvlText w:val=""/>
      <w:lvlJc w:val="left"/>
    </w:lvl>
    <w:lvl w:ilvl="2" w:tplc="A1F82FA2">
      <w:numFmt w:val="decimal"/>
      <w:lvlText w:val=""/>
      <w:lvlJc w:val="left"/>
    </w:lvl>
    <w:lvl w:ilvl="3" w:tplc="9E387A5E">
      <w:numFmt w:val="decimal"/>
      <w:lvlText w:val=""/>
      <w:lvlJc w:val="left"/>
    </w:lvl>
    <w:lvl w:ilvl="4" w:tplc="DDBE48CC">
      <w:numFmt w:val="decimal"/>
      <w:lvlText w:val=""/>
      <w:lvlJc w:val="left"/>
    </w:lvl>
    <w:lvl w:ilvl="5" w:tplc="3DA0924C">
      <w:numFmt w:val="decimal"/>
      <w:lvlText w:val=""/>
      <w:lvlJc w:val="left"/>
    </w:lvl>
    <w:lvl w:ilvl="6" w:tplc="124AF22E">
      <w:numFmt w:val="decimal"/>
      <w:lvlText w:val=""/>
      <w:lvlJc w:val="left"/>
    </w:lvl>
    <w:lvl w:ilvl="7" w:tplc="528C4B78">
      <w:numFmt w:val="decimal"/>
      <w:lvlText w:val=""/>
      <w:lvlJc w:val="left"/>
    </w:lvl>
    <w:lvl w:ilvl="8" w:tplc="A274C786">
      <w:numFmt w:val="decimal"/>
      <w:lvlText w:val=""/>
      <w:lvlJc w:val="left"/>
    </w:lvl>
  </w:abstractNum>
  <w:abstractNum w:abstractNumId="32" w15:restartNumberingAfterBreak="0">
    <w:nsid w:val="60E278ED"/>
    <w:multiLevelType w:val="multilevel"/>
    <w:tmpl w:val="C9346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1B8198D"/>
    <w:multiLevelType w:val="hybridMultilevel"/>
    <w:tmpl w:val="FB22DD7A"/>
    <w:lvl w:ilvl="0" w:tplc="289C2F88">
      <w:start w:val="2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C5B0ACA0">
      <w:numFmt w:val="decimal"/>
      <w:lvlText w:val=""/>
      <w:lvlJc w:val="left"/>
    </w:lvl>
    <w:lvl w:ilvl="2" w:tplc="1EEA78FA">
      <w:numFmt w:val="decimal"/>
      <w:lvlText w:val=""/>
      <w:lvlJc w:val="left"/>
    </w:lvl>
    <w:lvl w:ilvl="3" w:tplc="785009C8">
      <w:numFmt w:val="decimal"/>
      <w:lvlText w:val=""/>
      <w:lvlJc w:val="left"/>
    </w:lvl>
    <w:lvl w:ilvl="4" w:tplc="ABEA9F6C">
      <w:numFmt w:val="decimal"/>
      <w:lvlText w:val=""/>
      <w:lvlJc w:val="left"/>
    </w:lvl>
    <w:lvl w:ilvl="5" w:tplc="616E0FCE">
      <w:numFmt w:val="decimal"/>
      <w:lvlText w:val=""/>
      <w:lvlJc w:val="left"/>
    </w:lvl>
    <w:lvl w:ilvl="6" w:tplc="CF160AB4">
      <w:numFmt w:val="decimal"/>
      <w:lvlText w:val=""/>
      <w:lvlJc w:val="left"/>
    </w:lvl>
    <w:lvl w:ilvl="7" w:tplc="F1E81B36">
      <w:numFmt w:val="decimal"/>
      <w:lvlText w:val=""/>
      <w:lvlJc w:val="left"/>
    </w:lvl>
    <w:lvl w:ilvl="8" w:tplc="307EDEF0">
      <w:numFmt w:val="decimal"/>
      <w:lvlText w:val=""/>
      <w:lvlJc w:val="left"/>
    </w:lvl>
  </w:abstractNum>
  <w:abstractNum w:abstractNumId="34" w15:restartNumberingAfterBreak="0">
    <w:nsid w:val="68FA0FA1"/>
    <w:multiLevelType w:val="multilevel"/>
    <w:tmpl w:val="AC4A2D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03D1A10"/>
    <w:multiLevelType w:val="multilevel"/>
    <w:tmpl w:val="33E41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2920EAD"/>
    <w:multiLevelType w:val="multilevel"/>
    <w:tmpl w:val="662AF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5B56488"/>
    <w:multiLevelType w:val="hybridMultilevel"/>
    <w:tmpl w:val="1A7A3592"/>
    <w:lvl w:ilvl="0" w:tplc="70B4116A">
      <w:start w:val="5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68F03532">
      <w:numFmt w:val="decimal"/>
      <w:lvlText w:val=""/>
      <w:lvlJc w:val="left"/>
    </w:lvl>
    <w:lvl w:ilvl="2" w:tplc="19A8C6F4">
      <w:numFmt w:val="decimal"/>
      <w:lvlText w:val=""/>
      <w:lvlJc w:val="left"/>
    </w:lvl>
    <w:lvl w:ilvl="3" w:tplc="0D3C2118">
      <w:numFmt w:val="decimal"/>
      <w:lvlText w:val=""/>
      <w:lvlJc w:val="left"/>
    </w:lvl>
    <w:lvl w:ilvl="4" w:tplc="0C3EE932">
      <w:numFmt w:val="decimal"/>
      <w:lvlText w:val=""/>
      <w:lvlJc w:val="left"/>
    </w:lvl>
    <w:lvl w:ilvl="5" w:tplc="BAE45F80">
      <w:numFmt w:val="decimal"/>
      <w:lvlText w:val=""/>
      <w:lvlJc w:val="left"/>
    </w:lvl>
    <w:lvl w:ilvl="6" w:tplc="05027D96">
      <w:numFmt w:val="decimal"/>
      <w:lvlText w:val=""/>
      <w:lvlJc w:val="left"/>
    </w:lvl>
    <w:lvl w:ilvl="7" w:tplc="852698AC">
      <w:numFmt w:val="decimal"/>
      <w:lvlText w:val=""/>
      <w:lvlJc w:val="left"/>
    </w:lvl>
    <w:lvl w:ilvl="8" w:tplc="79505D30">
      <w:numFmt w:val="decimal"/>
      <w:lvlText w:val=""/>
      <w:lvlJc w:val="left"/>
    </w:lvl>
  </w:abstractNum>
  <w:num w:numId="1" w16cid:durableId="1364014885">
    <w:abstractNumId w:val="5"/>
  </w:num>
  <w:num w:numId="2" w16cid:durableId="1897155215">
    <w:abstractNumId w:val="3"/>
  </w:num>
  <w:num w:numId="3" w16cid:durableId="371544016">
    <w:abstractNumId w:val="2"/>
  </w:num>
  <w:num w:numId="4" w16cid:durableId="247858838">
    <w:abstractNumId w:val="4"/>
  </w:num>
  <w:num w:numId="5" w16cid:durableId="86926894">
    <w:abstractNumId w:val="1"/>
  </w:num>
  <w:num w:numId="6" w16cid:durableId="395861543">
    <w:abstractNumId w:val="0"/>
  </w:num>
  <w:num w:numId="7" w16cid:durableId="475608655">
    <w:abstractNumId w:val="18"/>
  </w:num>
  <w:num w:numId="8" w16cid:durableId="989863991">
    <w:abstractNumId w:val="33"/>
  </w:num>
  <w:num w:numId="9" w16cid:durableId="1614701883">
    <w:abstractNumId w:val="30"/>
  </w:num>
  <w:num w:numId="10" w16cid:durableId="1303000726">
    <w:abstractNumId w:val="11"/>
  </w:num>
  <w:num w:numId="11" w16cid:durableId="1562131779">
    <w:abstractNumId w:val="37"/>
  </w:num>
  <w:num w:numId="12" w16cid:durableId="536770703">
    <w:abstractNumId w:val="23"/>
  </w:num>
  <w:num w:numId="13" w16cid:durableId="1092361534">
    <w:abstractNumId w:val="17"/>
  </w:num>
  <w:num w:numId="14" w16cid:durableId="2085445566">
    <w:abstractNumId w:val="31"/>
  </w:num>
  <w:num w:numId="15" w16cid:durableId="1117218726">
    <w:abstractNumId w:val="7"/>
  </w:num>
  <w:num w:numId="16" w16cid:durableId="1406956338">
    <w:abstractNumId w:val="19"/>
  </w:num>
  <w:num w:numId="17" w16cid:durableId="648483248">
    <w:abstractNumId w:val="28"/>
  </w:num>
  <w:num w:numId="18" w16cid:durableId="245040985">
    <w:abstractNumId w:val="22"/>
  </w:num>
  <w:num w:numId="19" w16cid:durableId="750856417">
    <w:abstractNumId w:val="16"/>
  </w:num>
  <w:num w:numId="20" w16cid:durableId="186646531">
    <w:abstractNumId w:val="36"/>
  </w:num>
  <w:num w:numId="21" w16cid:durableId="978454854">
    <w:abstractNumId w:val="14"/>
  </w:num>
  <w:num w:numId="22" w16cid:durableId="1629697369">
    <w:abstractNumId w:val="27"/>
  </w:num>
  <w:num w:numId="23" w16cid:durableId="1888293492">
    <w:abstractNumId w:val="32"/>
  </w:num>
  <w:num w:numId="24" w16cid:durableId="1661931044">
    <w:abstractNumId w:val="10"/>
  </w:num>
  <w:num w:numId="25" w16cid:durableId="1080517435">
    <w:abstractNumId w:val="9"/>
  </w:num>
  <w:num w:numId="26" w16cid:durableId="1054161634">
    <w:abstractNumId w:val="8"/>
  </w:num>
  <w:num w:numId="27" w16cid:durableId="1459909352">
    <w:abstractNumId w:val="13"/>
  </w:num>
  <w:num w:numId="28" w16cid:durableId="2077702396">
    <w:abstractNumId w:val="26"/>
  </w:num>
  <w:num w:numId="29" w16cid:durableId="895971684">
    <w:abstractNumId w:val="34"/>
  </w:num>
  <w:num w:numId="30" w16cid:durableId="658733702">
    <w:abstractNumId w:val="15"/>
  </w:num>
  <w:num w:numId="31" w16cid:durableId="731200707">
    <w:abstractNumId w:val="24"/>
  </w:num>
  <w:num w:numId="32" w16cid:durableId="36515026">
    <w:abstractNumId w:val="20"/>
  </w:num>
  <w:num w:numId="33" w16cid:durableId="1687249652">
    <w:abstractNumId w:val="21"/>
  </w:num>
  <w:num w:numId="34" w16cid:durableId="785612408">
    <w:abstractNumId w:val="35"/>
  </w:num>
  <w:num w:numId="35" w16cid:durableId="725496061">
    <w:abstractNumId w:val="25"/>
  </w:num>
  <w:num w:numId="36" w16cid:durableId="20978639">
    <w:abstractNumId w:val="12"/>
  </w:num>
  <w:num w:numId="37" w16cid:durableId="2035302190">
    <w:abstractNumId w:val="29"/>
  </w:num>
  <w:num w:numId="38" w16cid:durableId="634456830">
    <w:abstractNumId w:val="6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4446"/>
    <w:rsid w:val="0006063C"/>
    <w:rsid w:val="00060890"/>
    <w:rsid w:val="00096791"/>
    <w:rsid w:val="000F1842"/>
    <w:rsid w:val="00110314"/>
    <w:rsid w:val="0015074B"/>
    <w:rsid w:val="001601C3"/>
    <w:rsid w:val="00232FC3"/>
    <w:rsid w:val="0029639D"/>
    <w:rsid w:val="00297956"/>
    <w:rsid w:val="002B38FA"/>
    <w:rsid w:val="00326F90"/>
    <w:rsid w:val="0033442B"/>
    <w:rsid w:val="00375F0B"/>
    <w:rsid w:val="003A6597"/>
    <w:rsid w:val="00434D20"/>
    <w:rsid w:val="004D1D7F"/>
    <w:rsid w:val="00552D51"/>
    <w:rsid w:val="005A4559"/>
    <w:rsid w:val="00652C5F"/>
    <w:rsid w:val="00681595"/>
    <w:rsid w:val="006D6D6A"/>
    <w:rsid w:val="007142FD"/>
    <w:rsid w:val="00786A2E"/>
    <w:rsid w:val="007A5A1C"/>
    <w:rsid w:val="007E2FBF"/>
    <w:rsid w:val="008019AA"/>
    <w:rsid w:val="00807E0B"/>
    <w:rsid w:val="008D4852"/>
    <w:rsid w:val="009202C9"/>
    <w:rsid w:val="009571EB"/>
    <w:rsid w:val="00962594"/>
    <w:rsid w:val="00972803"/>
    <w:rsid w:val="009736F9"/>
    <w:rsid w:val="009933A9"/>
    <w:rsid w:val="009F2CF2"/>
    <w:rsid w:val="00A36499"/>
    <w:rsid w:val="00AA1D8D"/>
    <w:rsid w:val="00AC7AAE"/>
    <w:rsid w:val="00B01B3D"/>
    <w:rsid w:val="00B41F0D"/>
    <w:rsid w:val="00B47730"/>
    <w:rsid w:val="00B60F28"/>
    <w:rsid w:val="00BA6E91"/>
    <w:rsid w:val="00C53D5D"/>
    <w:rsid w:val="00C7224A"/>
    <w:rsid w:val="00C827AC"/>
    <w:rsid w:val="00CB0664"/>
    <w:rsid w:val="00D8214C"/>
    <w:rsid w:val="00DA5F0C"/>
    <w:rsid w:val="00E6070E"/>
    <w:rsid w:val="00EB69C3"/>
    <w:rsid w:val="00EC7D8A"/>
    <w:rsid w:val="00EE3E6F"/>
    <w:rsid w:val="00F00471"/>
    <w:rsid w:val="00F235EE"/>
    <w:rsid w:val="00F363F6"/>
    <w:rsid w:val="00F6643E"/>
    <w:rsid w:val="00FA59C7"/>
    <w:rsid w:val="00FC693F"/>
    <w:rsid w:val="00FD3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s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0A8B7136-2C5E-40EA-9F5C-A7D63C65F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4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5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807E0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7E0B"/>
    <w:rPr>
      <w:color w:val="605E5C"/>
      <w:shd w:val="clear" w:color="auto" w:fill="E1DFDD"/>
    </w:rPr>
  </w:style>
  <w:style w:type="table" w:customStyle="1" w:styleId="NormalGrid">
    <w:name w:val="Normal Grid"/>
    <w:basedOn w:val="TableNormal"/>
    <w:uiPriority w:val="39"/>
    <w:rsid w:val="00786A2E"/>
    <w:pPr>
      <w:spacing w:after="0" w:line="240" w:lineRule="auto"/>
    </w:pPr>
    <w:rPr>
      <w:rFonts w:ascii="Georgia" w:eastAsiaTheme="minorHAnsi"/>
      <w:sz w:val="21"/>
    </w:rPr>
    <w:tblPr>
      <w:tblCellMar>
        <w:top w:w="80" w:type="dxa"/>
        <w:left w:w="160" w:type="dxa"/>
        <w:bottom w:w="80" w:type="dxa"/>
        <w:right w:w="16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533</Words>
  <Characters>3043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3569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jitesh kumar</cp:lastModifiedBy>
  <cp:revision>2</cp:revision>
  <dcterms:created xsi:type="dcterms:W3CDTF">2025-09-18T19:10:00Z</dcterms:created>
  <dcterms:modified xsi:type="dcterms:W3CDTF">2025-09-18T19:10:00Z</dcterms:modified>
  <cp:category/>
</cp:coreProperties>
</file>