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14AD8" w14:textId="77777777" w:rsidR="00B75753" w:rsidRDefault="00B75753" w:rsidP="00C811C5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Statements:</w:t>
      </w:r>
      <w:r>
        <w:rPr>
          <w:lang w:val="en-IN"/>
        </w:rPr>
        <w:br/>
        <w:t>All biologists are researchers.</w:t>
      </w:r>
      <w:r>
        <w:rPr>
          <w:lang w:val="en-IN"/>
        </w:rPr>
        <w:br/>
        <w:t>Some researchers are coders.</w:t>
      </w:r>
      <w:r>
        <w:rPr>
          <w:lang w:val="en-IN"/>
        </w:rPr>
        <w:br/>
        <w:t>No coder is careless.</w:t>
      </w:r>
      <w:r>
        <w:rPr>
          <w:lang w:val="en-IN"/>
        </w:rPr>
        <w:br/>
        <w:t>Conclusions:</w:t>
      </w:r>
      <w:r>
        <w:rPr>
          <w:lang w:val="en-IN"/>
        </w:rPr>
        <w:br/>
        <w:t>(i) Some researchers are not careless.</w:t>
      </w:r>
      <w:r>
        <w:rPr>
          <w:lang w:val="en-IN"/>
        </w:rPr>
        <w:br/>
        <w:t>(ii) Some biologists are not careless.</w:t>
      </w:r>
      <w:r>
        <w:rPr>
          <w:lang w:val="en-IN"/>
        </w:rPr>
        <w:br/>
        <w:t>(iii) No biologist is careless.</w:t>
      </w:r>
      <w:r>
        <w:rPr>
          <w:lang w:val="en-IN"/>
        </w:rPr>
        <w:br/>
        <w:t>(A) Only (i) and (ii)</w:t>
      </w:r>
      <w:r>
        <w:rPr>
          <w:lang w:val="en-IN"/>
        </w:rPr>
        <w:br/>
        <w:t>(B) Only (ii)</w:t>
      </w:r>
      <w:r>
        <w:rPr>
          <w:lang w:val="en-IN"/>
        </w:rPr>
        <w:br/>
        <w:t>(C) Only (iii)</w:t>
      </w:r>
      <w:r>
        <w:rPr>
          <w:lang w:val="en-IN"/>
        </w:rPr>
        <w:br/>
        <w:t>(D) All of the above</w:t>
      </w:r>
    </w:p>
    <w:p w14:paraId="76AFF154" w14:textId="77777777" w:rsidR="00B75753" w:rsidRDefault="00B75753" w:rsidP="00C811C5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Statements:</w:t>
      </w:r>
      <w:r>
        <w:rPr>
          <w:lang w:val="en-IN"/>
        </w:rPr>
        <w:br/>
        <w:t>All poets are dreamers.</w:t>
      </w:r>
      <w:r>
        <w:rPr>
          <w:lang w:val="en-IN"/>
        </w:rPr>
        <w:br/>
        <w:t>Some dreamers are travelers.</w:t>
      </w:r>
      <w:r>
        <w:rPr>
          <w:lang w:val="en-IN"/>
        </w:rPr>
        <w:br/>
        <w:t>No traveler is timid.</w:t>
      </w:r>
      <w:r>
        <w:rPr>
          <w:lang w:val="en-IN"/>
        </w:rPr>
        <w:br/>
        <w:t>Conclusions:</w:t>
      </w:r>
      <w:r>
        <w:rPr>
          <w:lang w:val="en-IN"/>
        </w:rPr>
        <w:br/>
        <w:t>(i) Some dreamers are not timid.</w:t>
      </w:r>
      <w:r>
        <w:rPr>
          <w:lang w:val="en-IN"/>
        </w:rPr>
        <w:br/>
        <w:t>(ii) Some poets are not timid.</w:t>
      </w:r>
      <w:r>
        <w:rPr>
          <w:lang w:val="en-IN"/>
        </w:rPr>
        <w:br/>
        <w:t>(iii) No poet is timid.</w:t>
      </w:r>
      <w:r>
        <w:rPr>
          <w:lang w:val="en-IN"/>
        </w:rPr>
        <w:br/>
        <w:t>(A) Only (i) and (ii)</w:t>
      </w:r>
      <w:r>
        <w:rPr>
          <w:lang w:val="en-IN"/>
        </w:rPr>
        <w:br/>
        <w:t>(B) Only (ii)</w:t>
      </w:r>
      <w:r>
        <w:rPr>
          <w:lang w:val="en-IN"/>
        </w:rPr>
        <w:br/>
        <w:t>(C) Only (iii)</w:t>
      </w:r>
      <w:r>
        <w:rPr>
          <w:lang w:val="en-IN"/>
        </w:rPr>
        <w:br/>
        <w:t>(D) All of the above</w:t>
      </w:r>
    </w:p>
    <w:p w14:paraId="5779F497" w14:textId="77777777" w:rsidR="00B75753" w:rsidRDefault="00B75753" w:rsidP="00C811C5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Statements:</w:t>
      </w:r>
      <w:r>
        <w:rPr>
          <w:lang w:val="en-IN"/>
        </w:rPr>
        <w:br/>
        <w:t>All surgeons are doctors.</w:t>
      </w:r>
      <w:r>
        <w:rPr>
          <w:lang w:val="en-IN"/>
        </w:rPr>
        <w:br/>
        <w:t>Some doctors are musicians.</w:t>
      </w:r>
      <w:r>
        <w:rPr>
          <w:lang w:val="en-IN"/>
        </w:rPr>
        <w:br/>
        <w:t>No musician is surgeon.</w:t>
      </w:r>
      <w:r>
        <w:rPr>
          <w:lang w:val="en-IN"/>
        </w:rPr>
        <w:br/>
        <w:t>Conclusions:</w:t>
      </w:r>
      <w:r>
        <w:rPr>
          <w:lang w:val="en-IN"/>
        </w:rPr>
        <w:br/>
        <w:t>(i) Some doctors are not surgeons.</w:t>
      </w:r>
      <w:r>
        <w:rPr>
          <w:lang w:val="en-IN"/>
        </w:rPr>
        <w:br/>
        <w:t>(ii) Some surgeons are not musicians.</w:t>
      </w:r>
      <w:r>
        <w:rPr>
          <w:lang w:val="en-IN"/>
        </w:rPr>
        <w:br/>
        <w:t>(iii) No surgeon is musician.</w:t>
      </w:r>
      <w:r>
        <w:rPr>
          <w:lang w:val="en-IN"/>
        </w:rPr>
        <w:br/>
        <w:t>(A) Only (i) and (ii)</w:t>
      </w:r>
      <w:r>
        <w:rPr>
          <w:lang w:val="en-IN"/>
        </w:rPr>
        <w:br/>
        <w:t>(B) Only (ii)</w:t>
      </w:r>
      <w:r>
        <w:rPr>
          <w:lang w:val="en-IN"/>
        </w:rPr>
        <w:br/>
        <w:t>(C) Only (iii)</w:t>
      </w:r>
      <w:r>
        <w:rPr>
          <w:lang w:val="en-IN"/>
        </w:rPr>
        <w:br/>
        <w:t>(D) All of the above</w:t>
      </w:r>
    </w:p>
    <w:p w14:paraId="3E53905C" w14:textId="77777777" w:rsidR="00B75753" w:rsidRDefault="00B75753" w:rsidP="00C811C5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Statements:</w:t>
      </w:r>
      <w:r>
        <w:rPr>
          <w:lang w:val="en-IN"/>
        </w:rPr>
        <w:br/>
        <w:t>All satellites are assets.</w:t>
      </w:r>
      <w:r>
        <w:rPr>
          <w:lang w:val="en-IN"/>
        </w:rPr>
        <w:br/>
        <w:t>Some assets are liabilities.</w:t>
      </w:r>
      <w:r>
        <w:rPr>
          <w:lang w:val="en-IN"/>
        </w:rPr>
        <w:br/>
        <w:t>No liability is expendable.</w:t>
      </w:r>
      <w:r>
        <w:rPr>
          <w:lang w:val="en-IN"/>
        </w:rPr>
        <w:br/>
        <w:t>Conclusions:</w:t>
      </w:r>
      <w:r>
        <w:rPr>
          <w:lang w:val="en-IN"/>
        </w:rPr>
        <w:br/>
        <w:t>(i) Some assets are not expendable.</w:t>
      </w:r>
      <w:r>
        <w:rPr>
          <w:lang w:val="en-IN"/>
        </w:rPr>
        <w:br/>
        <w:t>(ii) Some satellites are not expendable.</w:t>
      </w:r>
      <w:r>
        <w:rPr>
          <w:lang w:val="en-IN"/>
        </w:rPr>
        <w:br/>
        <w:t>(iii) No satellite is expendable.</w:t>
      </w:r>
      <w:r>
        <w:rPr>
          <w:lang w:val="en-IN"/>
        </w:rPr>
        <w:br/>
        <w:t>(A) Only (i) and (ii)</w:t>
      </w:r>
      <w:r>
        <w:rPr>
          <w:lang w:val="en-IN"/>
        </w:rPr>
        <w:br/>
        <w:t>(B) Only (ii)</w:t>
      </w:r>
      <w:r>
        <w:rPr>
          <w:lang w:val="en-IN"/>
        </w:rPr>
        <w:br/>
        <w:t>(C) Only (iii)</w:t>
      </w:r>
      <w:r>
        <w:rPr>
          <w:lang w:val="en-IN"/>
        </w:rPr>
        <w:br/>
        <w:t>(D) All of the above</w:t>
      </w:r>
    </w:p>
    <w:p w14:paraId="2FE7310E" w14:textId="77777777" w:rsidR="00B75753" w:rsidRDefault="00B75753" w:rsidP="00C811C5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Statements:</w:t>
      </w:r>
      <w:r>
        <w:rPr>
          <w:lang w:val="en-IN"/>
        </w:rPr>
        <w:br/>
        <w:t>All bees are insects.</w:t>
      </w:r>
      <w:r>
        <w:rPr>
          <w:lang w:val="en-IN"/>
        </w:rPr>
        <w:br/>
        <w:t>Some insects are pollinators.</w:t>
      </w:r>
      <w:r>
        <w:rPr>
          <w:lang w:val="en-IN"/>
        </w:rPr>
        <w:br/>
        <w:t>No pollinator is nocturnal.</w:t>
      </w:r>
      <w:r>
        <w:rPr>
          <w:lang w:val="en-IN"/>
        </w:rPr>
        <w:br/>
        <w:t>Conclusions:</w:t>
      </w:r>
      <w:r>
        <w:rPr>
          <w:lang w:val="en-IN"/>
        </w:rPr>
        <w:br/>
        <w:t>(i) Some insects are not nocturnal.</w:t>
      </w:r>
      <w:r>
        <w:rPr>
          <w:lang w:val="en-IN"/>
        </w:rPr>
        <w:br/>
        <w:t>(ii) Some bees are not nocturnal.</w:t>
      </w:r>
      <w:r>
        <w:rPr>
          <w:lang w:val="en-IN"/>
        </w:rPr>
        <w:br/>
        <w:t>(iii) No bee is nocturnal.</w:t>
      </w:r>
      <w:r>
        <w:rPr>
          <w:lang w:val="en-IN"/>
        </w:rPr>
        <w:br/>
        <w:t>(A) Only (i) and (ii)</w:t>
      </w:r>
      <w:r>
        <w:rPr>
          <w:lang w:val="en-IN"/>
        </w:rPr>
        <w:br/>
        <w:t>(B) Only (ii)</w:t>
      </w:r>
      <w:r>
        <w:rPr>
          <w:lang w:val="en-IN"/>
        </w:rPr>
        <w:br/>
        <w:t>(C) Only (iii)</w:t>
      </w:r>
      <w:r>
        <w:rPr>
          <w:lang w:val="en-IN"/>
        </w:rPr>
        <w:br/>
        <w:t>(D) All of the above</w:t>
      </w:r>
    </w:p>
    <w:p w14:paraId="275CFD0E" w14:textId="77777777" w:rsidR="00B75753" w:rsidRDefault="00B75753" w:rsidP="00C811C5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Statements:</w:t>
      </w:r>
      <w:r>
        <w:rPr>
          <w:lang w:val="en-IN"/>
        </w:rPr>
        <w:br/>
        <w:t>All judges are lawyers.</w:t>
      </w:r>
      <w:r>
        <w:rPr>
          <w:lang w:val="en-IN"/>
        </w:rPr>
        <w:br/>
        <w:t>Some lawyers are scholars.</w:t>
      </w:r>
      <w:r>
        <w:rPr>
          <w:lang w:val="en-IN"/>
        </w:rPr>
        <w:br/>
        <w:t>No scholar is corrupt.</w:t>
      </w:r>
      <w:r>
        <w:rPr>
          <w:lang w:val="en-IN"/>
        </w:rPr>
        <w:br/>
        <w:t>Conclusions:</w:t>
      </w:r>
      <w:r>
        <w:rPr>
          <w:lang w:val="en-IN"/>
        </w:rPr>
        <w:br/>
        <w:t>(i) Some lawyers are not corrupt.</w:t>
      </w:r>
      <w:r>
        <w:rPr>
          <w:lang w:val="en-IN"/>
        </w:rPr>
        <w:br/>
        <w:t>(ii) Some judges are not corrupt.</w:t>
      </w:r>
      <w:r>
        <w:rPr>
          <w:lang w:val="en-IN"/>
        </w:rPr>
        <w:br/>
        <w:t>(iii) No judge is corrupt.</w:t>
      </w:r>
      <w:r>
        <w:rPr>
          <w:lang w:val="en-IN"/>
        </w:rPr>
        <w:br/>
        <w:t>(A) Only (i) and (ii)</w:t>
      </w:r>
      <w:r>
        <w:rPr>
          <w:lang w:val="en-IN"/>
        </w:rPr>
        <w:br/>
        <w:t>(B) Only (ii)</w:t>
      </w:r>
      <w:r>
        <w:rPr>
          <w:lang w:val="en-IN"/>
        </w:rPr>
        <w:br/>
        <w:t>(C) Only (iii)</w:t>
      </w:r>
      <w:r>
        <w:rPr>
          <w:lang w:val="en-IN"/>
        </w:rPr>
        <w:br/>
        <w:t>(D) All of the above</w:t>
      </w:r>
    </w:p>
    <w:p w14:paraId="3858FA87" w14:textId="77777777" w:rsidR="00B75753" w:rsidRDefault="00B75753" w:rsidP="00C811C5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Statements:</w:t>
      </w:r>
      <w:r>
        <w:rPr>
          <w:lang w:val="en-IN"/>
        </w:rPr>
        <w:br/>
        <w:t>All triangles are polygons.</w:t>
      </w:r>
      <w:r>
        <w:rPr>
          <w:lang w:val="en-IN"/>
        </w:rPr>
        <w:br/>
        <w:t>Some polygons are symmetric.</w:t>
      </w:r>
      <w:r>
        <w:rPr>
          <w:lang w:val="en-IN"/>
        </w:rPr>
        <w:br/>
        <w:t>No symmetric figure is irregular.</w:t>
      </w:r>
      <w:r>
        <w:rPr>
          <w:lang w:val="en-IN"/>
        </w:rPr>
        <w:br/>
        <w:t>Conclusions:</w:t>
      </w:r>
      <w:r>
        <w:rPr>
          <w:lang w:val="en-IN"/>
        </w:rPr>
        <w:br/>
        <w:t>(i) Some polygons are not irregular.</w:t>
      </w:r>
      <w:r>
        <w:rPr>
          <w:lang w:val="en-IN"/>
        </w:rPr>
        <w:br/>
        <w:t>(ii) Some triangles are not irregular.</w:t>
      </w:r>
      <w:r>
        <w:rPr>
          <w:lang w:val="en-IN"/>
        </w:rPr>
        <w:br/>
        <w:t>(iii) No triangle is irregular.</w:t>
      </w:r>
      <w:r>
        <w:rPr>
          <w:lang w:val="en-IN"/>
        </w:rPr>
        <w:br/>
        <w:t>(A) Only (i) and (ii)</w:t>
      </w:r>
      <w:r>
        <w:rPr>
          <w:lang w:val="en-IN"/>
        </w:rPr>
        <w:br/>
        <w:t>(B) Only (ii)</w:t>
      </w:r>
      <w:r>
        <w:rPr>
          <w:lang w:val="en-IN"/>
        </w:rPr>
        <w:br/>
        <w:t>(C) Only (iii)</w:t>
      </w:r>
      <w:r>
        <w:rPr>
          <w:lang w:val="en-IN"/>
        </w:rPr>
        <w:br/>
        <w:t>(D) All of the above</w:t>
      </w:r>
    </w:p>
    <w:p w14:paraId="37CB67F8" w14:textId="77777777" w:rsidR="00B75753" w:rsidRDefault="00B75753" w:rsidP="00C811C5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Statements:</w:t>
      </w:r>
      <w:r>
        <w:rPr>
          <w:lang w:val="en-IN"/>
        </w:rPr>
        <w:br/>
        <w:t>All coders are analysts.</w:t>
      </w:r>
      <w:r>
        <w:rPr>
          <w:lang w:val="en-IN"/>
        </w:rPr>
        <w:br/>
        <w:t>Some analysts are artists.</w:t>
      </w:r>
      <w:r>
        <w:rPr>
          <w:lang w:val="en-IN"/>
        </w:rPr>
        <w:br/>
        <w:t>No artist is methodical.</w:t>
      </w:r>
      <w:r>
        <w:rPr>
          <w:lang w:val="en-IN"/>
        </w:rPr>
        <w:br/>
        <w:t>Conclusions:</w:t>
      </w:r>
      <w:r>
        <w:rPr>
          <w:lang w:val="en-IN"/>
        </w:rPr>
        <w:br/>
        <w:t>(i) Some analysts are not methodical.</w:t>
      </w:r>
      <w:r>
        <w:rPr>
          <w:lang w:val="en-IN"/>
        </w:rPr>
        <w:br/>
        <w:t>(ii) Some coders are not methodical.</w:t>
      </w:r>
      <w:r>
        <w:rPr>
          <w:lang w:val="en-IN"/>
        </w:rPr>
        <w:br/>
        <w:t>(iii) No coder is methodical.</w:t>
      </w:r>
      <w:r>
        <w:rPr>
          <w:lang w:val="en-IN"/>
        </w:rPr>
        <w:br/>
        <w:t>(A) Only (i) and (ii)</w:t>
      </w:r>
      <w:r>
        <w:rPr>
          <w:lang w:val="en-IN"/>
        </w:rPr>
        <w:br/>
        <w:t>(B) Only (ii)</w:t>
      </w:r>
      <w:r>
        <w:rPr>
          <w:lang w:val="en-IN"/>
        </w:rPr>
        <w:br/>
        <w:t>(C) Only (iii)</w:t>
      </w:r>
      <w:r>
        <w:rPr>
          <w:lang w:val="en-IN"/>
        </w:rPr>
        <w:br/>
        <w:t>(D) All of the above</w:t>
      </w:r>
    </w:p>
    <w:p w14:paraId="60D4521A" w14:textId="77777777" w:rsidR="00B75753" w:rsidRDefault="00B75753" w:rsidP="00C811C5">
      <w:pPr>
        <w:numPr>
          <w:ilvl w:val="0"/>
          <w:numId w:val="43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Statements:</w:t>
      </w:r>
      <w:r>
        <w:rPr>
          <w:lang w:val="en-IN"/>
        </w:rPr>
        <w:br/>
        <w:t>All vaccines are safeguards.</w:t>
      </w:r>
      <w:r>
        <w:rPr>
          <w:lang w:val="en-IN"/>
        </w:rPr>
        <w:br/>
        <w:t>Some safeguards are affordable.</w:t>
      </w:r>
      <w:r>
        <w:rPr>
          <w:lang w:val="en-IN"/>
        </w:rPr>
        <w:br/>
        <w:t>No affordable thing is scarce.</w:t>
      </w:r>
      <w:r>
        <w:rPr>
          <w:lang w:val="en-IN"/>
        </w:rPr>
        <w:br/>
        <w:t>Conclusions:</w:t>
      </w:r>
      <w:r>
        <w:rPr>
          <w:lang w:val="en-IN"/>
        </w:rPr>
        <w:br/>
        <w:t>(i) Some safeguards are not scarce.</w:t>
      </w:r>
      <w:r>
        <w:rPr>
          <w:lang w:val="en-IN"/>
        </w:rPr>
        <w:br/>
        <w:t>(ii) Some vaccines are not scarce.</w:t>
      </w:r>
      <w:r>
        <w:rPr>
          <w:lang w:val="en-IN"/>
        </w:rPr>
        <w:br/>
        <w:t>(iii) No vaccine is scarce.</w:t>
      </w:r>
      <w:r>
        <w:rPr>
          <w:lang w:val="en-IN"/>
        </w:rPr>
        <w:br/>
        <w:t>(A) Only (i) and (ii)</w:t>
      </w:r>
      <w:r>
        <w:rPr>
          <w:lang w:val="en-IN"/>
        </w:rPr>
        <w:br/>
        <w:t>(B) Only (ii)</w:t>
      </w:r>
      <w:r>
        <w:rPr>
          <w:lang w:val="en-IN"/>
        </w:rPr>
        <w:br/>
        <w:t>(C) Only (iii)</w:t>
      </w:r>
      <w:r>
        <w:rPr>
          <w:lang w:val="en-IN"/>
        </w:rPr>
        <w:br/>
        <w:t>(D) All of the above</w:t>
      </w:r>
    </w:p>
    <w:p w14:paraId="059B54DE" w14:textId="77777777" w:rsidR="00B75753" w:rsidRDefault="00B75753" w:rsidP="00B75753">
      <w:pPr>
        <w:tabs>
          <w:tab w:val="left" w:pos="720"/>
        </w:tabs>
      </w:pPr>
      <w:r>
        <w:t>10.</w:t>
      </w:r>
      <w:r>
        <w:tab/>
        <w:t xml:space="preserve"> Statements:</w:t>
      </w:r>
      <w:r>
        <w:br/>
        <w:t>All philosophers are thinkers.</w:t>
      </w:r>
      <w:r>
        <w:br/>
        <w:t>Some thinkers are skeptics.</w:t>
      </w:r>
      <w:r>
        <w:br/>
        <w:t>No skeptic is dogmatic.</w:t>
      </w:r>
      <w:r>
        <w:br/>
        <w:t>Conclusions:</w:t>
      </w:r>
      <w:r>
        <w:br/>
        <w:t>(i) Some thinkers are not dogmatic.</w:t>
      </w:r>
      <w:r>
        <w:br/>
        <w:t>(ii) Some philosophers are not dogmatic.</w:t>
      </w:r>
      <w:r>
        <w:br/>
        <w:t>(iii) No philosopher is dogmatic.</w:t>
      </w:r>
      <w:r>
        <w:br/>
        <w:t>(A) Only (i) and (ii)</w:t>
      </w:r>
      <w:r>
        <w:br/>
        <w:t>(B) Only (ii)</w:t>
      </w:r>
      <w:r>
        <w:br/>
        <w:t>(C) Only (iii)</w:t>
      </w:r>
      <w:r>
        <w:br/>
        <w:t>(D) All of the above</w:t>
      </w:r>
    </w:p>
    <w:p w14:paraId="5873B455" w14:textId="2FE880A0" w:rsidR="00C00B7D" w:rsidRPr="00C811C5" w:rsidRDefault="00C00B7D" w:rsidP="00B75753">
      <w:pPr>
        <w:tabs>
          <w:tab w:val="left" w:pos="720"/>
        </w:tabs>
      </w:pPr>
    </w:p>
    <w:sectPr w:rsidR="00C00B7D" w:rsidRPr="00C811C5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2666E"/>
    <w:multiLevelType w:val="multilevel"/>
    <w:tmpl w:val="A6B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927B70"/>
    <w:multiLevelType w:val="multilevel"/>
    <w:tmpl w:val="711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F6BC5"/>
    <w:multiLevelType w:val="multilevel"/>
    <w:tmpl w:val="6F742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630C19"/>
    <w:multiLevelType w:val="multilevel"/>
    <w:tmpl w:val="A934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2C203D"/>
    <w:multiLevelType w:val="multilevel"/>
    <w:tmpl w:val="FCC4A1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E2FA1"/>
    <w:multiLevelType w:val="multilevel"/>
    <w:tmpl w:val="C2F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086BDB"/>
    <w:multiLevelType w:val="multilevel"/>
    <w:tmpl w:val="FEC69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8F1D0E"/>
    <w:multiLevelType w:val="multilevel"/>
    <w:tmpl w:val="D5ACDE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610842"/>
    <w:multiLevelType w:val="multilevel"/>
    <w:tmpl w:val="1712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5B73F3"/>
    <w:multiLevelType w:val="multilevel"/>
    <w:tmpl w:val="E71A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F433B"/>
    <w:multiLevelType w:val="multilevel"/>
    <w:tmpl w:val="0262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A5880"/>
    <w:multiLevelType w:val="multilevel"/>
    <w:tmpl w:val="ECDC3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95E2D"/>
    <w:multiLevelType w:val="multilevel"/>
    <w:tmpl w:val="3AFAD8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9C5578"/>
    <w:multiLevelType w:val="multilevel"/>
    <w:tmpl w:val="54E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216167"/>
    <w:multiLevelType w:val="multilevel"/>
    <w:tmpl w:val="FBFE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1794E"/>
    <w:multiLevelType w:val="multilevel"/>
    <w:tmpl w:val="E814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0622C"/>
    <w:multiLevelType w:val="multilevel"/>
    <w:tmpl w:val="179E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047265"/>
    <w:multiLevelType w:val="multilevel"/>
    <w:tmpl w:val="C92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581AA2"/>
    <w:multiLevelType w:val="multilevel"/>
    <w:tmpl w:val="D9EC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476989"/>
    <w:multiLevelType w:val="multilevel"/>
    <w:tmpl w:val="FFFADC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E73975"/>
    <w:multiLevelType w:val="multilevel"/>
    <w:tmpl w:val="D3C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4B5BA2"/>
    <w:multiLevelType w:val="multilevel"/>
    <w:tmpl w:val="2D9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530C29"/>
    <w:multiLevelType w:val="multilevel"/>
    <w:tmpl w:val="72245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34CA4"/>
    <w:multiLevelType w:val="multilevel"/>
    <w:tmpl w:val="F54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E97894"/>
    <w:multiLevelType w:val="multilevel"/>
    <w:tmpl w:val="54B2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83066"/>
    <w:multiLevelType w:val="multilevel"/>
    <w:tmpl w:val="F102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227E0C"/>
    <w:multiLevelType w:val="multilevel"/>
    <w:tmpl w:val="AAF02D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919C5"/>
    <w:multiLevelType w:val="multilevel"/>
    <w:tmpl w:val="8BAE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B61EC"/>
    <w:multiLevelType w:val="multilevel"/>
    <w:tmpl w:val="BEDC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A06AB5"/>
    <w:multiLevelType w:val="multilevel"/>
    <w:tmpl w:val="D4F0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E56FC"/>
    <w:multiLevelType w:val="multilevel"/>
    <w:tmpl w:val="9B42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B1A9A"/>
    <w:multiLevelType w:val="multilevel"/>
    <w:tmpl w:val="5EEE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3D57F5"/>
    <w:multiLevelType w:val="multilevel"/>
    <w:tmpl w:val="4CFE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43"/>
  </w:num>
  <w:num w:numId="8" w16cid:durableId="1533033072">
    <w:abstractNumId w:val="6"/>
  </w:num>
  <w:num w:numId="9" w16cid:durableId="1712799593">
    <w:abstractNumId w:val="17"/>
  </w:num>
  <w:num w:numId="10" w16cid:durableId="760218770">
    <w:abstractNumId w:val="28"/>
  </w:num>
  <w:num w:numId="11" w16cid:durableId="1881046094">
    <w:abstractNumId w:val="12"/>
  </w:num>
  <w:num w:numId="12" w16cid:durableId="880560562">
    <w:abstractNumId w:val="22"/>
  </w:num>
  <w:num w:numId="13" w16cid:durableId="88626913">
    <w:abstractNumId w:val="7"/>
  </w:num>
  <w:num w:numId="14" w16cid:durableId="1536579522">
    <w:abstractNumId w:val="13"/>
  </w:num>
  <w:num w:numId="15" w16cid:durableId="1132671950">
    <w:abstractNumId w:val="42"/>
  </w:num>
  <w:num w:numId="16" w16cid:durableId="1056127867">
    <w:abstractNumId w:val="30"/>
  </w:num>
  <w:num w:numId="17" w16cid:durableId="1700086070">
    <w:abstractNumId w:val="19"/>
  </w:num>
  <w:num w:numId="18" w16cid:durableId="1469545918">
    <w:abstractNumId w:val="41"/>
  </w:num>
  <w:num w:numId="19" w16cid:durableId="460808927">
    <w:abstractNumId w:val="18"/>
  </w:num>
  <w:num w:numId="20" w16cid:durableId="120541984">
    <w:abstractNumId w:val="10"/>
  </w:num>
  <w:num w:numId="21" w16cid:durableId="1419206035">
    <w:abstractNumId w:val="26"/>
  </w:num>
  <w:num w:numId="22" w16cid:durableId="635111462">
    <w:abstractNumId w:val="16"/>
  </w:num>
  <w:num w:numId="23" w16cid:durableId="887376750">
    <w:abstractNumId w:val="33"/>
  </w:num>
  <w:num w:numId="24" w16cid:durableId="1407414332">
    <w:abstractNumId w:val="9"/>
  </w:num>
  <w:num w:numId="25" w16cid:durableId="298726594">
    <w:abstractNumId w:val="8"/>
  </w:num>
  <w:num w:numId="26" w16cid:durableId="658575370">
    <w:abstractNumId w:val="20"/>
  </w:num>
  <w:num w:numId="27" w16cid:durableId="772432835">
    <w:abstractNumId w:val="40"/>
  </w:num>
  <w:num w:numId="28" w16cid:durableId="126170750">
    <w:abstractNumId w:val="14"/>
  </w:num>
  <w:num w:numId="29" w16cid:durableId="1881241995">
    <w:abstractNumId w:val="25"/>
  </w:num>
  <w:num w:numId="30" w16cid:durableId="1833135113">
    <w:abstractNumId w:val="15"/>
  </w:num>
  <w:num w:numId="31" w16cid:durableId="2078093680">
    <w:abstractNumId w:val="34"/>
  </w:num>
  <w:num w:numId="32" w16cid:durableId="1987589392">
    <w:abstractNumId w:val="29"/>
  </w:num>
  <w:num w:numId="33" w16cid:durableId="1594362502">
    <w:abstractNumId w:val="37"/>
  </w:num>
  <w:num w:numId="34" w16cid:durableId="84965752">
    <w:abstractNumId w:val="32"/>
  </w:num>
  <w:num w:numId="35" w16cid:durableId="1272013400">
    <w:abstractNumId w:val="23"/>
  </w:num>
  <w:num w:numId="36" w16cid:durableId="987322670">
    <w:abstractNumId w:val="11"/>
  </w:num>
  <w:num w:numId="37" w16cid:durableId="1486356618">
    <w:abstractNumId w:val="39"/>
  </w:num>
  <w:num w:numId="38" w16cid:durableId="1816488138">
    <w:abstractNumId w:val="36"/>
  </w:num>
  <w:num w:numId="39" w16cid:durableId="104036774">
    <w:abstractNumId w:val="31"/>
  </w:num>
  <w:num w:numId="40" w16cid:durableId="1854415344">
    <w:abstractNumId w:val="21"/>
  </w:num>
  <w:num w:numId="41" w16cid:durableId="1749380302">
    <w:abstractNumId w:val="24"/>
  </w:num>
  <w:num w:numId="42" w16cid:durableId="1792044276">
    <w:abstractNumId w:val="35"/>
  </w:num>
  <w:num w:numId="43" w16cid:durableId="1904639933">
    <w:abstractNumId w:val="38"/>
  </w:num>
  <w:num w:numId="44" w16cid:durableId="1354653782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F1842"/>
    <w:rsid w:val="00110314"/>
    <w:rsid w:val="0015074B"/>
    <w:rsid w:val="001601C3"/>
    <w:rsid w:val="002112FE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E11D6"/>
    <w:rsid w:val="009F2CF2"/>
    <w:rsid w:val="00A00EF8"/>
    <w:rsid w:val="00A36499"/>
    <w:rsid w:val="00A81238"/>
    <w:rsid w:val="00A87FE5"/>
    <w:rsid w:val="00AA1D8D"/>
    <w:rsid w:val="00AA5922"/>
    <w:rsid w:val="00AC7AAE"/>
    <w:rsid w:val="00AD5524"/>
    <w:rsid w:val="00B01B3D"/>
    <w:rsid w:val="00B41F0D"/>
    <w:rsid w:val="00B47730"/>
    <w:rsid w:val="00B60F28"/>
    <w:rsid w:val="00B70D20"/>
    <w:rsid w:val="00B75753"/>
    <w:rsid w:val="00BA6E91"/>
    <w:rsid w:val="00BE5F27"/>
    <w:rsid w:val="00C00B7D"/>
    <w:rsid w:val="00C12110"/>
    <w:rsid w:val="00C53D5D"/>
    <w:rsid w:val="00C7224A"/>
    <w:rsid w:val="00C811C5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2025-09-18T19:13:00Z</dcterms:created>
  <dcterms:modified xsi:type="dcterms:W3CDTF">2025-09-18T19:13:00Z</dcterms:modified>
  <cp:category/>
</cp:coreProperties>
</file>