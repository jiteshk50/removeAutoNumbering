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22D47" w14:textId="77777777" w:rsidR="004D4ECC" w:rsidRDefault="004D4ECC" w:rsidP="00486DD3">
      <w:pPr>
        <w:numPr>
          <w:ilvl w:val="0"/>
          <w:numId w:val="39"/>
        </w:numPr>
        <w:rPr>
          <w:lang w:val="en-IN"/>
        </w:rPr>
      </w:pPr>
      <w:r>
        <w:rPr>
          <w:lang w:val="en-IN"/>
        </w:rPr>
        <w:t>1.</w:t>
      </w:r>
      <w:r>
        <w:rPr>
          <w:lang w:val="en-IN"/>
        </w:rPr>
        <w:tab/>
        <w:t xml:space="preserve"> In a group of 120 people, 72 like coffee, 68 like tea, and 18 like neither. How many like both coffee and tea?</w:t>
      </w:r>
      <w:r>
        <w:rPr>
          <w:lang w:val="en-IN"/>
        </w:rPr>
        <w:br/>
        <w:t>(A) 20</w:t>
      </w:r>
      <w:r>
        <w:rPr>
          <w:lang w:val="en-IN"/>
        </w:rPr>
        <w:br/>
        <w:t>(B) 30</w:t>
      </w:r>
      <w:r>
        <w:rPr>
          <w:lang w:val="en-IN"/>
        </w:rPr>
        <w:br/>
        <w:t>(C) 40</w:t>
      </w:r>
      <w:r>
        <w:rPr>
          <w:lang w:val="en-IN"/>
        </w:rPr>
        <w:br/>
        <w:t>(D) 50</w:t>
      </w:r>
    </w:p>
    <w:p w14:paraId="335A8274" w14:textId="77777777" w:rsidR="004D4ECC" w:rsidRDefault="004D4ECC" w:rsidP="00486DD3">
      <w:pPr>
        <w:numPr>
          <w:ilvl w:val="0"/>
          <w:numId w:val="39"/>
        </w:numPr>
        <w:rPr>
          <w:lang w:val="en-IN"/>
        </w:rPr>
      </w:pPr>
      <w:r>
        <w:rPr>
          <w:lang w:val="en-IN"/>
        </w:rPr>
        <w:t>2.</w:t>
      </w:r>
      <w:r>
        <w:rPr>
          <w:lang w:val="en-IN"/>
        </w:rPr>
        <w:tab/>
        <w:t xml:space="preserve"> In a class of 90, 54 play football, 48 play basketball, and 30 play neither. How many play both football and basketball?</w:t>
      </w:r>
      <w:r>
        <w:rPr>
          <w:lang w:val="en-IN"/>
        </w:rPr>
        <w:br/>
        <w:t>(A) 12</w:t>
      </w:r>
      <w:r>
        <w:rPr>
          <w:lang w:val="en-IN"/>
        </w:rPr>
        <w:br/>
        <w:t>(B) 18</w:t>
      </w:r>
      <w:r>
        <w:rPr>
          <w:lang w:val="en-IN"/>
        </w:rPr>
        <w:br/>
        <w:t>(C) 24</w:t>
      </w:r>
      <w:r>
        <w:rPr>
          <w:lang w:val="en-IN"/>
        </w:rPr>
        <w:br/>
        <w:t>(D) 30</w:t>
      </w:r>
    </w:p>
    <w:p w14:paraId="3A279FCB" w14:textId="77777777" w:rsidR="004D4ECC" w:rsidRDefault="004D4ECC" w:rsidP="00486DD3">
      <w:pPr>
        <w:numPr>
          <w:ilvl w:val="0"/>
          <w:numId w:val="39"/>
        </w:numPr>
        <w:rPr>
          <w:lang w:val="en-IN"/>
        </w:rPr>
      </w:pPr>
      <w:r>
        <w:rPr>
          <w:lang w:val="en-IN"/>
        </w:rPr>
        <w:t>3.</w:t>
      </w:r>
      <w:r>
        <w:rPr>
          <w:lang w:val="en-IN"/>
        </w:rPr>
        <w:tab/>
        <w:t xml:space="preserve"> Among 200 respondents, 120 subscribe to Magazine A, 110 to Magazine B, and 30 to both. How many subscribe to at least one of A or B?</w:t>
      </w:r>
      <w:r>
        <w:rPr>
          <w:lang w:val="en-IN"/>
        </w:rPr>
        <w:br/>
        <w:t>(A) 170</w:t>
      </w:r>
      <w:r>
        <w:rPr>
          <w:lang w:val="en-IN"/>
        </w:rPr>
        <w:br/>
        <w:t>(B) 180</w:t>
      </w:r>
      <w:r>
        <w:rPr>
          <w:lang w:val="en-IN"/>
        </w:rPr>
        <w:br/>
        <w:t>(C) 190</w:t>
      </w:r>
      <w:r>
        <w:rPr>
          <w:lang w:val="en-IN"/>
        </w:rPr>
        <w:br/>
        <w:t>(D) 200</w:t>
      </w:r>
    </w:p>
    <w:p w14:paraId="68F37FE5" w14:textId="77777777" w:rsidR="004D4ECC" w:rsidRDefault="004D4ECC" w:rsidP="00486DD3">
      <w:pPr>
        <w:numPr>
          <w:ilvl w:val="0"/>
          <w:numId w:val="39"/>
        </w:numPr>
        <w:rPr>
          <w:lang w:val="en-IN"/>
        </w:rPr>
      </w:pPr>
      <w:r>
        <w:rPr>
          <w:lang w:val="en-IN"/>
        </w:rPr>
        <w:t>4.</w:t>
      </w:r>
      <w:r>
        <w:rPr>
          <w:lang w:val="en-IN"/>
        </w:rPr>
        <w:tab/>
        <w:t xml:space="preserve"> In a survey of 150, 80 like apples, 70 like bananas, 60 like cherries. At least 25 like both apples and bananas, at least 20 like both bananas and cherries, at least 15 like both apples and cherries, and 10 like all three. What is the minimum number who like at least one fruit?</w:t>
      </w:r>
      <w:r>
        <w:rPr>
          <w:lang w:val="en-IN"/>
        </w:rPr>
        <w:br/>
        <w:t>(A) 120</w:t>
      </w:r>
      <w:r>
        <w:rPr>
          <w:lang w:val="en-IN"/>
        </w:rPr>
        <w:br/>
        <w:t>(B) 130</w:t>
      </w:r>
      <w:r>
        <w:rPr>
          <w:lang w:val="en-IN"/>
        </w:rPr>
        <w:br/>
        <w:t>(C) 140</w:t>
      </w:r>
      <w:r>
        <w:rPr>
          <w:lang w:val="en-IN"/>
        </w:rPr>
        <w:br/>
        <w:t>(D) 150</w:t>
      </w:r>
    </w:p>
    <w:p w14:paraId="37CE5BB1" w14:textId="77777777" w:rsidR="004D4ECC" w:rsidRDefault="004D4ECC" w:rsidP="00486DD3">
      <w:pPr>
        <w:numPr>
          <w:ilvl w:val="0"/>
          <w:numId w:val="39"/>
        </w:numPr>
        <w:rPr>
          <w:lang w:val="en-IN"/>
        </w:rPr>
      </w:pPr>
      <w:r>
        <w:rPr>
          <w:lang w:val="en-IN"/>
        </w:rPr>
        <w:t>5.</w:t>
      </w:r>
      <w:r>
        <w:rPr>
          <w:lang w:val="en-IN"/>
        </w:rPr>
        <w:tab/>
        <w:t xml:space="preserve"> In a coding bootcamp of 100 learners, 66 know Python, 52 know SQL, 44 know JavaScript, 30 know both Python and SQL, 25 know both SQL and JavaScript, 28 know both Python and JavaScript, and 15 know all three. How many know at least one of the three languages?</w:t>
      </w:r>
      <w:r>
        <w:rPr>
          <w:lang w:val="en-IN"/>
        </w:rPr>
        <w:br/>
        <w:t>(A) 120</w:t>
      </w:r>
      <w:r>
        <w:rPr>
          <w:lang w:val="en-IN"/>
        </w:rPr>
        <w:br/>
        <w:t>(B) 110</w:t>
      </w:r>
      <w:r>
        <w:rPr>
          <w:lang w:val="en-IN"/>
        </w:rPr>
        <w:br/>
        <w:t>(C) 95</w:t>
      </w:r>
      <w:r>
        <w:rPr>
          <w:lang w:val="en-IN"/>
        </w:rPr>
        <w:br/>
        <w:t>(D) 80</w:t>
      </w:r>
    </w:p>
    <w:p w14:paraId="68613C4C" w14:textId="77777777" w:rsidR="004D4ECC" w:rsidRDefault="004D4ECC" w:rsidP="00486DD3">
      <w:pPr>
        <w:numPr>
          <w:ilvl w:val="0"/>
          <w:numId w:val="39"/>
        </w:numPr>
        <w:rPr>
          <w:lang w:val="en-IN"/>
        </w:rPr>
      </w:pPr>
      <w:r>
        <w:rPr>
          <w:lang w:val="en-IN"/>
        </w:rPr>
        <w:t>6.</w:t>
      </w:r>
      <w:r>
        <w:rPr>
          <w:lang w:val="en-IN"/>
        </w:rPr>
        <w:tab/>
        <w:t xml:space="preserve"> In a club of 180 members, 90 attend workshops, 84 attend seminars, 72 attend hackathons. If 40 attend both workshops and seminars, 36 attend both seminars and hackathons, 30 attend both workshops and hackathons, and 18 attend all three, how many attend exactly one of the three?</w:t>
      </w:r>
      <w:r>
        <w:rPr>
          <w:lang w:val="en-IN"/>
        </w:rPr>
        <w:br/>
        <w:t>(A) 120</w:t>
      </w:r>
      <w:r>
        <w:rPr>
          <w:lang w:val="en-IN"/>
        </w:rPr>
        <w:br/>
        <w:t>(B) 88</w:t>
      </w:r>
      <w:r>
        <w:rPr>
          <w:lang w:val="en-IN"/>
        </w:rPr>
        <w:br/>
        <w:t>(C) 82</w:t>
      </w:r>
      <w:r>
        <w:rPr>
          <w:lang w:val="en-IN"/>
        </w:rPr>
        <w:br/>
        <w:t>(D) 74</w:t>
      </w:r>
    </w:p>
    <w:p w14:paraId="569B1BD1" w14:textId="77777777" w:rsidR="004D4ECC" w:rsidRDefault="004D4ECC" w:rsidP="00486DD3">
      <w:pPr>
        <w:numPr>
          <w:ilvl w:val="0"/>
          <w:numId w:val="39"/>
        </w:numPr>
        <w:rPr>
          <w:lang w:val="en-IN"/>
        </w:rPr>
      </w:pPr>
      <w:r>
        <w:rPr>
          <w:lang w:val="en-IN"/>
        </w:rPr>
        <w:t>7.</w:t>
      </w:r>
      <w:r>
        <w:rPr>
          <w:lang w:val="en-IN"/>
        </w:rPr>
        <w:tab/>
        <w:t xml:space="preserve"> Out of 160 employees, 96 use Bus, 88 use Metro, and 24 use neither. If exactly 40 use both Bus and Metro, how many use exactly one of Bus or Metro?</w:t>
      </w:r>
      <w:r>
        <w:rPr>
          <w:lang w:val="en-IN"/>
        </w:rPr>
        <w:br/>
        <w:t>(A) 80</w:t>
      </w:r>
      <w:r>
        <w:rPr>
          <w:lang w:val="en-IN"/>
        </w:rPr>
        <w:br/>
        <w:t>(B) 104</w:t>
      </w:r>
      <w:r>
        <w:rPr>
          <w:lang w:val="en-IN"/>
        </w:rPr>
        <w:br/>
        <w:t>(C) 120</w:t>
      </w:r>
      <w:r>
        <w:rPr>
          <w:lang w:val="en-IN"/>
        </w:rPr>
        <w:br/>
        <w:t>(D) 128</w:t>
      </w:r>
    </w:p>
    <w:p w14:paraId="15351829" w14:textId="77777777" w:rsidR="004D4ECC" w:rsidRDefault="004D4ECC" w:rsidP="00486DD3">
      <w:pPr>
        <w:numPr>
          <w:ilvl w:val="0"/>
          <w:numId w:val="39"/>
        </w:numPr>
        <w:rPr>
          <w:lang w:val="en-IN"/>
        </w:rPr>
      </w:pPr>
      <w:r>
        <w:rPr>
          <w:lang w:val="en-IN"/>
        </w:rPr>
        <w:t>8.</w:t>
      </w:r>
      <w:r>
        <w:rPr>
          <w:lang w:val="en-IN"/>
        </w:rPr>
        <w:tab/>
        <w:t xml:space="preserve"> A library has 300 members: 180 borrow Fiction, 160 borrow Non-fiction, 140 borrow Sci-Fi. If 90 borrow both Fiction and Non-fiction, 80 both Non-fiction and Sci-Fi, 70 both Fiction and Sci-Fi, and 50 borrow all three, how many borrow at least one of the three?</w:t>
      </w:r>
      <w:r>
        <w:rPr>
          <w:lang w:val="en-IN"/>
        </w:rPr>
        <w:br/>
        <w:t>(A) 250</w:t>
      </w:r>
      <w:r>
        <w:rPr>
          <w:lang w:val="en-IN"/>
        </w:rPr>
        <w:br/>
        <w:t>(B) 280</w:t>
      </w:r>
      <w:r>
        <w:rPr>
          <w:lang w:val="en-IN"/>
        </w:rPr>
        <w:br/>
        <w:t>(C) 300</w:t>
      </w:r>
      <w:r>
        <w:rPr>
          <w:lang w:val="en-IN"/>
        </w:rPr>
        <w:br/>
        <w:t>(D) 320</w:t>
      </w:r>
    </w:p>
    <w:p w14:paraId="36173FCC" w14:textId="77777777" w:rsidR="004D4ECC" w:rsidRDefault="004D4ECC" w:rsidP="00486DD3">
      <w:pPr>
        <w:numPr>
          <w:ilvl w:val="0"/>
          <w:numId w:val="39"/>
        </w:numPr>
        <w:rPr>
          <w:lang w:val="en-IN"/>
        </w:rPr>
      </w:pPr>
      <w:r>
        <w:rPr>
          <w:lang w:val="en-IN"/>
        </w:rPr>
        <w:t>9.</w:t>
      </w:r>
      <w:r>
        <w:rPr>
          <w:lang w:val="en-IN"/>
        </w:rPr>
        <w:tab/>
        <w:t xml:space="preserve"> In a festival poll of 250 people, 140 like Music, 130 like Dance, and 120 like Drama; 60 like both Music and Dance, 55 both Dance and Drama, 50 both Music and Drama, and x like all three. If exactly 200 people like at least one of the three, what is x?</w:t>
      </w:r>
      <w:r>
        <w:rPr>
          <w:lang w:val="en-IN"/>
        </w:rPr>
        <w:br/>
        <w:t>(A) 15</w:t>
      </w:r>
      <w:r>
        <w:rPr>
          <w:lang w:val="en-IN"/>
        </w:rPr>
        <w:br/>
        <w:t>(B) 20</w:t>
      </w:r>
      <w:r>
        <w:rPr>
          <w:lang w:val="en-IN"/>
        </w:rPr>
        <w:br/>
        <w:t>(C) 25</w:t>
      </w:r>
      <w:r>
        <w:rPr>
          <w:lang w:val="en-IN"/>
        </w:rPr>
        <w:br/>
        <w:t>(D) 30</w:t>
      </w:r>
    </w:p>
    <w:p w14:paraId="5FCB573A" w14:textId="77777777" w:rsidR="004D4ECC" w:rsidRDefault="004D4ECC" w:rsidP="004D4ECC">
      <w:pPr>
        <w:tabs>
          <w:tab w:val="left" w:pos="720"/>
        </w:tabs>
      </w:pPr>
      <w:r>
        <w:t>10.</w:t>
      </w:r>
      <w:r>
        <w:tab/>
        <w:t xml:space="preserve"> Among 220 students, 140 passed Maths, 120 passed Physics, and 110 passed Chemistry. If 70 passed both Maths and Physics, 60 both Physics and Chemistry, 65 both Maths and Chemistry, and 40 passed all three, how many passed exactly two subjects?</w:t>
      </w:r>
      <w:r>
        <w:br/>
        <w:t>(A) 95</w:t>
      </w:r>
      <w:r>
        <w:br/>
        <w:t>(B) 105</w:t>
      </w:r>
      <w:r>
        <w:br/>
        <w:t>(C) 115</w:t>
      </w:r>
      <w:r>
        <w:br/>
        <w:t>(D) 125</w:t>
      </w:r>
    </w:p>
    <w:p w14:paraId="5873B455" w14:textId="3BD1197B" w:rsidR="00C00B7D" w:rsidRPr="00486DD3" w:rsidRDefault="00C00B7D" w:rsidP="004D4ECC">
      <w:pPr>
        <w:tabs>
          <w:tab w:val="left" w:pos="720"/>
        </w:tabs>
      </w:pPr>
    </w:p>
    <w:sectPr w:rsidR="00C00B7D" w:rsidRPr="00486DD3" w:rsidSect="0004444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3DC4CDA"/>
    <w:multiLevelType w:val="multilevel"/>
    <w:tmpl w:val="34145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2C3E0D"/>
    <w:multiLevelType w:val="multilevel"/>
    <w:tmpl w:val="6D70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144DBE"/>
    <w:multiLevelType w:val="multilevel"/>
    <w:tmpl w:val="54C0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025ACD"/>
    <w:multiLevelType w:val="multilevel"/>
    <w:tmpl w:val="7FC2C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8E6D5A"/>
    <w:multiLevelType w:val="multilevel"/>
    <w:tmpl w:val="DB0CF0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B3719"/>
    <w:multiLevelType w:val="multilevel"/>
    <w:tmpl w:val="D24660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DB2713"/>
    <w:multiLevelType w:val="multilevel"/>
    <w:tmpl w:val="9DC07E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1A799C"/>
    <w:multiLevelType w:val="multilevel"/>
    <w:tmpl w:val="6DD26C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217D71"/>
    <w:multiLevelType w:val="multilevel"/>
    <w:tmpl w:val="7116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2C019A"/>
    <w:multiLevelType w:val="multilevel"/>
    <w:tmpl w:val="5D6C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544E5B"/>
    <w:multiLevelType w:val="multilevel"/>
    <w:tmpl w:val="5E9A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9C0424"/>
    <w:multiLevelType w:val="multilevel"/>
    <w:tmpl w:val="2E3E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F47CF6"/>
    <w:multiLevelType w:val="multilevel"/>
    <w:tmpl w:val="779A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31B69"/>
    <w:multiLevelType w:val="multilevel"/>
    <w:tmpl w:val="8D9E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B529E7"/>
    <w:multiLevelType w:val="multilevel"/>
    <w:tmpl w:val="95B2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4C0D88"/>
    <w:multiLevelType w:val="multilevel"/>
    <w:tmpl w:val="A0265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960FA8"/>
    <w:multiLevelType w:val="multilevel"/>
    <w:tmpl w:val="BE509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927F5D"/>
    <w:multiLevelType w:val="multilevel"/>
    <w:tmpl w:val="C086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943200"/>
    <w:multiLevelType w:val="multilevel"/>
    <w:tmpl w:val="BD10B4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7E2DF2"/>
    <w:multiLevelType w:val="multilevel"/>
    <w:tmpl w:val="AB902E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3C0D30"/>
    <w:multiLevelType w:val="multilevel"/>
    <w:tmpl w:val="18F0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AF1B5E"/>
    <w:multiLevelType w:val="multilevel"/>
    <w:tmpl w:val="2E10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EB6A2F"/>
    <w:multiLevelType w:val="multilevel"/>
    <w:tmpl w:val="AC00FB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144D52"/>
    <w:multiLevelType w:val="multilevel"/>
    <w:tmpl w:val="3054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327191"/>
    <w:multiLevelType w:val="multilevel"/>
    <w:tmpl w:val="0E18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467FD1"/>
    <w:multiLevelType w:val="multilevel"/>
    <w:tmpl w:val="7654E8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B45F0C"/>
    <w:multiLevelType w:val="multilevel"/>
    <w:tmpl w:val="3EEC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595B3E"/>
    <w:multiLevelType w:val="multilevel"/>
    <w:tmpl w:val="52562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540BE5"/>
    <w:multiLevelType w:val="multilevel"/>
    <w:tmpl w:val="048A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221DE7"/>
    <w:multiLevelType w:val="multilevel"/>
    <w:tmpl w:val="CEF2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C25E06"/>
    <w:multiLevelType w:val="multilevel"/>
    <w:tmpl w:val="AF5A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EB67A7"/>
    <w:multiLevelType w:val="multilevel"/>
    <w:tmpl w:val="8F04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0FD4"/>
    <w:multiLevelType w:val="multilevel"/>
    <w:tmpl w:val="DD14C9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433D90"/>
    <w:multiLevelType w:val="multilevel"/>
    <w:tmpl w:val="0460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014885">
    <w:abstractNumId w:val="5"/>
  </w:num>
  <w:num w:numId="2" w16cid:durableId="1897155215">
    <w:abstractNumId w:val="3"/>
  </w:num>
  <w:num w:numId="3" w16cid:durableId="371544016">
    <w:abstractNumId w:val="2"/>
  </w:num>
  <w:num w:numId="4" w16cid:durableId="247858838">
    <w:abstractNumId w:val="4"/>
  </w:num>
  <w:num w:numId="5" w16cid:durableId="86926894">
    <w:abstractNumId w:val="1"/>
  </w:num>
  <w:num w:numId="6" w16cid:durableId="395861543">
    <w:abstractNumId w:val="0"/>
  </w:num>
  <w:num w:numId="7" w16cid:durableId="2057659027">
    <w:abstractNumId w:val="27"/>
  </w:num>
  <w:num w:numId="8" w16cid:durableId="487982281">
    <w:abstractNumId w:val="17"/>
  </w:num>
  <w:num w:numId="9" w16cid:durableId="1094597712">
    <w:abstractNumId w:val="26"/>
  </w:num>
  <w:num w:numId="10" w16cid:durableId="1814983967">
    <w:abstractNumId w:val="13"/>
  </w:num>
  <w:num w:numId="11" w16cid:durableId="1511481800">
    <w:abstractNumId w:val="36"/>
  </w:num>
  <w:num w:numId="12" w16cid:durableId="1737436947">
    <w:abstractNumId w:val="38"/>
  </w:num>
  <w:num w:numId="13" w16cid:durableId="37753673">
    <w:abstractNumId w:val="18"/>
  </w:num>
  <w:num w:numId="14" w16cid:durableId="438645328">
    <w:abstractNumId w:val="10"/>
  </w:num>
  <w:num w:numId="15" w16cid:durableId="602997012">
    <w:abstractNumId w:val="29"/>
  </w:num>
  <w:num w:numId="16" w16cid:durableId="930285691">
    <w:abstractNumId w:val="12"/>
  </w:num>
  <w:num w:numId="17" w16cid:durableId="332418261">
    <w:abstractNumId w:val="14"/>
  </w:num>
  <w:num w:numId="18" w16cid:durableId="729379840">
    <w:abstractNumId w:val="24"/>
  </w:num>
  <w:num w:numId="19" w16cid:durableId="640035814">
    <w:abstractNumId w:val="34"/>
  </w:num>
  <w:num w:numId="20" w16cid:durableId="355497527">
    <w:abstractNumId w:val="31"/>
  </w:num>
  <w:num w:numId="21" w16cid:durableId="316737169">
    <w:abstractNumId w:val="32"/>
  </w:num>
  <w:num w:numId="22" w16cid:durableId="2076928099">
    <w:abstractNumId w:val="11"/>
  </w:num>
  <w:num w:numId="23" w16cid:durableId="1067995319">
    <w:abstractNumId w:val="35"/>
  </w:num>
  <w:num w:numId="24" w16cid:durableId="966202077">
    <w:abstractNumId w:val="28"/>
  </w:num>
  <w:num w:numId="25" w16cid:durableId="786237671">
    <w:abstractNumId w:val="30"/>
  </w:num>
  <w:num w:numId="26" w16cid:durableId="353962995">
    <w:abstractNumId w:val="25"/>
  </w:num>
  <w:num w:numId="27" w16cid:durableId="2133548603">
    <w:abstractNumId w:val="15"/>
  </w:num>
  <w:num w:numId="28" w16cid:durableId="336618057">
    <w:abstractNumId w:val="20"/>
  </w:num>
  <w:num w:numId="29" w16cid:durableId="1382172411">
    <w:abstractNumId w:val="19"/>
  </w:num>
  <w:num w:numId="30" w16cid:durableId="395976905">
    <w:abstractNumId w:val="21"/>
  </w:num>
  <w:num w:numId="31" w16cid:durableId="2046711596">
    <w:abstractNumId w:val="23"/>
  </w:num>
  <w:num w:numId="32" w16cid:durableId="2044403134">
    <w:abstractNumId w:val="8"/>
  </w:num>
  <w:num w:numId="33" w16cid:durableId="583490335">
    <w:abstractNumId w:val="9"/>
  </w:num>
  <w:num w:numId="34" w16cid:durableId="1077938574">
    <w:abstractNumId w:val="6"/>
  </w:num>
  <w:num w:numId="35" w16cid:durableId="1665430874">
    <w:abstractNumId w:val="39"/>
  </w:num>
  <w:num w:numId="36" w16cid:durableId="2015838253">
    <w:abstractNumId w:val="33"/>
  </w:num>
  <w:num w:numId="37" w16cid:durableId="2140492345">
    <w:abstractNumId w:val="37"/>
  </w:num>
  <w:num w:numId="38" w16cid:durableId="326251565">
    <w:abstractNumId w:val="16"/>
  </w:num>
  <w:num w:numId="39" w16cid:durableId="1858614136">
    <w:abstractNumId w:val="7"/>
  </w:num>
  <w:num w:numId="40" w16cid:durableId="2125684134">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5DD"/>
    <w:rsid w:val="00034616"/>
    <w:rsid w:val="00044446"/>
    <w:rsid w:val="0006063C"/>
    <w:rsid w:val="00060890"/>
    <w:rsid w:val="00096791"/>
    <w:rsid w:val="000F1842"/>
    <w:rsid w:val="00110314"/>
    <w:rsid w:val="0015074B"/>
    <w:rsid w:val="001601C3"/>
    <w:rsid w:val="00230B36"/>
    <w:rsid w:val="00232FC3"/>
    <w:rsid w:val="0029639D"/>
    <w:rsid w:val="00297956"/>
    <w:rsid w:val="002A1261"/>
    <w:rsid w:val="002B38FA"/>
    <w:rsid w:val="002C02B2"/>
    <w:rsid w:val="00326F90"/>
    <w:rsid w:val="0033442B"/>
    <w:rsid w:val="00375F0B"/>
    <w:rsid w:val="003A6597"/>
    <w:rsid w:val="00486DD3"/>
    <w:rsid w:val="004D1D7F"/>
    <w:rsid w:val="004D4ECC"/>
    <w:rsid w:val="005201C9"/>
    <w:rsid w:val="00552D51"/>
    <w:rsid w:val="005A4559"/>
    <w:rsid w:val="005C226B"/>
    <w:rsid w:val="00652C5F"/>
    <w:rsid w:val="00660068"/>
    <w:rsid w:val="00681595"/>
    <w:rsid w:val="006D6D6A"/>
    <w:rsid w:val="007142FD"/>
    <w:rsid w:val="00786A2E"/>
    <w:rsid w:val="007A5A1C"/>
    <w:rsid w:val="007E2FBF"/>
    <w:rsid w:val="008019AA"/>
    <w:rsid w:val="00807E0B"/>
    <w:rsid w:val="008D4852"/>
    <w:rsid w:val="00914A6D"/>
    <w:rsid w:val="009223A0"/>
    <w:rsid w:val="009571EB"/>
    <w:rsid w:val="00961090"/>
    <w:rsid w:val="00962594"/>
    <w:rsid w:val="00972803"/>
    <w:rsid w:val="009736F9"/>
    <w:rsid w:val="009933A9"/>
    <w:rsid w:val="00993B29"/>
    <w:rsid w:val="009D6C6A"/>
    <w:rsid w:val="009F2CF2"/>
    <w:rsid w:val="00A36499"/>
    <w:rsid w:val="00AA1D8D"/>
    <w:rsid w:val="00AA5922"/>
    <w:rsid w:val="00AC7AAE"/>
    <w:rsid w:val="00B01B3D"/>
    <w:rsid w:val="00B41F0D"/>
    <w:rsid w:val="00B47730"/>
    <w:rsid w:val="00B60F28"/>
    <w:rsid w:val="00BA6E91"/>
    <w:rsid w:val="00C00B7D"/>
    <w:rsid w:val="00C12110"/>
    <w:rsid w:val="00C53D5D"/>
    <w:rsid w:val="00C7224A"/>
    <w:rsid w:val="00C827AC"/>
    <w:rsid w:val="00CB0664"/>
    <w:rsid w:val="00D8214C"/>
    <w:rsid w:val="00DA5F0C"/>
    <w:rsid w:val="00DC42DD"/>
    <w:rsid w:val="00E6070E"/>
    <w:rsid w:val="00EB69C3"/>
    <w:rsid w:val="00EC7D8A"/>
    <w:rsid w:val="00EE3E6F"/>
    <w:rsid w:val="00EE421F"/>
    <w:rsid w:val="00F00471"/>
    <w:rsid w:val="00F235EE"/>
    <w:rsid w:val="00F363F6"/>
    <w:rsid w:val="00F6643E"/>
    <w:rsid w:val="00FA59C7"/>
    <w:rsid w:val="00FC693F"/>
    <w:rsid w:val="00FD3015"/>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A8B7136-2C5E-40EA-9F5C-A7D63C65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07E0B"/>
    <w:rPr>
      <w:color w:val="0000FF" w:themeColor="hyperlink"/>
      <w:u w:val="single"/>
    </w:rPr>
  </w:style>
  <w:style w:type="character" w:styleId="UnresolvedMention">
    <w:name w:val="Unresolved Mention"/>
    <w:basedOn w:val="DefaultParagraphFont"/>
    <w:uiPriority w:val="99"/>
    <w:semiHidden/>
    <w:unhideWhenUsed/>
    <w:rsid w:val="00807E0B"/>
    <w:rPr>
      <w:color w:val="605E5C"/>
      <w:shd w:val="clear" w:color="auto" w:fill="E1DFDD"/>
    </w:rPr>
  </w:style>
  <w:style w:type="table" w:customStyle="1" w:styleId="NormalGrid">
    <w:name w:val="Normal Grid"/>
    <w:basedOn w:val="TableNormal"/>
    <w:uiPriority w:val="39"/>
    <w:rsid w:val="00786A2E"/>
    <w:pPr>
      <w:spacing w:after="0" w:line="240" w:lineRule="auto"/>
    </w:pPr>
    <w:rPr>
      <w:rFonts w:ascii="Georgia" w:eastAsiaTheme="minorHAnsi"/>
      <w:sz w:val="21"/>
    </w:r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2</cp:revision>
  <dcterms:created xsi:type="dcterms:W3CDTF">2025-09-18T19:12:00Z</dcterms:created>
  <dcterms:modified xsi:type="dcterms:W3CDTF">2025-09-18T19:12:00Z</dcterms:modified>
  <cp:category/>
</cp:coreProperties>
</file>