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2732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The HCF of two numbers is 12. Which of the following can never be their LCM?</w:t>
      </w:r>
      <w:r>
        <w:rPr>
          <w:lang w:val="en-IN"/>
        </w:rPr>
        <w:br/>
        <w:t>(A) 84</w:t>
      </w:r>
      <w:r>
        <w:rPr>
          <w:lang w:val="en-IN"/>
        </w:rPr>
        <w:br/>
        <w:t>(B) 96</w:t>
      </w:r>
      <w:r>
        <w:rPr>
          <w:lang w:val="en-IN"/>
        </w:rPr>
        <w:br/>
        <w:t>(C) 108</w:t>
      </w:r>
      <w:r>
        <w:rPr>
          <w:lang w:val="en-IN"/>
        </w:rPr>
        <w:br/>
        <w:t>(D) 130</w:t>
      </w:r>
    </w:p>
    <w:p w14:paraId="13EB140F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The LCM of two numbers is 180. Which of the following can never be their HCF?</w:t>
      </w:r>
      <w:r>
        <w:rPr>
          <w:lang w:val="en-IN"/>
        </w:rPr>
        <w:br/>
        <w:t>(A) 12</w:t>
      </w:r>
      <w:r>
        <w:rPr>
          <w:lang w:val="en-IN"/>
        </w:rPr>
        <w:br/>
        <w:t>(B) 15</w:t>
      </w:r>
      <w:r>
        <w:rPr>
          <w:lang w:val="en-IN"/>
        </w:rPr>
        <w:br/>
        <w:t>(C) 20</w:t>
      </w:r>
      <w:r>
        <w:rPr>
          <w:lang w:val="en-IN"/>
        </w:rPr>
        <w:br/>
        <w:t>(D) 25</w:t>
      </w:r>
    </w:p>
    <w:p w14:paraId="0504347A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Two numbers have HCF = 15 and their product is 3375. Which of the following cannot be their LCM?</w:t>
      </w:r>
      <w:r>
        <w:rPr>
          <w:lang w:val="en-IN"/>
        </w:rPr>
        <w:br/>
        <w:t>(A) 225</w:t>
      </w:r>
      <w:r>
        <w:rPr>
          <w:lang w:val="en-IN"/>
        </w:rPr>
        <w:br/>
        <w:t>(B) 240</w:t>
      </w:r>
      <w:r>
        <w:rPr>
          <w:lang w:val="en-IN"/>
        </w:rPr>
        <w:br/>
        <w:t>(C) 300</w:t>
      </w:r>
      <w:r>
        <w:rPr>
          <w:lang w:val="en-IN"/>
        </w:rPr>
        <w:br/>
        <w:t>(D) 315</w:t>
      </w:r>
    </w:p>
    <w:p w14:paraId="124233DB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The HCF of three numbers is 6. Which of the following can never be a possible LCM for these three numbers?</w:t>
      </w:r>
      <w:r>
        <w:rPr>
          <w:lang w:val="en-IN"/>
        </w:rPr>
        <w:br/>
        <w:t>(A) 126</w:t>
      </w:r>
      <w:r>
        <w:rPr>
          <w:lang w:val="en-IN"/>
        </w:rPr>
        <w:br/>
        <w:t>(B) 150</w:t>
      </w:r>
      <w:r>
        <w:rPr>
          <w:lang w:val="en-IN"/>
        </w:rPr>
        <w:br/>
        <w:t>(C) 168</w:t>
      </w:r>
      <w:r>
        <w:rPr>
          <w:lang w:val="en-IN"/>
        </w:rPr>
        <w:br/>
        <w:t>(D) 174</w:t>
      </w:r>
    </w:p>
    <w:p w14:paraId="0B21BAF9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If HCF of two numbers is 14 and one number is 98, which of the following cannot be the other number?</w:t>
      </w:r>
      <w:r>
        <w:rPr>
          <w:lang w:val="en-IN"/>
        </w:rPr>
        <w:br/>
        <w:t>(A) 42</w:t>
      </w:r>
      <w:r>
        <w:rPr>
          <w:lang w:val="en-IN"/>
        </w:rPr>
        <w:br/>
        <w:t>(B) 56</w:t>
      </w:r>
      <w:r>
        <w:rPr>
          <w:lang w:val="en-IN"/>
        </w:rPr>
        <w:br/>
        <w:t>(C) 70</w:t>
      </w:r>
      <w:r>
        <w:rPr>
          <w:lang w:val="en-IN"/>
        </w:rPr>
        <w:br/>
        <w:t>(D) 84</w:t>
      </w:r>
    </w:p>
    <w:p w14:paraId="4915CDE1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Two numbers are in the ratio 3:4 and their HCF is 8. Which of the following can never be their LCM?</w:t>
      </w:r>
      <w:r>
        <w:rPr>
          <w:lang w:val="en-IN"/>
        </w:rPr>
        <w:br/>
        <w:t>(A) 72</w:t>
      </w:r>
      <w:r>
        <w:rPr>
          <w:lang w:val="en-IN"/>
        </w:rPr>
        <w:br/>
        <w:t>(B) 88</w:t>
      </w:r>
      <w:r>
        <w:rPr>
          <w:lang w:val="en-IN"/>
        </w:rPr>
        <w:br/>
        <w:t>(C) 96</w:t>
      </w:r>
      <w:r>
        <w:rPr>
          <w:lang w:val="en-IN"/>
        </w:rPr>
        <w:br/>
        <w:t>(D) 144</w:t>
      </w:r>
    </w:p>
    <w:p w14:paraId="57A52BE6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The LCM of two co-prime numbers is 143. Which of the following can never be one of the numbers?</w:t>
      </w:r>
      <w:r>
        <w:rPr>
          <w:lang w:val="en-IN"/>
        </w:rPr>
        <w:br/>
        <w:t>(A) 11</w:t>
      </w:r>
      <w:r>
        <w:rPr>
          <w:lang w:val="en-IN"/>
        </w:rPr>
        <w:br/>
        <w:t>(B) 13</w:t>
      </w:r>
      <w:r>
        <w:rPr>
          <w:lang w:val="en-IN"/>
        </w:rPr>
        <w:br/>
        <w:t>(C) 22</w:t>
      </w:r>
      <w:r>
        <w:rPr>
          <w:lang w:val="en-IN"/>
        </w:rPr>
        <w:br/>
        <w:t>(D) 143</w:t>
      </w:r>
    </w:p>
    <w:p w14:paraId="1C1E9049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If HCF(a,b) = 18 and LCM(a,b) = 504, which of the following cannot be the value of a + b?</w:t>
      </w:r>
      <w:r>
        <w:rPr>
          <w:lang w:val="en-IN"/>
        </w:rPr>
        <w:br/>
        <w:t>(A) 126</w:t>
      </w:r>
      <w:r>
        <w:rPr>
          <w:lang w:val="en-IN"/>
        </w:rPr>
        <w:br/>
        <w:t>(B) 144</w:t>
      </w:r>
      <w:r>
        <w:rPr>
          <w:lang w:val="en-IN"/>
        </w:rPr>
        <w:br/>
        <w:t>(C) 162</w:t>
      </w:r>
      <w:r>
        <w:rPr>
          <w:lang w:val="en-IN"/>
        </w:rPr>
        <w:br/>
        <w:t>(D) 180</w:t>
      </w:r>
    </w:p>
    <w:p w14:paraId="1E0D6D85" w14:textId="77777777" w:rsidR="00EB22D9" w:rsidRDefault="00EB22D9" w:rsidP="00375F0B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Two numbers have HCF = 7. If their LCM is 7 times their HCF, which of the following relationships must be true?</w:t>
      </w:r>
      <w:r>
        <w:rPr>
          <w:lang w:val="en-IN"/>
        </w:rPr>
        <w:br/>
        <w:t>(A) The numbers are consecutive</w:t>
      </w:r>
      <w:r>
        <w:rPr>
          <w:lang w:val="en-IN"/>
        </w:rPr>
        <w:br/>
        <w:t>(B) One number divides the other</w:t>
      </w:r>
      <w:r>
        <w:rPr>
          <w:lang w:val="en-IN"/>
        </w:rPr>
        <w:br/>
        <w:t>(C) The numbers are co-prime</w:t>
      </w:r>
      <w:r>
        <w:rPr>
          <w:lang w:val="en-IN"/>
        </w:rPr>
        <w:br/>
        <w:t>(D) Both numbers are prime</w:t>
      </w:r>
    </w:p>
    <w:p w14:paraId="3A5067CC" w14:textId="77777777" w:rsidR="00EB22D9" w:rsidRDefault="00EB22D9" w:rsidP="00EB22D9">
      <w:pPr>
        <w:tabs>
          <w:tab w:val="left" w:pos="720"/>
        </w:tabs>
      </w:pPr>
      <w:r>
        <w:t>10.</w:t>
      </w:r>
      <w:r>
        <w:tab/>
        <w:t xml:space="preserve"> The HCF of two numbers is 16 and their LCM is 240. If one number is 48, which of the following statements about the other number is false?</w:t>
      </w:r>
      <w:r>
        <w:br/>
        <w:t>(A) It is divisible by 16</w:t>
      </w:r>
      <w:r>
        <w:br/>
        <w:t>(B) It is less than 100</w:t>
      </w:r>
      <w:r>
        <w:br/>
        <w:t>(C) It is a multiple of 5</w:t>
      </w:r>
      <w:r>
        <w:br/>
        <w:t>(D) It is greater than 75</w:t>
      </w:r>
    </w:p>
    <w:p w14:paraId="18381E3C" w14:textId="087CE456" w:rsidR="009F2CF2" w:rsidRPr="00E6070E" w:rsidRDefault="009F2CF2" w:rsidP="00EB22D9">
      <w:pPr>
        <w:tabs>
          <w:tab w:val="left" w:pos="720"/>
        </w:tabs>
      </w:pPr>
    </w:p>
    <w:sectPr w:rsidR="009F2CF2" w:rsidRPr="00E6070E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1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2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3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5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7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8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9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1"/>
  </w:num>
  <w:num w:numId="8" w16cid:durableId="989863991">
    <w:abstractNumId w:val="18"/>
  </w:num>
  <w:num w:numId="9" w16cid:durableId="1614701883">
    <w:abstractNumId w:val="16"/>
  </w:num>
  <w:num w:numId="10" w16cid:durableId="1303000726">
    <w:abstractNumId w:val="7"/>
  </w:num>
  <w:num w:numId="11" w16cid:durableId="1562131779">
    <w:abstractNumId w:val="20"/>
  </w:num>
  <w:num w:numId="12" w16cid:durableId="536770703">
    <w:abstractNumId w:val="14"/>
  </w:num>
  <w:num w:numId="13" w16cid:durableId="1092361534">
    <w:abstractNumId w:val="10"/>
  </w:num>
  <w:num w:numId="14" w16cid:durableId="2085445566">
    <w:abstractNumId w:val="17"/>
  </w:num>
  <w:num w:numId="15" w16cid:durableId="1117218726">
    <w:abstractNumId w:val="6"/>
  </w:num>
  <w:num w:numId="16" w16cid:durableId="1406956338">
    <w:abstractNumId w:val="12"/>
  </w:num>
  <w:num w:numId="17" w16cid:durableId="648483248">
    <w:abstractNumId w:val="15"/>
  </w:num>
  <w:num w:numId="18" w16cid:durableId="245040985">
    <w:abstractNumId w:val="13"/>
  </w:num>
  <w:num w:numId="19" w16cid:durableId="750856417">
    <w:abstractNumId w:val="9"/>
  </w:num>
  <w:num w:numId="20" w16cid:durableId="186646531">
    <w:abstractNumId w:val="19"/>
  </w:num>
  <w:num w:numId="21" w16cid:durableId="97845485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297956"/>
    <w:rsid w:val="00326F90"/>
    <w:rsid w:val="0033442B"/>
    <w:rsid w:val="00375F0B"/>
    <w:rsid w:val="003A6597"/>
    <w:rsid w:val="004D1D7F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76D60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6070E"/>
    <w:rsid w:val="00EB22D9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