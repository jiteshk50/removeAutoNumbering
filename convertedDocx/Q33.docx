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14EC3" w14:textId="77777777" w:rsidR="009933A9" w:rsidRDefault="009933A9" w:rsidP="009933A9">
      <w:pPr>
        <w:tabs>
          <w:tab w:val="num" w:pos="900"/>
        </w:tabs>
        <w:spacing w:after="210" w:line="360" w:lineRule="auto"/>
        <w:ind w:left="540" w:hanging="360"/>
      </w:pPr>
    </w:p>
    <w:p w14:paraId="29C17D86" w14:textId="77777777" w:rsidR="00042DAA" w:rsidRDefault="00042DAA" w:rsidP="009933A9">
      <w:pPr>
        <w:numPr>
          <w:ilvl w:val="0"/>
          <w:numId w:val="33"/>
        </w:numPr>
        <w:spacing w:after="210" w:line="360" w:lineRule="auto"/>
      </w:pPr>
      <w:r>
        <w:t>1.</w:t>
      </w:r>
      <w:r>
        <w:tab/>
        <w:t xml:space="preserve"> A 52 m ladder leans against a vertical wall; its foot is pulled 20 m away from the wall, and the top slides down 16 m along the wall. The new angle with the ground is</w:t>
      </w:r>
      <w:r>
        <w:br/>
        <w:t>(A) 30°</w:t>
      </w:r>
      <w:r>
        <w:br/>
        <w:t>(B) 35°</w:t>
      </w:r>
      <w:r>
        <w:br/>
        <w:t>(C) 40°</w:t>
      </w:r>
      <w:r>
        <w:br/>
        <w:t>(D) 45°</w:t>
      </w:r>
    </w:p>
    <w:p w14:paraId="165129C4" w14:textId="77777777" w:rsidR="00042DAA" w:rsidRDefault="00042DAA" w:rsidP="009933A9">
      <w:pPr>
        <w:numPr>
          <w:ilvl w:val="0"/>
          <w:numId w:val="33"/>
        </w:numPr>
        <w:spacing w:after="210" w:line="360" w:lineRule="auto"/>
      </w:pPr>
      <w:r>
        <w:t>2.</w:t>
      </w:r>
      <w:r>
        <w:tab/>
        <w:t xml:space="preserve"> A ladder rests against a wall at an angle θ with the ground; the foot is 24 m from the wall, and the top is 7 m below the top of the 25 m wall. The length of the ladder is</w:t>
      </w:r>
      <w:r>
        <w:br/>
        <w:t>(A) 25 m</w:t>
      </w:r>
      <w:r>
        <w:br/>
        <w:t>(B) 26 m</w:t>
      </w:r>
      <w:r>
        <w:br/>
        <w:t>(C) 27 m</w:t>
      </w:r>
      <w:r>
        <w:br/>
        <w:t>(D) 28 m</w:t>
      </w:r>
    </w:p>
    <w:p w14:paraId="774F2CED" w14:textId="77777777" w:rsidR="00042DAA" w:rsidRDefault="00042DAA" w:rsidP="009933A9">
      <w:pPr>
        <w:numPr>
          <w:ilvl w:val="0"/>
          <w:numId w:val="33"/>
        </w:numPr>
        <w:spacing w:after="210" w:line="360" w:lineRule="auto"/>
      </w:pPr>
      <w:r>
        <w:t>3.</w:t>
      </w:r>
      <w:r>
        <w:tab/>
        <w:t xml:space="preserve"> A ladder of length L makes angles α and β with the ground when leaning against two perpendicular walls meeting at a corner from the same point on the floor. If the two foot positions are 9 m and 12 m from the corner along the adjacent walls, then L equals</w:t>
      </w:r>
      <w:r>
        <w:br/>
        <w:t>(A) 15 m</w:t>
      </w:r>
      <w:r>
        <w:br/>
        <w:t>(B) 18 m</w:t>
      </w:r>
      <w:r>
        <w:br/>
        <w:t>(C) 20 m</w:t>
      </w:r>
      <w:r>
        <w:br/>
        <w:t>(D) 21 m</w:t>
      </w:r>
    </w:p>
    <w:p w14:paraId="28141E24" w14:textId="77777777" w:rsidR="00042DAA" w:rsidRDefault="00042DAA" w:rsidP="009933A9">
      <w:pPr>
        <w:numPr>
          <w:ilvl w:val="0"/>
          <w:numId w:val="33"/>
        </w:numPr>
        <w:spacing w:after="210" w:line="360" w:lineRule="auto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 xml:space="preserve"> A ladder of length 40</w:t>
      </w:r>
      <w:r>
        <w:rPr>
          <w:rFonts w:hint="eastAsia"/>
        </w:rPr>
        <w:t>√</w:t>
      </w:r>
      <w:r>
        <w:rPr>
          <w:rFonts w:hint="eastAsia"/>
        </w:rPr>
        <w:t>5 m touches a wall at height h when the angle with the ground is 30</w:t>
      </w:r>
      <w:r>
        <w:rPr>
          <w:rFonts w:hint="eastAsia"/>
        </w:rPr>
        <w:t>°</w:t>
      </w:r>
      <w:r>
        <w:rPr>
          <w:rFonts w:hint="eastAsia"/>
        </w:rPr>
        <w:t>. If the foot is moved 10 m closer to the wall, the top rises by 5 m. The new angle is</w:t>
      </w:r>
      <w:r>
        <w:rPr>
          <w:rFonts w:hint="eastAsia"/>
        </w:rPr>
        <w:br/>
        <w:t>(A) 36.87</w:t>
      </w:r>
      <w:r>
        <w:rPr>
          <w:rFonts w:hint="eastAsia"/>
        </w:rPr>
        <w:t>°</w:t>
      </w:r>
      <w:r>
        <w:rPr>
          <w:rFonts w:hint="eastAsia"/>
        </w:rPr>
        <w:br/>
        <w:t>(B) 45</w:t>
      </w:r>
      <w:r>
        <w:rPr>
          <w:rFonts w:hint="eastAsia"/>
        </w:rPr>
        <w:t>°</w:t>
      </w:r>
      <w:r>
        <w:rPr>
          <w:rFonts w:hint="eastAsia"/>
        </w:rPr>
        <w:br/>
        <w:t>(C) 53.13</w:t>
      </w:r>
      <w:r>
        <w:rPr>
          <w:rFonts w:hint="eastAsia"/>
        </w:rPr>
        <w:t>°</w:t>
      </w:r>
      <w:r>
        <w:rPr>
          <w:rFonts w:hint="eastAsia"/>
        </w:rPr>
        <w:br/>
        <w:t>(D) 60</w:t>
      </w:r>
      <w:r>
        <w:rPr>
          <w:rFonts w:hint="eastAsia"/>
        </w:rPr>
        <w:t>°</w:t>
      </w:r>
    </w:p>
    <w:p w14:paraId="527FB707" w14:textId="77777777" w:rsidR="00042DAA" w:rsidRDefault="00042DAA" w:rsidP="009933A9">
      <w:pPr>
        <w:numPr>
          <w:ilvl w:val="0"/>
          <w:numId w:val="33"/>
        </w:numPr>
        <w:spacing w:after="210" w:line="360" w:lineRule="auto"/>
      </w:pPr>
      <w:r>
        <w:t>5.</w:t>
      </w:r>
      <w:r>
        <w:tab/>
        <w:t xml:space="preserve"> A ladder just reaches the top of a 48 m wall when inclined at θ with the ground; increasing θ by 15° raises the top by 16 m. The length of the ladder is</w:t>
      </w:r>
      <w:r>
        <w:br/>
        <w:t>(A) 65 m</w:t>
      </w:r>
      <w:r>
        <w:br/>
        <w:t>(B) 68 m</w:t>
      </w:r>
      <w:r>
        <w:br/>
        <w:t>(C) 70 m</w:t>
      </w:r>
      <w:r>
        <w:br/>
        <w:t>(D) 72 m</w:t>
      </w:r>
    </w:p>
    <w:p w14:paraId="4EBBC90D" w14:textId="77777777" w:rsidR="00042DAA" w:rsidRDefault="00042DAA" w:rsidP="009933A9">
      <w:pPr>
        <w:numPr>
          <w:ilvl w:val="0"/>
          <w:numId w:val="33"/>
        </w:numPr>
        <w:spacing w:after="210" w:line="360" w:lineRule="auto"/>
      </w:pPr>
      <w:r>
        <w:t>6.</w:t>
      </w:r>
      <w:r>
        <w:tab/>
        <w:t xml:space="preserve"> A ladder of length 50 m has its foot on level ground and top against a wall. If the ladder makes angle θ with the wall (so with ground it is 90°−θ) and sinθ = 3/5, the distance of the foot from the wall is</w:t>
      </w:r>
      <w:r>
        <w:br/>
        <w:t>(A) 20 m</w:t>
      </w:r>
      <w:r>
        <w:br/>
        <w:t>(B) 24 m</w:t>
      </w:r>
      <w:r>
        <w:br/>
        <w:t>(C) 30 m</w:t>
      </w:r>
      <w:r>
        <w:br/>
        <w:t>(D) 40 m</w:t>
      </w:r>
    </w:p>
    <w:p w14:paraId="5E6A2F10" w14:textId="77777777" w:rsidR="00042DAA" w:rsidRDefault="00042DAA" w:rsidP="009933A9">
      <w:pPr>
        <w:numPr>
          <w:ilvl w:val="0"/>
          <w:numId w:val="33"/>
        </w:numPr>
        <w:spacing w:after="210" w:line="360" w:lineRule="auto"/>
      </w:pPr>
      <w:r>
        <w:t>7.</w:t>
      </w:r>
      <w:r>
        <w:tab/>
        <w:t xml:space="preserve"> Two ladders of equal length L lean to opposite faces of a corridor of width 12 m and height 16 m, crossing each other at 8 m above the floor. The common length L is</w:t>
      </w:r>
      <w:r>
        <w:br/>
        <w:t>(A) 20 m</w:t>
      </w:r>
      <w:r>
        <w:br/>
        <w:t>(B) 24 m</w:t>
      </w:r>
      <w:r>
        <w:br/>
        <w:t>(C) 25 m</w:t>
      </w:r>
      <w:r>
        <w:br/>
        <w:t>(D) 26 m</w:t>
      </w:r>
    </w:p>
    <w:p w14:paraId="6F928894" w14:textId="77777777" w:rsidR="00042DAA" w:rsidRDefault="00042DAA" w:rsidP="009933A9">
      <w:pPr>
        <w:numPr>
          <w:ilvl w:val="0"/>
          <w:numId w:val="33"/>
        </w:numPr>
        <w:spacing w:after="210" w:line="360" w:lineRule="auto"/>
      </w:pPr>
      <w:r>
        <w:t>8.</w:t>
      </w:r>
      <w:r>
        <w:tab/>
        <w:t xml:space="preserve"> A ladder of length 2a rests against a vertical wall; the distance of the foot from the wall is x and the top is at height y with x + y = 3a. Then the angle the ladder makes with the ground is closest to</w:t>
      </w:r>
      <w:r>
        <w:br/>
        <w:t>(A) 30°</w:t>
      </w:r>
      <w:r>
        <w:br/>
        <w:t>(B) 37°</w:t>
      </w:r>
      <w:r>
        <w:br/>
        <w:t>(C) 45°</w:t>
      </w:r>
      <w:r>
        <w:br/>
        <w:t>(D) 53°</w:t>
      </w:r>
    </w:p>
    <w:p w14:paraId="5AE6141B" w14:textId="77777777" w:rsidR="00042DAA" w:rsidRDefault="00042DAA" w:rsidP="009933A9">
      <w:pPr>
        <w:numPr>
          <w:ilvl w:val="0"/>
          <w:numId w:val="33"/>
        </w:numPr>
        <w:spacing w:after="210" w:line="360" w:lineRule="auto"/>
      </w:pPr>
      <w:r>
        <w:t>9.</w:t>
      </w:r>
      <w:r>
        <w:tab/>
        <w:t xml:space="preserve"> A ladder is placed so that its top touches a wall 3 m below the roof of a 50 m building, and the foot is 14 m from the wall. If the ladder is extended by 10 m and its foot moved 6 m closer, it just reaches the roof. The original length was</w:t>
      </w:r>
      <w:r>
        <w:br/>
        <w:t>(A) 41 m</w:t>
      </w:r>
      <w:r>
        <w:br/>
        <w:t>(B) 43 m</w:t>
      </w:r>
      <w:r>
        <w:br/>
        <w:t>(C) 45 m</w:t>
      </w:r>
      <w:r>
        <w:br/>
        <w:t>(D) 47 m</w:t>
      </w:r>
    </w:p>
    <w:p w14:paraId="0C90BCC0" w14:textId="77777777" w:rsidR="00042DAA" w:rsidRDefault="00042DAA" w:rsidP="009933A9">
      <w:pPr>
        <w:spacing w:after="210" w:line="360" w:lineRule="auto"/>
      </w:pPr>
      <w:r>
        <w:t>10.</w:t>
      </w:r>
      <w:r>
        <w:tab/>
        <w:t xml:space="preserve"> A ladder stands on a slope that rises uniformly at 1 vertical to 4 horizontal away from the wall. If the ladder length is 65 m and it touches the wall at height 60 m, the horizontal distance from the wall to the foot measured along level ground is</w:t>
      </w:r>
      <w:r>
        <w:br/>
        <w:t>(A) 11 m</w:t>
      </w:r>
      <w:r>
        <w:br/>
        <w:t>(B) 12 m</w:t>
      </w:r>
      <w:r>
        <w:br/>
        <w:t>(C) 13 m</w:t>
      </w:r>
      <w:r>
        <w:br/>
        <w:t>(D) 15 m</w:t>
      </w:r>
    </w:p>
    <w:p w14:paraId="622C2972" w14:textId="065BD897" w:rsidR="009933A9" w:rsidRDefault="009933A9" w:rsidP="009933A9">
      <w:pPr>
        <w:spacing w:after="210" w:line="360" w:lineRule="auto"/>
      </w:pPr>
    </w:p>
    <w:p w14:paraId="18381E3C" w14:textId="4CCC49CB" w:rsidR="009F2CF2" w:rsidRPr="009933A9" w:rsidRDefault="009F2CF2" w:rsidP="009933A9"/>
    <w:sectPr w:rsidR="009F2CF2" w:rsidRPr="009933A9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F65102"/>
    <w:multiLevelType w:val="multilevel"/>
    <w:tmpl w:val="16D2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272893"/>
    <w:multiLevelType w:val="multilevel"/>
    <w:tmpl w:val="B65A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312AEF"/>
    <w:multiLevelType w:val="multilevel"/>
    <w:tmpl w:val="975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4E5884"/>
    <w:multiLevelType w:val="multilevel"/>
    <w:tmpl w:val="30B4E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810F4A"/>
    <w:multiLevelType w:val="multilevel"/>
    <w:tmpl w:val="7A40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070C6E"/>
    <w:multiLevelType w:val="multilevel"/>
    <w:tmpl w:val="372C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8848A3"/>
    <w:multiLevelType w:val="hybridMultilevel"/>
    <w:tmpl w:val="969C4E88"/>
    <w:lvl w:ilvl="0" w:tplc="0848F9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6A4C196">
      <w:numFmt w:val="decimal"/>
      <w:lvlText w:val=""/>
      <w:lvlJc w:val="left"/>
    </w:lvl>
    <w:lvl w:ilvl="2" w:tplc="489E3A06">
      <w:numFmt w:val="decimal"/>
      <w:lvlText w:val=""/>
      <w:lvlJc w:val="left"/>
    </w:lvl>
    <w:lvl w:ilvl="3" w:tplc="769E2F78">
      <w:numFmt w:val="decimal"/>
      <w:lvlText w:val=""/>
      <w:lvlJc w:val="left"/>
    </w:lvl>
    <w:lvl w:ilvl="4" w:tplc="6CD824EC">
      <w:numFmt w:val="decimal"/>
      <w:lvlText w:val=""/>
      <w:lvlJc w:val="left"/>
    </w:lvl>
    <w:lvl w:ilvl="5" w:tplc="F0BC1118">
      <w:numFmt w:val="decimal"/>
      <w:lvlText w:val=""/>
      <w:lvlJc w:val="left"/>
    </w:lvl>
    <w:lvl w:ilvl="6" w:tplc="18A00E84">
      <w:numFmt w:val="decimal"/>
      <w:lvlText w:val=""/>
      <w:lvlJc w:val="left"/>
    </w:lvl>
    <w:lvl w:ilvl="7" w:tplc="3AEE2CE2">
      <w:numFmt w:val="decimal"/>
      <w:lvlText w:val=""/>
      <w:lvlJc w:val="left"/>
    </w:lvl>
    <w:lvl w:ilvl="8" w:tplc="5CC6AAE0">
      <w:numFmt w:val="decimal"/>
      <w:lvlText w:val=""/>
      <w:lvlJc w:val="left"/>
    </w:lvl>
  </w:abstractNum>
  <w:abstractNum w:abstractNumId="28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51CA1"/>
    <w:multiLevelType w:val="multilevel"/>
    <w:tmpl w:val="F280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461D7A"/>
    <w:multiLevelType w:val="hybridMultilevel"/>
    <w:tmpl w:val="FCA86EEC"/>
    <w:lvl w:ilvl="0" w:tplc="F072078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8780C2C">
      <w:numFmt w:val="decimal"/>
      <w:lvlText w:val=""/>
      <w:lvlJc w:val="left"/>
    </w:lvl>
    <w:lvl w:ilvl="2" w:tplc="3C502528">
      <w:numFmt w:val="decimal"/>
      <w:lvlText w:val=""/>
      <w:lvlJc w:val="left"/>
    </w:lvl>
    <w:lvl w:ilvl="3" w:tplc="E004887C">
      <w:numFmt w:val="decimal"/>
      <w:lvlText w:val=""/>
      <w:lvlJc w:val="left"/>
    </w:lvl>
    <w:lvl w:ilvl="4" w:tplc="6CA2DAC0">
      <w:numFmt w:val="decimal"/>
      <w:lvlText w:val=""/>
      <w:lvlJc w:val="left"/>
    </w:lvl>
    <w:lvl w:ilvl="5" w:tplc="78F4A338">
      <w:numFmt w:val="decimal"/>
      <w:lvlText w:val=""/>
      <w:lvlJc w:val="left"/>
    </w:lvl>
    <w:lvl w:ilvl="6" w:tplc="111A4ED4">
      <w:numFmt w:val="decimal"/>
      <w:lvlText w:val=""/>
      <w:lvlJc w:val="left"/>
    </w:lvl>
    <w:lvl w:ilvl="7" w:tplc="98F8FBA2">
      <w:numFmt w:val="decimal"/>
      <w:lvlText w:val=""/>
      <w:lvlJc w:val="left"/>
    </w:lvl>
    <w:lvl w:ilvl="8" w:tplc="FA5ADB8A">
      <w:numFmt w:val="decimal"/>
      <w:lvlText w:val=""/>
      <w:lvlJc w:val="left"/>
    </w:lvl>
  </w:abstractNum>
  <w:abstractNum w:abstractNumId="31" w15:restartNumberingAfterBreak="0">
    <w:nsid w:val="70374F0C"/>
    <w:multiLevelType w:val="multilevel"/>
    <w:tmpl w:val="767A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8"/>
  </w:num>
  <w:num w:numId="11" w16cid:durableId="429743624">
    <w:abstractNumId w:val="10"/>
  </w:num>
  <w:num w:numId="12" w16cid:durableId="358163999">
    <w:abstractNumId w:val="23"/>
  </w:num>
  <w:num w:numId="13" w16cid:durableId="743989449">
    <w:abstractNumId w:val="17"/>
  </w:num>
  <w:num w:numId="14" w16cid:durableId="1864241212">
    <w:abstractNumId w:val="26"/>
  </w:num>
  <w:num w:numId="15" w16cid:durableId="2110157279">
    <w:abstractNumId w:val="18"/>
  </w:num>
  <w:num w:numId="16" w16cid:durableId="2145467471">
    <w:abstractNumId w:val="25"/>
  </w:num>
  <w:num w:numId="17" w16cid:durableId="2138641481">
    <w:abstractNumId w:val="32"/>
  </w:num>
  <w:num w:numId="18" w16cid:durableId="1482842887">
    <w:abstractNumId w:val="16"/>
  </w:num>
  <w:num w:numId="19" w16cid:durableId="1875581723">
    <w:abstractNumId w:val="19"/>
  </w:num>
  <w:num w:numId="20" w16cid:durableId="1150903516">
    <w:abstractNumId w:val="22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  <w:num w:numId="24" w16cid:durableId="1276717279">
    <w:abstractNumId w:val="29"/>
  </w:num>
  <w:num w:numId="25" w16cid:durableId="1622689093">
    <w:abstractNumId w:val="21"/>
  </w:num>
  <w:num w:numId="26" w16cid:durableId="1740596013">
    <w:abstractNumId w:val="24"/>
  </w:num>
  <w:num w:numId="27" w16cid:durableId="2094273781">
    <w:abstractNumId w:val="31"/>
  </w:num>
  <w:num w:numId="28" w16cid:durableId="951321122">
    <w:abstractNumId w:val="27"/>
  </w:num>
  <w:num w:numId="29" w16cid:durableId="581765163">
    <w:abstractNumId w:val="20"/>
  </w:num>
  <w:num w:numId="30" w16cid:durableId="651912967">
    <w:abstractNumId w:val="15"/>
  </w:num>
  <w:num w:numId="31" w16cid:durableId="129369291">
    <w:abstractNumId w:val="13"/>
  </w:num>
  <w:num w:numId="32" w16cid:durableId="517626753">
    <w:abstractNumId w:val="14"/>
  </w:num>
  <w:num w:numId="33" w16cid:durableId="9863251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DAA"/>
    <w:rsid w:val="0004444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3F6D25"/>
    <w:rsid w:val="004D1D7F"/>
    <w:rsid w:val="005A4559"/>
    <w:rsid w:val="00652C5F"/>
    <w:rsid w:val="00681595"/>
    <w:rsid w:val="006D6D6A"/>
    <w:rsid w:val="007142FD"/>
    <w:rsid w:val="008019AA"/>
    <w:rsid w:val="00807E0B"/>
    <w:rsid w:val="008D4852"/>
    <w:rsid w:val="00962594"/>
    <w:rsid w:val="009736F9"/>
    <w:rsid w:val="009933A9"/>
    <w:rsid w:val="009F2CF2"/>
    <w:rsid w:val="00AA1D8D"/>
    <w:rsid w:val="00B01B3D"/>
    <w:rsid w:val="00B47730"/>
    <w:rsid w:val="00B60F28"/>
    <w:rsid w:val="00C53D5D"/>
    <w:rsid w:val="00CB0664"/>
    <w:rsid w:val="00D8214C"/>
    <w:rsid w:val="00DA5F0C"/>
    <w:rsid w:val="00EC7D8A"/>
    <w:rsid w:val="00F00471"/>
    <w:rsid w:val="00F363F6"/>
    <w:rsid w:val="00F6643E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2025-09-18T19:09:00Z</dcterms:created>
  <dcterms:modified xsi:type="dcterms:W3CDTF">2025-09-18T19:09:00Z</dcterms:modified>
  <cp:category/>
</cp:coreProperties>
</file>