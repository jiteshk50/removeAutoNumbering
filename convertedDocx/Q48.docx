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2FA8C" w14:textId="77777777" w:rsidR="000771E0" w:rsidRDefault="000771E0" w:rsidP="00914A6D">
      <w:pPr>
        <w:numPr>
          <w:ilvl w:val="0"/>
          <w:numId w:val="29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“A constitution cannot exist without”</w:t>
      </w:r>
      <w:r>
        <w:rPr>
          <w:lang w:val="en-IN"/>
        </w:rPr>
        <w:br/>
        <w:t>(A) citizens; passports</w:t>
      </w:r>
      <w:r>
        <w:rPr>
          <w:lang w:val="en-IN"/>
        </w:rPr>
        <w:br/>
        <w:t>(B) legislature; sessions</w:t>
      </w:r>
      <w:r>
        <w:rPr>
          <w:lang w:val="en-IN"/>
        </w:rPr>
        <w:br/>
        <w:t>(C) sovereignty; state</w:t>
      </w:r>
      <w:r>
        <w:rPr>
          <w:lang w:val="en-IN"/>
        </w:rPr>
        <w:br/>
        <w:t>(D) amendments; referendums</w:t>
      </w:r>
    </w:p>
    <w:p w14:paraId="2A3F4F7D" w14:textId="77777777" w:rsidR="000771E0" w:rsidRDefault="000771E0" w:rsidP="00914A6D">
      <w:pPr>
        <w:numPr>
          <w:ilvl w:val="0"/>
          <w:numId w:val="29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“A shadow cannot exist without”</w:t>
      </w:r>
      <w:r>
        <w:rPr>
          <w:lang w:val="en-IN"/>
        </w:rPr>
        <w:br/>
        <w:t>(A) light; obstruction</w:t>
      </w:r>
      <w:r>
        <w:rPr>
          <w:lang w:val="en-IN"/>
        </w:rPr>
        <w:br/>
        <w:t>(B) darkness; eclipse</w:t>
      </w:r>
      <w:r>
        <w:rPr>
          <w:lang w:val="en-IN"/>
        </w:rPr>
        <w:br/>
        <w:t>(C) prism; spectrum</w:t>
      </w:r>
      <w:r>
        <w:rPr>
          <w:lang w:val="en-IN"/>
        </w:rPr>
        <w:br/>
        <w:t>(D) night; moonlight</w:t>
      </w:r>
    </w:p>
    <w:p w14:paraId="545C9776" w14:textId="77777777" w:rsidR="000771E0" w:rsidRDefault="000771E0" w:rsidP="00914A6D">
      <w:pPr>
        <w:numPr>
          <w:ilvl w:val="0"/>
          <w:numId w:val="29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“An angle at the center cannot be defined without”</w:t>
      </w:r>
      <w:r>
        <w:rPr>
          <w:lang w:val="en-IN"/>
        </w:rPr>
        <w:br/>
        <w:t>(A) triangle; altitude</w:t>
      </w:r>
      <w:r>
        <w:rPr>
          <w:lang w:val="en-IN"/>
        </w:rPr>
        <w:br/>
        <w:t>(B) radius; circle</w:t>
      </w:r>
      <w:r>
        <w:rPr>
          <w:lang w:val="en-IN"/>
        </w:rPr>
        <w:br/>
        <w:t>(C) chord; tangent</w:t>
      </w:r>
      <w:r>
        <w:rPr>
          <w:lang w:val="en-IN"/>
        </w:rPr>
        <w:br/>
        <w:t>(D) secant; ellipse</w:t>
      </w:r>
    </w:p>
    <w:p w14:paraId="4C0CA5B2" w14:textId="77777777" w:rsidR="000771E0" w:rsidRDefault="000771E0" w:rsidP="00914A6D">
      <w:pPr>
        <w:numPr>
          <w:ilvl w:val="0"/>
          <w:numId w:val="29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“A derivative at a point cannot exist without”</w:t>
      </w:r>
      <w:r>
        <w:rPr>
          <w:lang w:val="en-IN"/>
        </w:rPr>
        <w:br/>
        <w:t>(A) continuity; neighborhood</w:t>
      </w:r>
      <w:r>
        <w:rPr>
          <w:lang w:val="en-IN"/>
        </w:rPr>
        <w:br/>
        <w:t>(B) integrability; area</w:t>
      </w:r>
      <w:r>
        <w:rPr>
          <w:lang w:val="en-IN"/>
        </w:rPr>
        <w:br/>
        <w:t>(C) concavity; inflection</w:t>
      </w:r>
      <w:r>
        <w:rPr>
          <w:lang w:val="en-IN"/>
        </w:rPr>
        <w:br/>
        <w:t>(D) monotonicity; bound</w:t>
      </w:r>
    </w:p>
    <w:p w14:paraId="3E672197" w14:textId="77777777" w:rsidR="000771E0" w:rsidRDefault="000771E0" w:rsidP="00914A6D">
      <w:pPr>
        <w:numPr>
          <w:ilvl w:val="0"/>
          <w:numId w:val="29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“A legal contract cannot exist without”</w:t>
      </w:r>
      <w:r>
        <w:rPr>
          <w:lang w:val="en-IN"/>
        </w:rPr>
        <w:br/>
        <w:t>(A) stamp; registry</w:t>
      </w:r>
      <w:r>
        <w:rPr>
          <w:lang w:val="en-IN"/>
        </w:rPr>
        <w:br/>
        <w:t>(B) offer; acceptance</w:t>
      </w:r>
      <w:r>
        <w:rPr>
          <w:lang w:val="en-IN"/>
        </w:rPr>
        <w:br/>
        <w:t>(C) fee; notarization</w:t>
      </w:r>
      <w:r>
        <w:rPr>
          <w:lang w:val="en-IN"/>
        </w:rPr>
        <w:br/>
        <w:t>(D) court; verdict</w:t>
      </w:r>
    </w:p>
    <w:p w14:paraId="59C5D5B2" w14:textId="77777777" w:rsidR="000771E0" w:rsidRDefault="000771E0" w:rsidP="00914A6D">
      <w:pPr>
        <w:numPr>
          <w:ilvl w:val="0"/>
          <w:numId w:val="29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“A right triangle’s hypotenuse cannot exist without”</w:t>
      </w:r>
      <w:r>
        <w:rPr>
          <w:lang w:val="en-IN"/>
        </w:rPr>
        <w:br/>
        <w:t>(A) perpendicular; base</w:t>
      </w:r>
      <w:r>
        <w:rPr>
          <w:lang w:val="en-IN"/>
        </w:rPr>
        <w:br/>
        <w:t>(B) radius; circumference</w:t>
      </w:r>
      <w:r>
        <w:rPr>
          <w:lang w:val="en-IN"/>
        </w:rPr>
        <w:br/>
        <w:t>(C) median; centroid</w:t>
      </w:r>
      <w:r>
        <w:rPr>
          <w:lang w:val="en-IN"/>
        </w:rPr>
        <w:br/>
        <w:t>(D) bisector; arc</w:t>
      </w:r>
    </w:p>
    <w:p w14:paraId="46D54F51" w14:textId="77777777" w:rsidR="000771E0" w:rsidRDefault="000771E0" w:rsidP="00914A6D">
      <w:pPr>
        <w:numPr>
          <w:ilvl w:val="0"/>
          <w:numId w:val="29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“A market equilibrium price cannot exist without”</w:t>
      </w:r>
      <w:r>
        <w:rPr>
          <w:lang w:val="en-IN"/>
        </w:rPr>
        <w:br/>
        <w:t>(A) taxation; subsidy</w:t>
      </w:r>
      <w:r>
        <w:rPr>
          <w:lang w:val="en-IN"/>
        </w:rPr>
        <w:br/>
        <w:t>(B) supply; demand</w:t>
      </w:r>
      <w:r>
        <w:rPr>
          <w:lang w:val="en-IN"/>
        </w:rPr>
        <w:br/>
        <w:t>(C) profit; loss</w:t>
      </w:r>
      <w:r>
        <w:rPr>
          <w:lang w:val="en-IN"/>
        </w:rPr>
        <w:br/>
        <w:t>(D) import; export</w:t>
      </w:r>
    </w:p>
    <w:p w14:paraId="392CCF00" w14:textId="77777777" w:rsidR="000771E0" w:rsidRDefault="000771E0" w:rsidP="00914A6D">
      <w:pPr>
        <w:numPr>
          <w:ilvl w:val="0"/>
          <w:numId w:val="29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“A valid probability distribution cannot exist without”</w:t>
      </w:r>
      <w:r>
        <w:rPr>
          <w:lang w:val="en-IN"/>
        </w:rPr>
        <w:br/>
        <w:t>(A) variance; mean</w:t>
      </w:r>
      <w:r>
        <w:rPr>
          <w:lang w:val="en-IN"/>
        </w:rPr>
        <w:br/>
        <w:t>(B) independence; stationarity</w:t>
      </w:r>
      <w:r>
        <w:rPr>
          <w:lang w:val="en-IN"/>
        </w:rPr>
        <w:br/>
        <w:t>(C) nonnegativity; normalization</w:t>
      </w:r>
      <w:r>
        <w:rPr>
          <w:lang w:val="en-IN"/>
        </w:rPr>
        <w:br/>
        <w:t>(D) sampling; estimation</w:t>
      </w:r>
    </w:p>
    <w:p w14:paraId="1E8BF64E" w14:textId="77777777" w:rsidR="000771E0" w:rsidRDefault="000771E0" w:rsidP="00914A6D">
      <w:pPr>
        <w:numPr>
          <w:ilvl w:val="0"/>
          <w:numId w:val="29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“A chemical salt cannot exist (as defined) without”</w:t>
      </w:r>
      <w:r>
        <w:rPr>
          <w:lang w:val="en-IN"/>
        </w:rPr>
        <w:br/>
        <w:t>(A) oxidizer; catalyst</w:t>
      </w:r>
      <w:r>
        <w:rPr>
          <w:lang w:val="en-IN"/>
        </w:rPr>
        <w:br/>
        <w:t>(B) acid; base reaction</w:t>
      </w:r>
      <w:r>
        <w:rPr>
          <w:lang w:val="en-IN"/>
        </w:rPr>
        <w:br/>
        <w:t>(C) solvent; solute</w:t>
      </w:r>
      <w:r>
        <w:rPr>
          <w:lang w:val="en-IN"/>
        </w:rPr>
        <w:br/>
        <w:t>(D) buffer; indicator</w:t>
      </w:r>
    </w:p>
    <w:p w14:paraId="7734CB98" w14:textId="77777777" w:rsidR="000771E0" w:rsidRDefault="000771E0" w:rsidP="000771E0">
      <w:pPr>
        <w:tabs>
          <w:tab w:val="left" w:pos="720"/>
        </w:tabs>
      </w:pPr>
      <w:r>
        <w:t>10.</w:t>
      </w:r>
      <w:r>
        <w:tab/>
        <w:t xml:space="preserve"> “A spanning tree of a connected graph cannot exist without”</w:t>
      </w:r>
      <w:r>
        <w:br/>
        <w:t>(A) cycle; chord</w:t>
      </w:r>
      <w:r>
        <w:br/>
        <w:t>(B) root; height</w:t>
      </w:r>
      <w:r>
        <w:br/>
        <w:t>(C) connectivity; vertices</w:t>
      </w:r>
      <w:r>
        <w:br/>
        <w:t>(D) degree; diameter</w:t>
      </w:r>
    </w:p>
    <w:p w14:paraId="5873B455" w14:textId="24C6BC5C" w:rsidR="00C00B7D" w:rsidRPr="00914A6D" w:rsidRDefault="00C00B7D" w:rsidP="000771E0">
      <w:pPr>
        <w:tabs>
          <w:tab w:val="left" w:pos="720"/>
        </w:tabs>
      </w:pPr>
    </w:p>
    <w:sectPr w:rsidR="00C00B7D" w:rsidRPr="00914A6D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8E6D5A"/>
    <w:multiLevelType w:val="multilevel"/>
    <w:tmpl w:val="DB0CF0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7B3719"/>
    <w:multiLevelType w:val="multilevel"/>
    <w:tmpl w:val="D24660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DB2713"/>
    <w:multiLevelType w:val="multilevel"/>
    <w:tmpl w:val="9DC07E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1A799C"/>
    <w:multiLevelType w:val="multilevel"/>
    <w:tmpl w:val="6DD26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217D71"/>
    <w:multiLevelType w:val="multilevel"/>
    <w:tmpl w:val="7116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2C019A"/>
    <w:multiLevelType w:val="multilevel"/>
    <w:tmpl w:val="5D6C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C0424"/>
    <w:multiLevelType w:val="multilevel"/>
    <w:tmpl w:val="2E3E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F47CF6"/>
    <w:multiLevelType w:val="multilevel"/>
    <w:tmpl w:val="779A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31B69"/>
    <w:multiLevelType w:val="multilevel"/>
    <w:tmpl w:val="8D9E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B529E7"/>
    <w:multiLevelType w:val="multilevel"/>
    <w:tmpl w:val="95B2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4C0D88"/>
    <w:multiLevelType w:val="multilevel"/>
    <w:tmpl w:val="A026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943200"/>
    <w:multiLevelType w:val="multilevel"/>
    <w:tmpl w:val="BD10B4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7E2DF2"/>
    <w:multiLevelType w:val="multilevel"/>
    <w:tmpl w:val="AB902E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3C0D30"/>
    <w:multiLevelType w:val="multilevel"/>
    <w:tmpl w:val="18F0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AF1B5E"/>
    <w:multiLevelType w:val="multilevel"/>
    <w:tmpl w:val="2E10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EB6A2F"/>
    <w:multiLevelType w:val="multilevel"/>
    <w:tmpl w:val="AC00FB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144D52"/>
    <w:multiLevelType w:val="multilevel"/>
    <w:tmpl w:val="3054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27191"/>
    <w:multiLevelType w:val="multilevel"/>
    <w:tmpl w:val="0E18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467FD1"/>
    <w:multiLevelType w:val="multilevel"/>
    <w:tmpl w:val="7654E8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B45F0C"/>
    <w:multiLevelType w:val="multilevel"/>
    <w:tmpl w:val="3EEC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540BE5"/>
    <w:multiLevelType w:val="multilevel"/>
    <w:tmpl w:val="048A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221DE7"/>
    <w:multiLevelType w:val="multilevel"/>
    <w:tmpl w:val="CEF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C25E06"/>
    <w:multiLevelType w:val="multilevel"/>
    <w:tmpl w:val="AF5A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9A0FD4"/>
    <w:multiLevelType w:val="multilevel"/>
    <w:tmpl w:val="DD14C9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2057659027">
    <w:abstractNumId w:val="20"/>
  </w:num>
  <w:num w:numId="8" w16cid:durableId="487982281">
    <w:abstractNumId w:val="12"/>
  </w:num>
  <w:num w:numId="9" w16cid:durableId="1094597712">
    <w:abstractNumId w:val="19"/>
  </w:num>
  <w:num w:numId="10" w16cid:durableId="1814983967">
    <w:abstractNumId w:val="9"/>
  </w:num>
  <w:num w:numId="11" w16cid:durableId="1511481800">
    <w:abstractNumId w:val="28"/>
  </w:num>
  <w:num w:numId="12" w16cid:durableId="1737436947">
    <w:abstractNumId w:val="29"/>
  </w:num>
  <w:num w:numId="13" w16cid:durableId="37753673">
    <w:abstractNumId w:val="13"/>
  </w:num>
  <w:num w:numId="14" w16cid:durableId="438645328">
    <w:abstractNumId w:val="6"/>
  </w:num>
  <w:num w:numId="15" w16cid:durableId="602997012">
    <w:abstractNumId w:val="22"/>
  </w:num>
  <w:num w:numId="16" w16cid:durableId="930285691">
    <w:abstractNumId w:val="8"/>
  </w:num>
  <w:num w:numId="17" w16cid:durableId="332418261">
    <w:abstractNumId w:val="10"/>
  </w:num>
  <w:num w:numId="18" w16cid:durableId="729379840">
    <w:abstractNumId w:val="17"/>
  </w:num>
  <w:num w:numId="19" w16cid:durableId="640035814">
    <w:abstractNumId w:val="26"/>
  </w:num>
  <w:num w:numId="20" w16cid:durableId="355497527">
    <w:abstractNumId w:val="24"/>
  </w:num>
  <w:num w:numId="21" w16cid:durableId="316737169">
    <w:abstractNumId w:val="25"/>
  </w:num>
  <w:num w:numId="22" w16cid:durableId="2076928099">
    <w:abstractNumId w:val="7"/>
  </w:num>
  <w:num w:numId="23" w16cid:durableId="1067995319">
    <w:abstractNumId w:val="27"/>
  </w:num>
  <w:num w:numId="24" w16cid:durableId="966202077">
    <w:abstractNumId w:val="21"/>
  </w:num>
  <w:num w:numId="25" w16cid:durableId="786237671">
    <w:abstractNumId w:val="23"/>
  </w:num>
  <w:num w:numId="26" w16cid:durableId="353962995">
    <w:abstractNumId w:val="18"/>
  </w:num>
  <w:num w:numId="27" w16cid:durableId="2133548603">
    <w:abstractNumId w:val="11"/>
  </w:num>
  <w:num w:numId="28" w16cid:durableId="336618057">
    <w:abstractNumId w:val="15"/>
  </w:num>
  <w:num w:numId="29" w16cid:durableId="1382172411">
    <w:abstractNumId w:val="14"/>
  </w:num>
  <w:num w:numId="30" w16cid:durableId="395976905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771E0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B38FA"/>
    <w:rsid w:val="00326F90"/>
    <w:rsid w:val="0033442B"/>
    <w:rsid w:val="00375F0B"/>
    <w:rsid w:val="003A6597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D4852"/>
    <w:rsid w:val="00914A6D"/>
    <w:rsid w:val="009571EB"/>
    <w:rsid w:val="00962594"/>
    <w:rsid w:val="00972803"/>
    <w:rsid w:val="009736F9"/>
    <w:rsid w:val="009933A9"/>
    <w:rsid w:val="00993B2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DD31EE"/>
    <w:rsid w:val="00E6070E"/>
    <w:rsid w:val="00EB69C3"/>
    <w:rsid w:val="00EC7D8A"/>
    <w:rsid w:val="00EE3E6F"/>
    <w:rsid w:val="00EE421F"/>
    <w:rsid w:val="00F00471"/>
    <w:rsid w:val="00F235EE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2025-09-18T19:11:00Z</dcterms:created>
  <dcterms:modified xsi:type="dcterms:W3CDTF">2025-09-18T19:11:00Z</dcterms:modified>
  <cp:category/>
</cp:coreProperties>
</file>