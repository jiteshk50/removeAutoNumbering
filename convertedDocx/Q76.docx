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A1BF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3486, 5721, 9413, 7604, 5328</w:t>
      </w:r>
      <w:r>
        <w:rPr>
          <w:lang w:val="en-IN"/>
        </w:rPr>
        <w:br/>
        <w:t>(A) 3486</w:t>
      </w:r>
      <w:r>
        <w:rPr>
          <w:lang w:val="en-IN"/>
        </w:rPr>
        <w:br/>
        <w:t>(B) 5721</w:t>
      </w:r>
      <w:r>
        <w:rPr>
          <w:lang w:val="en-IN"/>
        </w:rPr>
        <w:br/>
        <w:t>(C) 9413</w:t>
      </w:r>
      <w:r>
        <w:rPr>
          <w:lang w:val="en-IN"/>
        </w:rPr>
        <w:br/>
        <w:t>(D) 7604</w:t>
      </w:r>
    </w:p>
    <w:p w14:paraId="5802F300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4215, 8634, 2571, 6392, 7840</w:t>
      </w:r>
      <w:r>
        <w:rPr>
          <w:lang w:val="en-IN"/>
        </w:rPr>
        <w:br/>
        <w:t>(A) 4215</w:t>
      </w:r>
      <w:r>
        <w:rPr>
          <w:lang w:val="en-IN"/>
        </w:rPr>
        <w:br/>
        <w:t>(B) 8634</w:t>
      </w:r>
      <w:r>
        <w:rPr>
          <w:lang w:val="en-IN"/>
        </w:rPr>
        <w:br/>
        <w:t>(C) 2571</w:t>
      </w:r>
      <w:r>
        <w:rPr>
          <w:lang w:val="en-IN"/>
        </w:rPr>
        <w:br/>
        <w:t>(D) 7840</w:t>
      </w:r>
    </w:p>
    <w:p w14:paraId="2AE7C3E6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7318, 9642, 5827, 4936, 8154</w:t>
      </w:r>
      <w:r>
        <w:rPr>
          <w:lang w:val="en-IN"/>
        </w:rPr>
        <w:br/>
        <w:t>(A) 7318</w:t>
      </w:r>
      <w:r>
        <w:rPr>
          <w:lang w:val="en-IN"/>
        </w:rPr>
        <w:br/>
        <w:t>(B) 9642</w:t>
      </w:r>
      <w:r>
        <w:rPr>
          <w:lang w:val="en-IN"/>
        </w:rPr>
        <w:br/>
        <w:t>(C) 5827</w:t>
      </w:r>
      <w:r>
        <w:rPr>
          <w:lang w:val="en-IN"/>
        </w:rPr>
        <w:br/>
        <w:t>(D) 4936</w:t>
      </w:r>
    </w:p>
    <w:p w14:paraId="00006A1E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5607, 8421, 3705, 9143, 6280</w:t>
      </w:r>
      <w:r>
        <w:rPr>
          <w:lang w:val="en-IN"/>
        </w:rPr>
        <w:br/>
        <w:t>(A) 5607</w:t>
      </w:r>
      <w:r>
        <w:rPr>
          <w:lang w:val="en-IN"/>
        </w:rPr>
        <w:br/>
        <w:t>(B) 8421</w:t>
      </w:r>
      <w:r>
        <w:rPr>
          <w:lang w:val="en-IN"/>
        </w:rPr>
        <w:br/>
        <w:t>(C) 3705</w:t>
      </w:r>
      <w:r>
        <w:rPr>
          <w:lang w:val="en-IN"/>
        </w:rPr>
        <w:br/>
        <w:t>(D) 6280</w:t>
      </w:r>
    </w:p>
    <w:p w14:paraId="78D7E5AC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2398, 5714, 6832, 9147, 4260</w:t>
      </w:r>
      <w:r>
        <w:rPr>
          <w:lang w:val="en-IN"/>
        </w:rPr>
        <w:br/>
        <w:t>(A) 2398</w:t>
      </w:r>
      <w:r>
        <w:rPr>
          <w:lang w:val="en-IN"/>
        </w:rPr>
        <w:br/>
        <w:t>(B) 5714</w:t>
      </w:r>
      <w:r>
        <w:rPr>
          <w:lang w:val="en-IN"/>
        </w:rPr>
        <w:br/>
        <w:t>(C) 6832</w:t>
      </w:r>
      <w:r>
        <w:rPr>
          <w:lang w:val="en-IN"/>
        </w:rPr>
        <w:br/>
        <w:t>(D) 9147</w:t>
      </w:r>
    </w:p>
    <w:p w14:paraId="338F0B77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8452, 6731, 2974, 5196, 4803</w:t>
      </w:r>
      <w:r>
        <w:rPr>
          <w:lang w:val="en-IN"/>
        </w:rPr>
        <w:br/>
        <w:t>(A) 8452</w:t>
      </w:r>
      <w:r>
        <w:rPr>
          <w:lang w:val="en-IN"/>
        </w:rPr>
        <w:br/>
        <w:t>(B) 6731</w:t>
      </w:r>
      <w:r>
        <w:rPr>
          <w:lang w:val="en-IN"/>
        </w:rPr>
        <w:br/>
        <w:t>(C) 2974</w:t>
      </w:r>
      <w:r>
        <w:rPr>
          <w:lang w:val="en-IN"/>
        </w:rPr>
        <w:br/>
        <w:t>(D) 4803</w:t>
      </w:r>
    </w:p>
    <w:p w14:paraId="76F9B19E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7524, 3518, 9846, 4207, 6182</w:t>
      </w:r>
      <w:r>
        <w:rPr>
          <w:lang w:val="en-IN"/>
        </w:rPr>
        <w:br/>
        <w:t>(A) 7524</w:t>
      </w:r>
      <w:r>
        <w:rPr>
          <w:lang w:val="en-IN"/>
        </w:rPr>
        <w:br/>
        <w:t>(B) 3518</w:t>
      </w:r>
      <w:r>
        <w:rPr>
          <w:lang w:val="en-IN"/>
        </w:rPr>
        <w:br/>
        <w:t>(C) 9846</w:t>
      </w:r>
      <w:r>
        <w:rPr>
          <w:lang w:val="en-IN"/>
        </w:rPr>
        <w:br/>
        <w:t>(D) 4207</w:t>
      </w:r>
    </w:p>
    <w:p w14:paraId="5AA025DD" w14:textId="77777777" w:rsidR="00FB5FEA" w:rsidRDefault="00FB5FEA" w:rsidP="00102D2A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9306, 7425, 6814, 5703, 8241</w:t>
      </w:r>
      <w:r>
        <w:rPr>
          <w:lang w:val="en-IN"/>
        </w:rPr>
        <w:br/>
        <w:t>(A) 9306</w:t>
      </w:r>
      <w:r>
        <w:rPr>
          <w:lang w:val="en-IN"/>
        </w:rPr>
        <w:br/>
        <w:t>(B) 7425</w:t>
      </w:r>
      <w:r>
        <w:rPr>
          <w:lang w:val="en-IN"/>
        </w:rPr>
        <w:br/>
        <w:t>(C) 6814</w:t>
      </w:r>
      <w:r>
        <w:rPr>
          <w:lang w:val="en-IN"/>
        </w:rPr>
        <w:br/>
        <w:t>(D) 5703</w:t>
      </w:r>
    </w:p>
    <w:p w14:paraId="1A15165B" w14:textId="77777777" w:rsidR="00FB5FEA" w:rsidRDefault="00FB5FEA" w:rsidP="00970C73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3582, 2794, 6418, 9236, 7051</w:t>
      </w:r>
      <w:r>
        <w:rPr>
          <w:lang w:val="en-IN"/>
        </w:rPr>
        <w:br/>
        <w:t>(A) 3582</w:t>
      </w:r>
      <w:r>
        <w:rPr>
          <w:lang w:val="en-IN"/>
        </w:rPr>
        <w:br/>
        <w:t>(B) 2794</w:t>
      </w:r>
      <w:r>
        <w:rPr>
          <w:lang w:val="en-IN"/>
        </w:rPr>
        <w:br/>
        <w:t>(C) 6418</w:t>
      </w:r>
      <w:r>
        <w:rPr>
          <w:lang w:val="en-IN"/>
        </w:rPr>
        <w:br/>
        <w:t>(D) 7051</w:t>
      </w:r>
    </w:p>
    <w:p w14:paraId="6754F4D6" w14:textId="77777777" w:rsidR="00FB5FEA" w:rsidRDefault="00FB5FEA" w:rsidP="00FB5FEA">
      <w:pPr>
        <w:tabs>
          <w:tab w:val="left" w:pos="720"/>
        </w:tabs>
      </w:pPr>
      <w:r>
        <w:t>10.</w:t>
      </w:r>
      <w:r>
        <w:tab/>
        <w:t xml:space="preserve"> 8142, 5376, 6205, 4938, 7614</w:t>
      </w:r>
      <w:r>
        <w:br/>
        <w:t>(A) 8142</w:t>
      </w:r>
      <w:r>
        <w:br/>
        <w:t>(B) 5376</w:t>
      </w:r>
      <w:r>
        <w:br/>
        <w:t>(C) 6205</w:t>
      </w:r>
      <w:r>
        <w:br/>
        <w:t>(D) 4938</w:t>
      </w:r>
    </w:p>
    <w:p w14:paraId="5873B455" w14:textId="583E411E" w:rsidR="00C00B7D" w:rsidRPr="00102D2A" w:rsidRDefault="00C00B7D" w:rsidP="00FB5FEA">
      <w:pPr>
        <w:tabs>
          <w:tab w:val="left" w:pos="720"/>
        </w:tabs>
      </w:pPr>
    </w:p>
    <w:sectPr w:rsidR="00C00B7D" w:rsidRPr="00102D2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3"/>
  </w:num>
  <w:num w:numId="8" w16cid:durableId="1808739562">
    <w:abstractNumId w:val="25"/>
  </w:num>
  <w:num w:numId="9" w16cid:durableId="90469776">
    <w:abstractNumId w:val="24"/>
  </w:num>
  <w:num w:numId="10" w16cid:durableId="690447563">
    <w:abstractNumId w:val="27"/>
  </w:num>
  <w:num w:numId="11" w16cid:durableId="937567437">
    <w:abstractNumId w:val="31"/>
  </w:num>
  <w:num w:numId="12" w16cid:durableId="1956861368">
    <w:abstractNumId w:val="10"/>
  </w:num>
  <w:num w:numId="13" w16cid:durableId="1424914004">
    <w:abstractNumId w:val="20"/>
  </w:num>
  <w:num w:numId="14" w16cid:durableId="1045058904">
    <w:abstractNumId w:val="22"/>
  </w:num>
  <w:num w:numId="15" w16cid:durableId="1384674260">
    <w:abstractNumId w:val="9"/>
  </w:num>
  <w:num w:numId="16" w16cid:durableId="1613436171">
    <w:abstractNumId w:val="17"/>
  </w:num>
  <w:num w:numId="17" w16cid:durableId="616719918">
    <w:abstractNumId w:val="15"/>
  </w:num>
  <w:num w:numId="18" w16cid:durableId="1863352278">
    <w:abstractNumId w:val="21"/>
  </w:num>
  <w:num w:numId="19" w16cid:durableId="197009311">
    <w:abstractNumId w:val="29"/>
  </w:num>
  <w:num w:numId="20" w16cid:durableId="178278020">
    <w:abstractNumId w:val="16"/>
  </w:num>
  <w:num w:numId="21" w16cid:durableId="184750836">
    <w:abstractNumId w:val="28"/>
  </w:num>
  <w:num w:numId="22" w16cid:durableId="102499843">
    <w:abstractNumId w:val="18"/>
  </w:num>
  <w:num w:numId="23" w16cid:durableId="1759060697">
    <w:abstractNumId w:val="6"/>
  </w:num>
  <w:num w:numId="24" w16cid:durableId="1286043412">
    <w:abstractNumId w:val="14"/>
  </w:num>
  <w:num w:numId="25" w16cid:durableId="713308730">
    <w:abstractNumId w:val="23"/>
  </w:num>
  <w:num w:numId="26" w16cid:durableId="577519886">
    <w:abstractNumId w:val="30"/>
  </w:num>
  <w:num w:numId="27" w16cid:durableId="13963840">
    <w:abstractNumId w:val="7"/>
  </w:num>
  <w:num w:numId="28" w16cid:durableId="1940016747">
    <w:abstractNumId w:val="11"/>
  </w:num>
  <w:num w:numId="29" w16cid:durableId="1773894957">
    <w:abstractNumId w:val="12"/>
  </w:num>
  <w:num w:numId="30" w16cid:durableId="1316641792">
    <w:abstractNumId w:val="8"/>
  </w:num>
  <w:num w:numId="31" w16cid:durableId="282200042">
    <w:abstractNumId w:val="19"/>
  </w:num>
  <w:num w:numId="32" w16cid:durableId="120167373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2C93"/>
    <w:rsid w:val="00FA59C7"/>
    <w:rsid w:val="00FB5FEA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