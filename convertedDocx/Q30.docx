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9485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1.</w:t>
      </w:r>
      <w:r>
        <w:tab/>
        <w:t xml:space="preserve"> What is the value of (3</w:t>
      </w:r>
      <w:r>
        <w:rPr>
          <w:rFonts w:hint="eastAsia"/>
        </w:rPr>
        <w:t>√</w:t>
      </w:r>
      <w:r>
        <w:t>2 + 4</w:t>
      </w:r>
      <w:r>
        <w:rPr>
          <w:rFonts w:hint="eastAsia"/>
        </w:rPr>
        <w:t>√</w:t>
      </w:r>
      <w:r>
        <w:t>8) + (5</w:t>
      </w:r>
      <w:r>
        <w:rPr>
          <w:rFonts w:hint="eastAsia"/>
        </w:rPr>
        <w:t>√</w:t>
      </w:r>
      <w:r>
        <w:t>18 − 2</w:t>
      </w:r>
      <w:r>
        <w:rPr>
          <w:rFonts w:hint="eastAsia"/>
        </w:rPr>
        <w:t>√</w:t>
      </w:r>
      <w:r>
        <w:t>50)?</w:t>
      </w:r>
      <w:r>
        <w:br/>
        <w:t>(A) 9</w:t>
      </w:r>
      <w:r>
        <w:rPr>
          <w:rFonts w:hint="eastAsia"/>
        </w:rPr>
        <w:t>√</w:t>
      </w:r>
      <w:r>
        <w:t>2</w:t>
      </w:r>
      <w:r>
        <w:br/>
        <w:t>(B) 11</w:t>
      </w:r>
      <w:r>
        <w:rPr>
          <w:rFonts w:hint="eastAsia"/>
        </w:rPr>
        <w:t>√</w:t>
      </w:r>
      <w:r>
        <w:t>2</w:t>
      </w:r>
      <w:r>
        <w:br/>
        <w:t>(C) 13</w:t>
      </w:r>
      <w:r>
        <w:rPr>
          <w:rFonts w:hint="eastAsia"/>
        </w:rPr>
        <w:t>√</w:t>
      </w:r>
      <w:r>
        <w:t>2</w:t>
      </w:r>
      <w:r>
        <w:br/>
        <w:t>(D) 15</w:t>
      </w:r>
      <w:r>
        <w:rPr>
          <w:rFonts w:hint="eastAsia"/>
        </w:rPr>
        <w:t>√</w:t>
      </w:r>
      <w:r>
        <w:t>2</w:t>
      </w:r>
    </w:p>
    <w:p w14:paraId="2DBA7FFC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2.</w:t>
      </w:r>
      <w:r>
        <w:tab/>
        <w:t xml:space="preserve"> What is the value of (</w:t>
      </w:r>
      <w:r>
        <w:rPr>
          <w:rFonts w:hint="eastAsia"/>
        </w:rPr>
        <w:t>√</w:t>
      </w:r>
      <w:r>
        <w:t>27 − 2</w:t>
      </w:r>
      <w:r>
        <w:rPr>
          <w:rFonts w:hint="eastAsia"/>
        </w:rPr>
        <w:t>√</w:t>
      </w:r>
      <w:r>
        <w:t>12) × (</w:t>
      </w:r>
      <w:r>
        <w:rPr>
          <w:rFonts w:hint="eastAsia"/>
        </w:rPr>
        <w:t>√</w:t>
      </w:r>
      <w:r>
        <w:t xml:space="preserve">3 + </w:t>
      </w:r>
      <w:r>
        <w:rPr>
          <w:rFonts w:hint="eastAsia"/>
        </w:rPr>
        <w:t>√</w:t>
      </w:r>
      <w:r>
        <w:t>2)?</w:t>
      </w:r>
      <w:r>
        <w:br/>
        <w:t>(A) 3</w:t>
      </w:r>
      <w:r>
        <w:br/>
        <w:t>(B) 3</w:t>
      </w:r>
      <w:r>
        <w:rPr>
          <w:rFonts w:hint="eastAsia"/>
        </w:rPr>
        <w:t>√</w:t>
      </w:r>
      <w:r>
        <w:t>6</w:t>
      </w:r>
      <w:r>
        <w:br/>
        <w:t>(C) −3</w:t>
      </w:r>
      <w:r>
        <w:br/>
        <w:t>(D) −3</w:t>
      </w:r>
      <w:r>
        <w:rPr>
          <w:rFonts w:hint="eastAsia"/>
        </w:rPr>
        <w:t>√</w:t>
      </w:r>
      <w:r>
        <w:t>6</w:t>
      </w:r>
    </w:p>
    <w:p w14:paraId="51DADA26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3.</w:t>
      </w:r>
      <w:r>
        <w:tab/>
        <w:t xml:space="preserve"> What is the value of (5 + 2</w:t>
      </w:r>
      <w:r>
        <w:rPr>
          <w:rFonts w:hint="eastAsia"/>
        </w:rPr>
        <w:t>√</w:t>
      </w:r>
      <w:r>
        <w:t>6)^2 − (5 − 2</w:t>
      </w:r>
      <w:r>
        <w:rPr>
          <w:rFonts w:hint="eastAsia"/>
        </w:rPr>
        <w:t>√</w:t>
      </w:r>
      <w:r>
        <w:t>6)^2?</w:t>
      </w:r>
      <w:r>
        <w:br/>
        <w:t>(A) 20</w:t>
      </w:r>
      <w:r>
        <w:rPr>
          <w:rFonts w:hint="eastAsia"/>
        </w:rPr>
        <w:t>√</w:t>
      </w:r>
      <w:r>
        <w:t>6</w:t>
      </w:r>
      <w:r>
        <w:br/>
        <w:t>(B) 40</w:t>
      </w:r>
      <w:r>
        <w:rPr>
          <w:rFonts w:hint="eastAsia"/>
        </w:rPr>
        <w:t>√</w:t>
      </w:r>
      <w:r>
        <w:t>6</w:t>
      </w:r>
      <w:r>
        <w:br/>
        <w:t>(C) 50</w:t>
      </w:r>
      <w:r>
        <w:rPr>
          <w:rFonts w:hint="eastAsia"/>
        </w:rPr>
        <w:t>√</w:t>
      </w:r>
      <w:r>
        <w:t>6</w:t>
      </w:r>
      <w:r>
        <w:br/>
        <w:t>(D) 10</w:t>
      </w:r>
      <w:r>
        <w:rPr>
          <w:rFonts w:hint="eastAsia"/>
        </w:rPr>
        <w:t>√</w:t>
      </w:r>
      <w:r>
        <w:t>6</w:t>
      </w:r>
    </w:p>
    <w:p w14:paraId="1F761CD1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4.</w:t>
      </w:r>
      <w:r>
        <w:tab/>
        <w:t xml:space="preserve"> What is the value of (</w:t>
      </w:r>
      <w:r>
        <w:rPr>
          <w:rFonts w:hint="eastAsia"/>
        </w:rPr>
        <w:t>√</w:t>
      </w:r>
      <w:r>
        <w:t xml:space="preserve">5 + </w:t>
      </w:r>
      <w:r>
        <w:rPr>
          <w:rFonts w:hint="eastAsia"/>
        </w:rPr>
        <w:t>√</w:t>
      </w:r>
      <w:r>
        <w:t>2)(</w:t>
      </w:r>
      <w:r>
        <w:rPr>
          <w:rFonts w:hint="eastAsia"/>
        </w:rPr>
        <w:t>√</w:t>
      </w:r>
      <w:r>
        <w:t xml:space="preserve">5 − </w:t>
      </w:r>
      <w:r>
        <w:rPr>
          <w:rFonts w:hint="eastAsia"/>
        </w:rPr>
        <w:t>√</w:t>
      </w:r>
      <w:r>
        <w:t>2) + (</w:t>
      </w:r>
      <w:r>
        <w:rPr>
          <w:rFonts w:hint="eastAsia"/>
        </w:rPr>
        <w:t>√</w:t>
      </w:r>
      <w:r>
        <w:t xml:space="preserve">5 − </w:t>
      </w:r>
      <w:r>
        <w:rPr>
          <w:rFonts w:hint="eastAsia"/>
        </w:rPr>
        <w:t>√</w:t>
      </w:r>
      <w:r>
        <w:t>2)^2?</w:t>
      </w:r>
      <w:r>
        <w:br/>
        <w:t>(A) 8 − 2</w:t>
      </w:r>
      <w:r>
        <w:rPr>
          <w:rFonts w:hint="eastAsia"/>
        </w:rPr>
        <w:t>√</w:t>
      </w:r>
      <w:r>
        <w:t>10</w:t>
      </w:r>
      <w:r>
        <w:br/>
        <w:t>(B) 8 + 2</w:t>
      </w:r>
      <w:r>
        <w:rPr>
          <w:rFonts w:hint="eastAsia"/>
        </w:rPr>
        <w:t>√</w:t>
      </w:r>
      <w:r>
        <w:t>10</w:t>
      </w:r>
      <w:r>
        <w:br/>
        <w:t>(C) 6 − 2</w:t>
      </w:r>
      <w:r>
        <w:rPr>
          <w:rFonts w:hint="eastAsia"/>
        </w:rPr>
        <w:t>√</w:t>
      </w:r>
      <w:r>
        <w:t>10</w:t>
      </w:r>
      <w:r>
        <w:br/>
        <w:t>(D) 6 + 2</w:t>
      </w:r>
      <w:r>
        <w:rPr>
          <w:rFonts w:hint="eastAsia"/>
        </w:rPr>
        <w:t>√</w:t>
      </w:r>
      <w:r>
        <w:t>10</w:t>
      </w:r>
    </w:p>
    <w:p w14:paraId="5B1A6365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5.</w:t>
      </w:r>
      <w:r>
        <w:tab/>
        <w:t xml:space="preserve"> If x = </w:t>
      </w:r>
      <w:r>
        <w:rPr>
          <w:rFonts w:hint="eastAsia"/>
        </w:rPr>
        <w:t>√</w:t>
      </w:r>
      <w:r>
        <w:t xml:space="preserve">7 + </w:t>
      </w:r>
      <w:r>
        <w:rPr>
          <w:rFonts w:hint="eastAsia"/>
        </w:rPr>
        <w:t>√</w:t>
      </w:r>
      <w:r>
        <w:t>5, what is the value of x^2 − 2?</w:t>
      </w:r>
      <w:r>
        <w:br/>
        <w:t>(A) 12 + 2</w:t>
      </w:r>
      <w:r>
        <w:rPr>
          <w:rFonts w:hint="eastAsia"/>
        </w:rPr>
        <w:t>√</w:t>
      </w:r>
      <w:r>
        <w:t>35</w:t>
      </w:r>
      <w:r>
        <w:br/>
        <w:t>(B) 12 − 2</w:t>
      </w:r>
      <w:r>
        <w:rPr>
          <w:rFonts w:hint="eastAsia"/>
        </w:rPr>
        <w:t>√</w:t>
      </w:r>
      <w:r>
        <w:t>35</w:t>
      </w:r>
      <w:r>
        <w:br/>
        <w:t>(C) 10 + 2</w:t>
      </w:r>
      <w:r>
        <w:rPr>
          <w:rFonts w:hint="eastAsia"/>
        </w:rPr>
        <w:t>√</w:t>
      </w:r>
      <w:r>
        <w:t>35</w:t>
      </w:r>
      <w:r>
        <w:br/>
        <w:t>(D) 10 − 2</w:t>
      </w:r>
      <w:r>
        <w:rPr>
          <w:rFonts w:hint="eastAsia"/>
        </w:rPr>
        <w:t>√</w:t>
      </w:r>
      <w:r>
        <w:t>35</w:t>
      </w:r>
    </w:p>
    <w:p w14:paraId="3B695EA5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6.</w:t>
      </w:r>
      <w:r>
        <w:tab/>
        <w:t xml:space="preserve"> What is the value of (3</w:t>
      </w:r>
      <w:r>
        <w:rPr>
          <w:rFonts w:hint="eastAsia"/>
        </w:rPr>
        <w:t>√</w:t>
      </w:r>
      <w:r>
        <w:t>11 + 2</w:t>
      </w:r>
      <w:r>
        <w:rPr>
          <w:rFonts w:hint="eastAsia"/>
        </w:rPr>
        <w:t>√</w:t>
      </w:r>
      <w:r>
        <w:t>7)^2 − (3</w:t>
      </w:r>
      <w:r>
        <w:rPr>
          <w:rFonts w:hint="eastAsia"/>
        </w:rPr>
        <w:t>√</w:t>
      </w:r>
      <w:r>
        <w:t>11 − 2</w:t>
      </w:r>
      <w:r>
        <w:rPr>
          <w:rFonts w:hint="eastAsia"/>
        </w:rPr>
        <w:t>√</w:t>
      </w:r>
      <w:r>
        <w:t>7)^2?</w:t>
      </w:r>
      <w:r>
        <w:br/>
        <w:t>(A) 12</w:t>
      </w:r>
      <w:r>
        <w:rPr>
          <w:rFonts w:hint="eastAsia"/>
        </w:rPr>
        <w:t>√</w:t>
      </w:r>
      <w:r>
        <w:t>77</w:t>
      </w:r>
      <w:r>
        <w:br/>
        <w:t>(B) 24</w:t>
      </w:r>
      <w:r>
        <w:rPr>
          <w:rFonts w:hint="eastAsia"/>
        </w:rPr>
        <w:t>√</w:t>
      </w:r>
      <w:r>
        <w:t>77</w:t>
      </w:r>
      <w:r>
        <w:br/>
        <w:t>(C) 36</w:t>
      </w:r>
      <w:r>
        <w:rPr>
          <w:rFonts w:hint="eastAsia"/>
        </w:rPr>
        <w:t>√</w:t>
      </w:r>
      <w:r>
        <w:t>77</w:t>
      </w:r>
      <w:r>
        <w:br/>
        <w:t>(D) 48</w:t>
      </w:r>
      <w:r>
        <w:rPr>
          <w:rFonts w:hint="eastAsia"/>
        </w:rPr>
        <w:t>√</w:t>
      </w:r>
      <w:r>
        <w:t>77</w:t>
      </w:r>
    </w:p>
    <w:p w14:paraId="7890015C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7.</w:t>
      </w:r>
      <w:r>
        <w:tab/>
        <w:t xml:space="preserve"> Rationalize and simplify: (3</w:t>
      </w:r>
      <w:r>
        <w:rPr>
          <w:rFonts w:hint="eastAsia"/>
        </w:rPr>
        <w:t>√</w:t>
      </w:r>
      <w:r>
        <w:t>6 − 2</w:t>
      </w:r>
      <w:r>
        <w:rPr>
          <w:rFonts w:hint="eastAsia"/>
        </w:rPr>
        <w:t>√</w:t>
      </w:r>
      <w:r>
        <w:t>3)/(</w:t>
      </w:r>
      <w:r>
        <w:rPr>
          <w:rFonts w:hint="eastAsia"/>
        </w:rPr>
        <w:t>√</w:t>
      </w:r>
      <w:r>
        <w:t xml:space="preserve">2 − </w:t>
      </w:r>
      <w:r>
        <w:rPr>
          <w:rFonts w:hint="eastAsia"/>
        </w:rPr>
        <w:t>√</w:t>
      </w:r>
      <w:r>
        <w:t>3).</w:t>
      </w:r>
      <w:r>
        <w:br/>
        <w:t>(A) 3</w:t>
      </w:r>
      <w:r>
        <w:rPr>
          <w:rFonts w:hint="eastAsia"/>
        </w:rPr>
        <w:t>√</w:t>
      </w:r>
      <w:r>
        <w:t xml:space="preserve">2 + </w:t>
      </w:r>
      <w:r>
        <w:rPr>
          <w:rFonts w:hint="eastAsia"/>
        </w:rPr>
        <w:t>√</w:t>
      </w:r>
      <w:r>
        <w:t>3</w:t>
      </w:r>
      <w:r>
        <w:br/>
        <w:t>(B) 3</w:t>
      </w:r>
      <w:r>
        <w:rPr>
          <w:rFonts w:hint="eastAsia"/>
        </w:rPr>
        <w:t>√</w:t>
      </w:r>
      <w:r>
        <w:t xml:space="preserve">2 − </w:t>
      </w:r>
      <w:r>
        <w:rPr>
          <w:rFonts w:hint="eastAsia"/>
        </w:rPr>
        <w:t>√</w:t>
      </w:r>
      <w:r>
        <w:t>3</w:t>
      </w:r>
      <w:r>
        <w:br/>
        <w:t>(C) −3</w:t>
      </w:r>
      <w:r>
        <w:rPr>
          <w:rFonts w:hint="eastAsia"/>
        </w:rPr>
        <w:t>√</w:t>
      </w:r>
      <w:r>
        <w:t xml:space="preserve">2 + </w:t>
      </w:r>
      <w:r>
        <w:rPr>
          <w:rFonts w:hint="eastAsia"/>
        </w:rPr>
        <w:t>√</w:t>
      </w:r>
      <w:r>
        <w:t>3</w:t>
      </w:r>
      <w:r>
        <w:br/>
        <w:t>(D) −3</w:t>
      </w:r>
      <w:r>
        <w:rPr>
          <w:rFonts w:hint="eastAsia"/>
        </w:rPr>
        <w:t>√</w:t>
      </w:r>
      <w:r>
        <w:t xml:space="preserve">2 − </w:t>
      </w:r>
      <w:r>
        <w:rPr>
          <w:rFonts w:hint="eastAsia"/>
        </w:rPr>
        <w:t>√</w:t>
      </w:r>
      <w:r>
        <w:t>3</w:t>
      </w:r>
    </w:p>
    <w:p w14:paraId="6C4503F4" w14:textId="77777777" w:rsidR="00907F84" w:rsidRDefault="00907F84" w:rsidP="00044446">
      <w:pPr>
        <w:numPr>
          <w:ilvl w:val="0"/>
          <w:numId w:val="28"/>
        </w:numPr>
        <w:spacing w:after="210" w:line="360" w:lineRule="auto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 xml:space="preserve"> If a, b &gt; 0 and </w:t>
      </w:r>
      <w:r>
        <w:rPr>
          <w:rFonts w:hint="eastAsia"/>
        </w:rPr>
        <w:t>√</w:t>
      </w:r>
      <w:r>
        <w:rPr>
          <w:rFonts w:hint="eastAsia"/>
        </w:rPr>
        <w:t xml:space="preserve">a + </w:t>
      </w:r>
      <w:r>
        <w:rPr>
          <w:rFonts w:hint="eastAsia"/>
        </w:rPr>
        <w:t>√</w:t>
      </w:r>
      <w:r>
        <w:rPr>
          <w:rFonts w:hint="eastAsia"/>
        </w:rPr>
        <w:t>b = 9, find the value of a + b + 2</w:t>
      </w:r>
      <w:r>
        <w:rPr>
          <w:rFonts w:hint="eastAsia"/>
        </w:rPr>
        <w:t>√</w:t>
      </w:r>
      <w:r>
        <w:rPr>
          <w:rFonts w:hint="eastAsia"/>
        </w:rPr>
        <w:t>ab.</w:t>
      </w:r>
      <w:r>
        <w:rPr>
          <w:rFonts w:hint="eastAsia"/>
        </w:rPr>
        <w:br/>
        <w:t>(A) 81</w:t>
      </w:r>
      <w:r>
        <w:rPr>
          <w:rFonts w:hint="eastAsia"/>
        </w:rPr>
        <w:br/>
        <w:t>(B) 72</w:t>
      </w:r>
      <w:r>
        <w:rPr>
          <w:rFonts w:hint="eastAsia"/>
        </w:rPr>
        <w:br/>
        <w:t>(C) 90</w:t>
      </w:r>
      <w:r>
        <w:rPr>
          <w:rFonts w:hint="eastAsia"/>
        </w:rPr>
        <w:br/>
        <w:t>(D) 63</w:t>
      </w:r>
    </w:p>
    <w:p w14:paraId="3FB7FA44" w14:textId="77777777" w:rsidR="00907F84" w:rsidRDefault="00907F84" w:rsidP="00044446">
      <w:pPr>
        <w:numPr>
          <w:ilvl w:val="0"/>
          <w:numId w:val="28"/>
        </w:numPr>
        <w:spacing w:after="210" w:line="360" w:lineRule="auto"/>
      </w:pPr>
      <w:r>
        <w:t>9.</w:t>
      </w:r>
      <w:r>
        <w:tab/>
        <w:t xml:space="preserve"> Let y = (</w:t>
      </w:r>
      <w:r>
        <w:rPr>
          <w:rFonts w:hint="eastAsia"/>
        </w:rPr>
        <w:t>√</w:t>
      </w:r>
      <w:r>
        <w:t xml:space="preserve">(18) − </w:t>
      </w:r>
      <w:r>
        <w:rPr>
          <w:rFonts w:hint="eastAsia"/>
        </w:rPr>
        <w:t>√</w:t>
      </w:r>
      <w:r>
        <w:t>(8))/(</w:t>
      </w:r>
      <w:r>
        <w:rPr>
          <w:rFonts w:hint="eastAsia"/>
        </w:rPr>
        <w:t>√</w:t>
      </w:r>
      <w:r>
        <w:t>(2)). What is the value of y?</w:t>
      </w:r>
      <w:r>
        <w:br/>
        <w:t xml:space="preserve">(A) </w:t>
      </w:r>
      <w:r>
        <w:rPr>
          <w:rFonts w:hint="eastAsia"/>
        </w:rPr>
        <w:t>√</w:t>
      </w:r>
      <w:r>
        <w:t>2</w:t>
      </w:r>
      <w:r>
        <w:br/>
        <w:t>(B) 2</w:t>
      </w:r>
      <w:r>
        <w:rPr>
          <w:rFonts w:hint="eastAsia"/>
        </w:rPr>
        <w:t>√</w:t>
      </w:r>
      <w:r>
        <w:t>2</w:t>
      </w:r>
      <w:r>
        <w:br/>
        <w:t>(C) 3</w:t>
      </w:r>
      <w:r>
        <w:rPr>
          <w:rFonts w:hint="eastAsia"/>
        </w:rPr>
        <w:t>√</w:t>
      </w:r>
      <w:r>
        <w:t>2</w:t>
      </w:r>
      <w:r>
        <w:br/>
        <w:t>(D) 4</w:t>
      </w:r>
      <w:r>
        <w:rPr>
          <w:rFonts w:hint="eastAsia"/>
        </w:rPr>
        <w:t>√</w:t>
      </w:r>
      <w:r>
        <w:t>2</w:t>
      </w:r>
    </w:p>
    <w:p w14:paraId="698F9C98" w14:textId="77777777" w:rsidR="00907F84" w:rsidRDefault="00907F84" w:rsidP="008019AA">
      <w:r>
        <w:t>10.</w:t>
      </w:r>
      <w:r>
        <w:tab/>
        <w:t xml:space="preserve"> Solve for t ≥ 0: </w:t>
      </w:r>
      <w:r>
        <w:rPr>
          <w:rFonts w:hint="eastAsia"/>
        </w:rPr>
        <w:t>√</w:t>
      </w:r>
      <w:r>
        <w:t xml:space="preserve">(t + 5) + </w:t>
      </w:r>
      <w:r>
        <w:rPr>
          <w:rFonts w:hint="eastAsia"/>
        </w:rPr>
        <w:t>√</w:t>
      </w:r>
      <w:r>
        <w:t>(t − 4) = 7.</w:t>
      </w:r>
      <w:r>
        <w:br/>
        <w:t>(A) t = 10</w:t>
      </w:r>
      <w:r>
        <w:br/>
        <w:t>(B) t = 12</w:t>
      </w:r>
      <w:r>
        <w:br/>
        <w:t>(C) t = 13</w:t>
      </w:r>
      <w:r>
        <w:br/>
        <w:t>(D) t = 15</w:t>
      </w:r>
    </w:p>
    <w:p w14:paraId="18381E3C" w14:textId="40BB393C" w:rsidR="009F2CF2" w:rsidRPr="008019AA" w:rsidRDefault="009F2CF2" w:rsidP="008019AA"/>
    <w:sectPr w:rsidR="009F2CF2" w:rsidRPr="008019A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4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4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2"/>
  </w:num>
  <w:num w:numId="15" w16cid:durableId="2110157279">
    <w:abstractNumId w:val="15"/>
  </w:num>
  <w:num w:numId="16" w16cid:durableId="2145467471">
    <w:abstractNumId w:val="21"/>
  </w:num>
  <w:num w:numId="17" w16cid:durableId="2138641481">
    <w:abstractNumId w:val="27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5"/>
  </w:num>
  <w:num w:numId="25" w16cid:durableId="1622689093">
    <w:abstractNumId w:val="17"/>
  </w:num>
  <w:num w:numId="26" w16cid:durableId="1740596013">
    <w:abstractNumId w:val="20"/>
  </w:num>
  <w:num w:numId="27" w16cid:durableId="2094273781">
    <w:abstractNumId w:val="26"/>
  </w:num>
  <w:num w:numId="28" w16cid:durableId="9513211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D6D6A"/>
    <w:rsid w:val="007142FD"/>
    <w:rsid w:val="008019AA"/>
    <w:rsid w:val="00807E0B"/>
    <w:rsid w:val="008D4852"/>
    <w:rsid w:val="008D4F2B"/>
    <w:rsid w:val="00907F84"/>
    <w:rsid w:val="00962594"/>
    <w:rsid w:val="009736F9"/>
    <w:rsid w:val="009F2CF2"/>
    <w:rsid w:val="00AA1D8D"/>
    <w:rsid w:val="00B01B3D"/>
    <w:rsid w:val="00B47730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