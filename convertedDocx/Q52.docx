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8FD26" w14:textId="77777777" w:rsidR="00637E41" w:rsidRDefault="00637E41" w:rsidP="002A1261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In a town, 3/5 of residents read newspapers, 1/3 attend weekend classes, 1/4 jog daily, and 2/3 are over 25. Which statement must be true?</w:t>
      </w:r>
      <w:r>
        <w:rPr>
          <w:lang w:val="en-IN"/>
        </w:rPr>
        <w:br/>
        <w:t>(A) Some residents over 25 read newspapers.</w:t>
      </w:r>
      <w:r>
        <w:rPr>
          <w:lang w:val="en-IN"/>
        </w:rPr>
        <w:br/>
        <w:t>(B) Everyone who jogs daily is over 25.</w:t>
      </w:r>
      <w:r>
        <w:rPr>
          <w:lang w:val="en-IN"/>
        </w:rPr>
        <w:br/>
        <w:t>(C) Exactly 1/9 of the town both read newspapers and attend classes.</w:t>
      </w:r>
      <w:r>
        <w:rPr>
          <w:lang w:val="en-IN"/>
        </w:rPr>
        <w:br/>
        <w:t>(D) No resident under 25 reads newspapers.</w:t>
      </w:r>
    </w:p>
    <w:p w14:paraId="0B95E194" w14:textId="77777777" w:rsidR="00637E41" w:rsidRDefault="00637E41" w:rsidP="002A1261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In a college, 7/10 use the library, 2/5 play a sport, 1/2 work part-time, and 3/4 live off-campus. Which must be true?</w:t>
      </w:r>
      <w:r>
        <w:rPr>
          <w:lang w:val="en-IN"/>
        </w:rPr>
        <w:br/>
        <w:t>(A) At least one off-campus student plays a sport.</w:t>
      </w:r>
      <w:r>
        <w:rPr>
          <w:lang w:val="en-IN"/>
        </w:rPr>
        <w:br/>
        <w:t>(B) Every sport player uses the library.</w:t>
      </w:r>
      <w:r>
        <w:rPr>
          <w:lang w:val="en-IN"/>
        </w:rPr>
        <w:br/>
        <w:t>(C) Exactly 1/5 both work part-time and live off-campus.</w:t>
      </w:r>
      <w:r>
        <w:rPr>
          <w:lang w:val="en-IN"/>
        </w:rPr>
        <w:br/>
        <w:t>(D) No on-campus student uses the library.</w:t>
      </w:r>
    </w:p>
    <w:p w14:paraId="714E29A6" w14:textId="77777777" w:rsidR="00637E41" w:rsidRDefault="00637E41" w:rsidP="002A1261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In a village, 4/7 have smartphones, 3/8 own motorbikes, 1/2 cultivate paddy, and 5/6 are literate. Which must be true?</w:t>
      </w:r>
      <w:r>
        <w:rPr>
          <w:lang w:val="en-IN"/>
        </w:rPr>
        <w:br/>
        <w:t>(A) Some literate villagers have smartphones.</w:t>
      </w:r>
      <w:r>
        <w:rPr>
          <w:lang w:val="en-IN"/>
        </w:rPr>
        <w:br/>
        <w:t>(B) All smartphone users are literate.</w:t>
      </w:r>
      <w:r>
        <w:rPr>
          <w:lang w:val="en-IN"/>
        </w:rPr>
        <w:br/>
        <w:t>(C) Exactly 3/28 have both motorbikes and cultivate paddy.</w:t>
      </w:r>
      <w:r>
        <w:rPr>
          <w:lang w:val="en-IN"/>
        </w:rPr>
        <w:br/>
        <w:t>(D) Some illiterate villagers own motorbikes.</w:t>
      </w:r>
    </w:p>
    <w:p w14:paraId="488DE532" w14:textId="77777777" w:rsidR="00637E41" w:rsidRDefault="00637E41" w:rsidP="002A1261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In a firm, 3/4 know Excel, 2/3 know PowerPoint, 3/5 know SQL, and 1/2 have management diplomas. Which must be true?</w:t>
      </w:r>
      <w:r>
        <w:rPr>
          <w:lang w:val="en-IN"/>
        </w:rPr>
        <w:br/>
        <w:t>(A) Some employees know both Excel and PowerPoint.</w:t>
      </w:r>
      <w:r>
        <w:rPr>
          <w:lang w:val="en-IN"/>
        </w:rPr>
        <w:br/>
        <w:t>(B) Every SQL user has a management diploma.</w:t>
      </w:r>
      <w:r>
        <w:rPr>
          <w:lang w:val="en-IN"/>
        </w:rPr>
        <w:br/>
        <w:t>(C) No diploma-holder knows PowerPoint.</w:t>
      </w:r>
      <w:r>
        <w:rPr>
          <w:lang w:val="en-IN"/>
        </w:rPr>
        <w:br/>
        <w:t>(D) Exactly 1/5 know Excel and SQL.</w:t>
      </w:r>
    </w:p>
    <w:p w14:paraId="369F7B15" w14:textId="77777777" w:rsidR="00637E41" w:rsidRDefault="00637E41" w:rsidP="002A1261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In a city, 2/3 commute by bus, 3/10 cycle, 1/4 carpool, and 3/5 shop online. Which must be true?</w:t>
      </w:r>
      <w:r>
        <w:rPr>
          <w:lang w:val="en-IN"/>
        </w:rPr>
        <w:br/>
        <w:t>(A) Some online shoppers commute by bus.</w:t>
      </w:r>
      <w:r>
        <w:rPr>
          <w:lang w:val="en-IN"/>
        </w:rPr>
        <w:br/>
        <w:t>(B) All cyclists shop online.</w:t>
      </w:r>
      <w:r>
        <w:rPr>
          <w:lang w:val="en-IN"/>
        </w:rPr>
        <w:br/>
        <w:t>(C) Exactly 1/6 both commute by bus and carpool.</w:t>
      </w:r>
      <w:r>
        <w:rPr>
          <w:lang w:val="en-IN"/>
        </w:rPr>
        <w:br/>
        <w:t>(D) No bus commuter cycles.</w:t>
      </w:r>
    </w:p>
    <w:p w14:paraId="5A167756" w14:textId="77777777" w:rsidR="00637E41" w:rsidRDefault="00637E41" w:rsidP="002A1261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In a school, 5/8 study mathematics, 1/3 study biology, 3/10 study history, and 3/4 participate in clubs. Which must be true?</w:t>
      </w:r>
      <w:r>
        <w:rPr>
          <w:lang w:val="en-IN"/>
        </w:rPr>
        <w:br/>
        <w:t>(A) Some club participants study mathematics.</w:t>
      </w:r>
      <w:r>
        <w:rPr>
          <w:lang w:val="en-IN"/>
        </w:rPr>
        <w:br/>
        <w:t>(B) All history students study biology.</w:t>
      </w:r>
      <w:r>
        <w:rPr>
          <w:lang w:val="en-IN"/>
        </w:rPr>
        <w:br/>
        <w:t>(C) Exactly 1/24 study both math and biology.</w:t>
      </w:r>
      <w:r>
        <w:rPr>
          <w:lang w:val="en-IN"/>
        </w:rPr>
        <w:br/>
        <w:t>(D) No club participant studies biology.</w:t>
      </w:r>
    </w:p>
    <w:p w14:paraId="21B1EA2B" w14:textId="77777777" w:rsidR="00637E41" w:rsidRDefault="00637E41" w:rsidP="002A1261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a federation, 3/5 are from Region A, 2/5 from Region B; independently, 2/3 speak Language X, 1/2 speak Language Y. Which must be true?</w:t>
      </w:r>
      <w:r>
        <w:rPr>
          <w:lang w:val="en-IN"/>
        </w:rPr>
        <w:br/>
        <w:t>(A) Some Region A members speak Language X.</w:t>
      </w:r>
      <w:r>
        <w:rPr>
          <w:lang w:val="en-IN"/>
        </w:rPr>
        <w:br/>
        <w:t>(B) All Language Y speakers are from Region B.</w:t>
      </w:r>
      <w:r>
        <w:rPr>
          <w:lang w:val="en-IN"/>
        </w:rPr>
        <w:br/>
        <w:t>(C) Exactly 1/6 are from Region A and speak Language Y.</w:t>
      </w:r>
      <w:r>
        <w:rPr>
          <w:lang w:val="en-IN"/>
        </w:rPr>
        <w:br/>
        <w:t>(D) No Region B member speaks Language X.</w:t>
      </w:r>
    </w:p>
    <w:p w14:paraId="1A0B90E6" w14:textId="77777777" w:rsidR="00637E41" w:rsidRDefault="00637E41" w:rsidP="002A1261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Among households, 3/4 have internet, 1/2 have cable TV, 2/5 have a gaming console, and 1/3 have landlines. Which must be true?</w:t>
      </w:r>
      <w:r>
        <w:rPr>
          <w:lang w:val="en-IN"/>
        </w:rPr>
        <w:br/>
        <w:t>(A) Some internet households lack cable TV.</w:t>
      </w:r>
      <w:r>
        <w:rPr>
          <w:lang w:val="en-IN"/>
        </w:rPr>
        <w:br/>
        <w:t>(B) All console households also have cable TV.</w:t>
      </w:r>
      <w:r>
        <w:rPr>
          <w:lang w:val="en-IN"/>
        </w:rPr>
        <w:br/>
        <w:t>(C) Exactly 1/10 have both console and landline.</w:t>
      </w:r>
      <w:r>
        <w:rPr>
          <w:lang w:val="en-IN"/>
        </w:rPr>
        <w:br/>
        <w:t>(D) No landline household has internet.</w:t>
      </w:r>
    </w:p>
    <w:p w14:paraId="6B12F977" w14:textId="77777777" w:rsidR="00637E41" w:rsidRDefault="00637E41" w:rsidP="000145DD">
      <w:pPr>
        <w:numPr>
          <w:ilvl w:val="0"/>
          <w:numId w:val="37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In a cohort, 4/9 take Course P, 2/3 take Course Q, 1/2 take Course R, and 5/6 have internships. Which must be true?</w:t>
      </w:r>
      <w:r>
        <w:rPr>
          <w:lang w:val="en-IN"/>
        </w:rPr>
        <w:br/>
        <w:t>(A) Some interns take Course Q.</w:t>
      </w:r>
      <w:r>
        <w:rPr>
          <w:lang w:val="en-IN"/>
        </w:rPr>
        <w:br/>
        <w:t>(B) All Course R students take Course P.</w:t>
      </w:r>
      <w:r>
        <w:rPr>
          <w:lang w:val="en-IN"/>
        </w:rPr>
        <w:br/>
        <w:t>(C) Exactly 2/9 take both P and Q.</w:t>
      </w:r>
      <w:r>
        <w:rPr>
          <w:lang w:val="en-IN"/>
        </w:rPr>
        <w:br/>
        <w:t>(D) No intern takes Course P.</w:t>
      </w:r>
    </w:p>
    <w:p w14:paraId="31E1BE17" w14:textId="77777777" w:rsidR="00637E41" w:rsidRDefault="00637E41" w:rsidP="00637E41">
      <w:pPr>
        <w:tabs>
          <w:tab w:val="left" w:pos="720"/>
        </w:tabs>
      </w:pPr>
      <w:r>
        <w:t>10.</w:t>
      </w:r>
      <w:r>
        <w:tab/>
        <w:t xml:space="preserve"> In a survey, 7/12 prefer tea, 5/12 prefer coffee, 1/3 prefer juice, and 3/4 prefer snacks; preferences can overlap. Which must be true?</w:t>
      </w:r>
      <w:r>
        <w:br/>
        <w:t>(A) Some snack-preferrers also prefer tea.</w:t>
      </w:r>
      <w:r>
        <w:br/>
        <w:t>(B) No juice-preferrer prefers tea.</w:t>
      </w:r>
      <w:r>
        <w:br/>
        <w:t>(C) Exactly 1/12 prefer both coffee and juice.</w:t>
      </w:r>
      <w:r>
        <w:br/>
        <w:t>(D) All tea-preferrers prefer snacks.</w:t>
      </w:r>
    </w:p>
    <w:p w14:paraId="5873B455" w14:textId="66FDCE57" w:rsidR="00C00B7D" w:rsidRPr="002A1261" w:rsidRDefault="00C00B7D" w:rsidP="00637E41">
      <w:pPr>
        <w:tabs>
          <w:tab w:val="left" w:pos="720"/>
        </w:tabs>
      </w:pPr>
    </w:p>
    <w:sectPr w:rsidR="00C00B7D" w:rsidRPr="002A126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DC4CDA"/>
    <w:multiLevelType w:val="multilevel"/>
    <w:tmpl w:val="341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44DBE"/>
    <w:multiLevelType w:val="multilevel"/>
    <w:tmpl w:val="54C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25ACD"/>
    <w:multiLevelType w:val="multilevel"/>
    <w:tmpl w:val="7FC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44E5B"/>
    <w:multiLevelType w:val="multilevel"/>
    <w:tmpl w:val="5E9A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927F5D"/>
    <w:multiLevelType w:val="multilevel"/>
    <w:tmpl w:val="C08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95B3E"/>
    <w:multiLevelType w:val="multilevel"/>
    <w:tmpl w:val="525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B67A7"/>
    <w:multiLevelType w:val="multilevel"/>
    <w:tmpl w:val="8F04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433D90"/>
    <w:multiLevelType w:val="multilevel"/>
    <w:tmpl w:val="046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5"/>
  </w:num>
  <w:num w:numId="8" w16cid:durableId="487982281">
    <w:abstractNumId w:val="16"/>
  </w:num>
  <w:num w:numId="9" w16cid:durableId="1094597712">
    <w:abstractNumId w:val="24"/>
  </w:num>
  <w:num w:numId="10" w16cid:durableId="1814983967">
    <w:abstractNumId w:val="12"/>
  </w:num>
  <w:num w:numId="11" w16cid:durableId="1511481800">
    <w:abstractNumId w:val="34"/>
  </w:num>
  <w:num w:numId="12" w16cid:durableId="1737436947">
    <w:abstractNumId w:val="36"/>
  </w:num>
  <w:num w:numId="13" w16cid:durableId="37753673">
    <w:abstractNumId w:val="17"/>
  </w:num>
  <w:num w:numId="14" w16cid:durableId="438645328">
    <w:abstractNumId w:val="9"/>
  </w:num>
  <w:num w:numId="15" w16cid:durableId="602997012">
    <w:abstractNumId w:val="27"/>
  </w:num>
  <w:num w:numId="16" w16cid:durableId="930285691">
    <w:abstractNumId w:val="11"/>
  </w:num>
  <w:num w:numId="17" w16cid:durableId="332418261">
    <w:abstractNumId w:val="13"/>
  </w:num>
  <w:num w:numId="18" w16cid:durableId="729379840">
    <w:abstractNumId w:val="22"/>
  </w:num>
  <w:num w:numId="19" w16cid:durableId="640035814">
    <w:abstractNumId w:val="32"/>
  </w:num>
  <w:num w:numId="20" w16cid:durableId="355497527">
    <w:abstractNumId w:val="29"/>
  </w:num>
  <w:num w:numId="21" w16cid:durableId="316737169">
    <w:abstractNumId w:val="30"/>
  </w:num>
  <w:num w:numId="22" w16cid:durableId="2076928099">
    <w:abstractNumId w:val="10"/>
  </w:num>
  <w:num w:numId="23" w16cid:durableId="1067995319">
    <w:abstractNumId w:val="33"/>
  </w:num>
  <w:num w:numId="24" w16cid:durableId="966202077">
    <w:abstractNumId w:val="26"/>
  </w:num>
  <w:num w:numId="25" w16cid:durableId="786237671">
    <w:abstractNumId w:val="28"/>
  </w:num>
  <w:num w:numId="26" w16cid:durableId="353962995">
    <w:abstractNumId w:val="23"/>
  </w:num>
  <w:num w:numId="27" w16cid:durableId="2133548603">
    <w:abstractNumId w:val="14"/>
  </w:num>
  <w:num w:numId="28" w16cid:durableId="336618057">
    <w:abstractNumId w:val="19"/>
  </w:num>
  <w:num w:numId="29" w16cid:durableId="1382172411">
    <w:abstractNumId w:val="18"/>
  </w:num>
  <w:num w:numId="30" w16cid:durableId="395976905">
    <w:abstractNumId w:val="20"/>
  </w:num>
  <w:num w:numId="31" w16cid:durableId="2046711596">
    <w:abstractNumId w:val="21"/>
  </w:num>
  <w:num w:numId="32" w16cid:durableId="2044403134">
    <w:abstractNumId w:val="7"/>
  </w:num>
  <w:num w:numId="33" w16cid:durableId="583490335">
    <w:abstractNumId w:val="8"/>
  </w:num>
  <w:num w:numId="34" w16cid:durableId="1077938574">
    <w:abstractNumId w:val="6"/>
  </w:num>
  <w:num w:numId="35" w16cid:durableId="1665430874">
    <w:abstractNumId w:val="37"/>
  </w:num>
  <w:num w:numId="36" w16cid:durableId="2015838253">
    <w:abstractNumId w:val="31"/>
  </w:num>
  <w:num w:numId="37" w16cid:durableId="2140492345">
    <w:abstractNumId w:val="35"/>
  </w:num>
  <w:num w:numId="38" w16cid:durableId="32625156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37E41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223A0"/>
    <w:rsid w:val="009571EB"/>
    <w:rsid w:val="00961090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3676C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2025-09-18T19:11:00Z</dcterms:created>
  <dcterms:modified xsi:type="dcterms:W3CDTF">2025-09-18T19:11:00Z</dcterms:modified>
  <cp:category/>
</cp:coreProperties>
</file>