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D2000" w14:textId="77777777" w:rsidR="00310870" w:rsidRDefault="00310870" w:rsidP="00B60F28">
      <w:pPr>
        <w:numPr>
          <w:ilvl w:val="0"/>
          <w:numId w:val="29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In measuring the radius of a circle, an excess error of 8% is made. Find the resultant percentage error in the area of the circle.</w:t>
      </w:r>
      <w:r>
        <w:rPr>
          <w:lang w:val="en-IN"/>
        </w:rPr>
        <w:br/>
        <w:t>(A) 8%</w:t>
      </w:r>
      <w:r>
        <w:rPr>
          <w:lang w:val="en-IN"/>
        </w:rPr>
        <w:br/>
        <w:t>(B) 16.64%</w:t>
      </w:r>
      <w:r>
        <w:rPr>
          <w:lang w:val="en-IN"/>
        </w:rPr>
        <w:br/>
        <w:t>(C) 16%</w:t>
      </w:r>
      <w:r>
        <w:rPr>
          <w:lang w:val="en-IN"/>
        </w:rPr>
        <w:br/>
        <w:t>(D) 8.64%</w:t>
      </w:r>
    </w:p>
    <w:p w14:paraId="6B1CBEE5" w14:textId="77777777" w:rsidR="00310870" w:rsidRDefault="00310870" w:rsidP="00B60F28">
      <w:pPr>
        <w:numPr>
          <w:ilvl w:val="0"/>
          <w:numId w:val="29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The edge of a cube is measured 5% less than the actual value. Find the percentage error in the volume computed.</w:t>
      </w:r>
      <w:r>
        <w:rPr>
          <w:lang w:val="en-IN"/>
        </w:rPr>
        <w:br/>
        <w:t>(A) 14.25% decrease</w:t>
      </w:r>
      <w:r>
        <w:rPr>
          <w:lang w:val="en-IN"/>
        </w:rPr>
        <w:br/>
        <w:t>(B) 15% decrease</w:t>
      </w:r>
      <w:r>
        <w:rPr>
          <w:lang w:val="en-IN"/>
        </w:rPr>
        <w:br/>
        <w:t>(C) 10% decrease</w:t>
      </w:r>
      <w:r>
        <w:rPr>
          <w:lang w:val="en-IN"/>
        </w:rPr>
        <w:br/>
        <w:t>(D) 12.5% decrease</w:t>
      </w:r>
    </w:p>
    <w:p w14:paraId="1C855AF9" w14:textId="77777777" w:rsidR="00310870" w:rsidRDefault="00310870" w:rsidP="00B60F28">
      <w:pPr>
        <w:numPr>
          <w:ilvl w:val="0"/>
          <w:numId w:val="29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The length of a rectangle is over-measured by 12% while the breadth is under-measured by 10%. Find the net percentage error in the computed area.</w:t>
      </w:r>
      <w:r>
        <w:rPr>
          <w:lang w:val="en-IN"/>
        </w:rPr>
        <w:br/>
        <w:t>(A) 1.2% excess</w:t>
      </w:r>
      <w:r>
        <w:rPr>
          <w:lang w:val="en-IN"/>
        </w:rPr>
        <w:br/>
        <w:t>(B) 2.8% deficit</w:t>
      </w:r>
      <w:r>
        <w:rPr>
          <w:lang w:val="en-IN"/>
        </w:rPr>
        <w:br/>
        <w:t>(C) 22% deficit</w:t>
      </w:r>
      <w:r>
        <w:rPr>
          <w:lang w:val="en-IN"/>
        </w:rPr>
        <w:br/>
        <w:t>(D) 0.8% deficit</w:t>
      </w:r>
    </w:p>
    <w:p w14:paraId="1E30D630" w14:textId="77777777" w:rsidR="00310870" w:rsidRDefault="00310870" w:rsidP="00B60F28">
      <w:pPr>
        <w:numPr>
          <w:ilvl w:val="0"/>
          <w:numId w:val="29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The base of a triangle is measured 6% in excess and its height 4% in excess. Find the percentage error in the area.</w:t>
      </w:r>
      <w:r>
        <w:rPr>
          <w:lang w:val="en-IN"/>
        </w:rPr>
        <w:br/>
        <w:t>(A) 10.24% excess</w:t>
      </w:r>
      <w:r>
        <w:rPr>
          <w:lang w:val="en-IN"/>
        </w:rPr>
        <w:br/>
        <w:t>(B) 10% excess</w:t>
      </w:r>
      <w:r>
        <w:rPr>
          <w:lang w:val="en-IN"/>
        </w:rPr>
        <w:br/>
        <w:t>(C) 9.76% excess</w:t>
      </w:r>
      <w:r>
        <w:rPr>
          <w:lang w:val="en-IN"/>
        </w:rPr>
        <w:br/>
        <w:t>(D) 6% excess</w:t>
      </w:r>
    </w:p>
    <w:p w14:paraId="6C500FD6" w14:textId="77777777" w:rsidR="00310870" w:rsidRDefault="00310870" w:rsidP="00B60F28">
      <w:pPr>
        <w:numPr>
          <w:ilvl w:val="0"/>
          <w:numId w:val="29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The diameter of a sphere is measured with a 3% deficit. Find the percentage error in the volume calculated using that diameter.</w:t>
      </w:r>
      <w:r>
        <w:rPr>
          <w:lang w:val="en-IN"/>
        </w:rPr>
        <w:br/>
        <w:t>(A) 6% deficit</w:t>
      </w:r>
      <w:r>
        <w:rPr>
          <w:lang w:val="en-IN"/>
        </w:rPr>
        <w:br/>
        <w:t>(B) 9% deficit</w:t>
      </w:r>
      <w:r>
        <w:rPr>
          <w:lang w:val="en-IN"/>
        </w:rPr>
        <w:br/>
        <w:t>(C) 8.73% deficit</w:t>
      </w:r>
      <w:r>
        <w:rPr>
          <w:lang w:val="en-IN"/>
        </w:rPr>
        <w:br/>
        <w:t>(D) 3% deficit</w:t>
      </w:r>
    </w:p>
    <w:p w14:paraId="0883C7E2" w14:textId="77777777" w:rsidR="00310870" w:rsidRDefault="00310870" w:rsidP="00B60F28">
      <w:pPr>
        <w:numPr>
          <w:ilvl w:val="0"/>
          <w:numId w:val="29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A cylinder’s radius is measured 7% in excess and its height 5% in deficit. Find the approximate percentage error in its volume.</w:t>
      </w:r>
      <w:r>
        <w:rPr>
          <w:lang w:val="en-IN"/>
        </w:rPr>
        <w:br/>
        <w:t>(A) 1.35% excess</w:t>
      </w:r>
      <w:r>
        <w:rPr>
          <w:lang w:val="en-IN"/>
        </w:rPr>
        <w:br/>
        <w:t>(B) 1.35% deficit</w:t>
      </w:r>
      <w:r>
        <w:rPr>
          <w:lang w:val="en-IN"/>
        </w:rPr>
        <w:br/>
        <w:t>(C) 2.65% excess</w:t>
      </w:r>
      <w:r>
        <w:rPr>
          <w:lang w:val="en-IN"/>
        </w:rPr>
        <w:br/>
        <w:t>(D) 12% deficit</w:t>
      </w:r>
    </w:p>
    <w:p w14:paraId="7C05CBF2" w14:textId="77777777" w:rsidR="00310870" w:rsidRDefault="00310870" w:rsidP="00B60F28">
      <w:pPr>
        <w:numPr>
          <w:ilvl w:val="0"/>
          <w:numId w:val="29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In a right circular cone, the radius is under-measured by 4% while the height is over-measured by 9%. Find the percentage error in the volume.</w:t>
      </w:r>
      <w:r>
        <w:rPr>
          <w:lang w:val="en-IN"/>
        </w:rPr>
        <w:br/>
        <w:t>(A) 4.36% excess</w:t>
      </w:r>
      <w:r>
        <w:rPr>
          <w:lang w:val="en-IN"/>
        </w:rPr>
        <w:br/>
        <w:t>(B) 4.36% deficit</w:t>
      </w:r>
      <w:r>
        <w:rPr>
          <w:lang w:val="en-IN"/>
        </w:rPr>
        <w:br/>
        <w:t>(C) 5.36% excess</w:t>
      </w:r>
      <w:r>
        <w:rPr>
          <w:lang w:val="en-IN"/>
        </w:rPr>
        <w:br/>
        <w:t>(D) 5.36% deficit</w:t>
      </w:r>
    </w:p>
    <w:p w14:paraId="1773D915" w14:textId="77777777" w:rsidR="00310870" w:rsidRDefault="00310870" w:rsidP="00B60F28">
      <w:pPr>
        <w:numPr>
          <w:ilvl w:val="0"/>
          <w:numId w:val="29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The sides of a rectangle are measured with independent percentage errors of +x% and −y%. Which option gives the percentage error in area, correct up to second-order terms?</w:t>
      </w:r>
      <w:r>
        <w:rPr>
          <w:lang w:val="en-IN"/>
        </w:rPr>
        <w:br/>
        <w:t>(A) x − y</w:t>
      </w:r>
      <w:r>
        <w:rPr>
          <w:lang w:val="en-IN"/>
        </w:rPr>
        <w:br/>
        <w:t>(B) x + y</w:t>
      </w:r>
      <w:r>
        <w:rPr>
          <w:lang w:val="en-IN"/>
        </w:rPr>
        <w:br/>
        <w:t>(C) x + y + (xy/100)</w:t>
      </w:r>
      <w:r>
        <w:rPr>
          <w:lang w:val="en-IN"/>
        </w:rPr>
        <w:br/>
        <w:t>(D) x − y − (xy/100)</w:t>
      </w:r>
    </w:p>
    <w:p w14:paraId="02503CF7" w14:textId="77777777" w:rsidR="00310870" w:rsidRDefault="00310870" w:rsidP="00B60F28">
      <w:pPr>
        <w:numPr>
          <w:ilvl w:val="0"/>
          <w:numId w:val="29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A square’s side is measured with an excess error of p%. Which option gives the percentage error in its diagonal, correct up to second-order terms?</w:t>
      </w:r>
      <w:r>
        <w:rPr>
          <w:lang w:val="en-IN"/>
        </w:rPr>
        <w:br/>
        <w:t>(A) p</w:t>
      </w:r>
      <w:r>
        <w:rPr>
          <w:lang w:val="en-IN"/>
        </w:rPr>
        <w:br/>
        <w:t>(B) p + (p^2/200)</w:t>
      </w:r>
      <w:r>
        <w:rPr>
          <w:lang w:val="en-IN"/>
        </w:rPr>
        <w:br/>
        <w:t>(C) 2p</w:t>
      </w:r>
      <w:r>
        <w:rPr>
          <w:lang w:val="en-IN"/>
        </w:rPr>
        <w:br/>
        <w:t>(D) p − (p^2/200)</w:t>
      </w:r>
    </w:p>
    <w:p w14:paraId="3100A15F" w14:textId="77777777" w:rsidR="00310870" w:rsidRDefault="00310870" w:rsidP="00310870">
      <w:pPr>
        <w:tabs>
          <w:tab w:val="left" w:pos="720"/>
        </w:tabs>
      </w:pPr>
      <w:r>
        <w:t>10.</w:t>
      </w:r>
      <w:r>
        <w:tab/>
        <w:t xml:space="preserve"> A sphere’s radius is over-measured by r%. Which option gives the percentage error in its surface area, accurate up to second-order terms?</w:t>
      </w:r>
      <w:r>
        <w:br/>
        <w:t>(A) 2r</w:t>
      </w:r>
      <w:r>
        <w:br/>
        <w:t>(B) 2r + (r^2/100)</w:t>
      </w:r>
      <w:r>
        <w:br/>
        <w:t>(C) 4r</w:t>
      </w:r>
      <w:r>
        <w:br/>
        <w:t>(D) r + (r^2/100)</w:t>
      </w:r>
    </w:p>
    <w:p w14:paraId="18381E3C" w14:textId="5E1399D0" w:rsidR="009F2CF2" w:rsidRPr="00B60F28" w:rsidRDefault="009F2CF2" w:rsidP="00310870">
      <w:pPr>
        <w:tabs>
          <w:tab w:val="left" w:pos="720"/>
        </w:tabs>
      </w:pPr>
    </w:p>
    <w:sectPr w:rsidR="009F2CF2" w:rsidRPr="00B60F28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E6C68"/>
    <w:multiLevelType w:val="multilevel"/>
    <w:tmpl w:val="3846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A5600B"/>
    <w:multiLevelType w:val="multilevel"/>
    <w:tmpl w:val="B18E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8E25F4"/>
    <w:multiLevelType w:val="multilevel"/>
    <w:tmpl w:val="756E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312AEF"/>
    <w:multiLevelType w:val="multilevel"/>
    <w:tmpl w:val="975C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4E5884"/>
    <w:multiLevelType w:val="multilevel"/>
    <w:tmpl w:val="30B4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810F4A"/>
    <w:multiLevelType w:val="multilevel"/>
    <w:tmpl w:val="7A40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3D2592"/>
    <w:multiLevelType w:val="multilevel"/>
    <w:tmpl w:val="042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070C6E"/>
    <w:multiLevelType w:val="multilevel"/>
    <w:tmpl w:val="372C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8848A3"/>
    <w:multiLevelType w:val="hybridMultilevel"/>
    <w:tmpl w:val="969C4E88"/>
    <w:lvl w:ilvl="0" w:tplc="0848F9A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6A4C196">
      <w:numFmt w:val="decimal"/>
      <w:lvlText w:val=""/>
      <w:lvlJc w:val="left"/>
    </w:lvl>
    <w:lvl w:ilvl="2" w:tplc="489E3A06">
      <w:numFmt w:val="decimal"/>
      <w:lvlText w:val=""/>
      <w:lvlJc w:val="left"/>
    </w:lvl>
    <w:lvl w:ilvl="3" w:tplc="769E2F78">
      <w:numFmt w:val="decimal"/>
      <w:lvlText w:val=""/>
      <w:lvlJc w:val="left"/>
    </w:lvl>
    <w:lvl w:ilvl="4" w:tplc="6CD824EC">
      <w:numFmt w:val="decimal"/>
      <w:lvlText w:val=""/>
      <w:lvlJc w:val="left"/>
    </w:lvl>
    <w:lvl w:ilvl="5" w:tplc="F0BC1118">
      <w:numFmt w:val="decimal"/>
      <w:lvlText w:val=""/>
      <w:lvlJc w:val="left"/>
    </w:lvl>
    <w:lvl w:ilvl="6" w:tplc="18A00E84">
      <w:numFmt w:val="decimal"/>
      <w:lvlText w:val=""/>
      <w:lvlJc w:val="left"/>
    </w:lvl>
    <w:lvl w:ilvl="7" w:tplc="3AEE2CE2">
      <w:numFmt w:val="decimal"/>
      <w:lvlText w:val=""/>
      <w:lvlJc w:val="left"/>
    </w:lvl>
    <w:lvl w:ilvl="8" w:tplc="5CC6AAE0">
      <w:numFmt w:val="decimal"/>
      <w:lvlText w:val=""/>
      <w:lvlJc w:val="left"/>
    </w:lvl>
  </w:abstractNum>
  <w:abstractNum w:abstractNumId="26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651CA1"/>
    <w:multiLevelType w:val="multilevel"/>
    <w:tmpl w:val="F280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374F0C"/>
    <w:multiLevelType w:val="multilevel"/>
    <w:tmpl w:val="767A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26"/>
  </w:num>
  <w:num w:numId="11" w16cid:durableId="429743624">
    <w:abstractNumId w:val="10"/>
  </w:num>
  <w:num w:numId="12" w16cid:durableId="358163999">
    <w:abstractNumId w:val="21"/>
  </w:num>
  <w:num w:numId="13" w16cid:durableId="743989449">
    <w:abstractNumId w:val="15"/>
  </w:num>
  <w:num w:numId="14" w16cid:durableId="1864241212">
    <w:abstractNumId w:val="24"/>
  </w:num>
  <w:num w:numId="15" w16cid:durableId="2110157279">
    <w:abstractNumId w:val="16"/>
  </w:num>
  <w:num w:numId="16" w16cid:durableId="2145467471">
    <w:abstractNumId w:val="23"/>
  </w:num>
  <w:num w:numId="17" w16cid:durableId="2138641481">
    <w:abstractNumId w:val="29"/>
  </w:num>
  <w:num w:numId="18" w16cid:durableId="1482842887">
    <w:abstractNumId w:val="14"/>
  </w:num>
  <w:num w:numId="19" w16cid:durableId="1875581723">
    <w:abstractNumId w:val="17"/>
  </w:num>
  <w:num w:numId="20" w16cid:durableId="1150903516">
    <w:abstractNumId w:val="20"/>
  </w:num>
  <w:num w:numId="21" w16cid:durableId="1333528835">
    <w:abstractNumId w:val="9"/>
  </w:num>
  <w:num w:numId="22" w16cid:durableId="839663813">
    <w:abstractNumId w:val="11"/>
  </w:num>
  <w:num w:numId="23" w16cid:durableId="313612103">
    <w:abstractNumId w:val="12"/>
  </w:num>
  <w:num w:numId="24" w16cid:durableId="1276717279">
    <w:abstractNumId w:val="27"/>
  </w:num>
  <w:num w:numId="25" w16cid:durableId="1622689093">
    <w:abstractNumId w:val="19"/>
  </w:num>
  <w:num w:numId="26" w16cid:durableId="1740596013">
    <w:abstractNumId w:val="22"/>
  </w:num>
  <w:num w:numId="27" w16cid:durableId="2094273781">
    <w:abstractNumId w:val="28"/>
  </w:num>
  <w:num w:numId="28" w16cid:durableId="951321122">
    <w:abstractNumId w:val="25"/>
  </w:num>
  <w:num w:numId="29" w16cid:durableId="581765163">
    <w:abstractNumId w:val="18"/>
  </w:num>
  <w:num w:numId="30" w16cid:durableId="6519129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F1842"/>
    <w:rsid w:val="00110314"/>
    <w:rsid w:val="0015074B"/>
    <w:rsid w:val="001601C3"/>
    <w:rsid w:val="00232FC3"/>
    <w:rsid w:val="0029639D"/>
    <w:rsid w:val="00310870"/>
    <w:rsid w:val="00326F90"/>
    <w:rsid w:val="0033442B"/>
    <w:rsid w:val="004D1D7F"/>
    <w:rsid w:val="005A4559"/>
    <w:rsid w:val="00652C5F"/>
    <w:rsid w:val="006D6D6A"/>
    <w:rsid w:val="007142FD"/>
    <w:rsid w:val="008019AA"/>
    <w:rsid w:val="00807E0B"/>
    <w:rsid w:val="008D4852"/>
    <w:rsid w:val="00962594"/>
    <w:rsid w:val="009736F9"/>
    <w:rsid w:val="009F2CF2"/>
    <w:rsid w:val="00AA1D8D"/>
    <w:rsid w:val="00B01B3D"/>
    <w:rsid w:val="00B47730"/>
    <w:rsid w:val="00B60F28"/>
    <w:rsid w:val="00C53D5D"/>
    <w:rsid w:val="00C61B34"/>
    <w:rsid w:val="00CB0664"/>
    <w:rsid w:val="00D8214C"/>
    <w:rsid w:val="00DA5F0C"/>
    <w:rsid w:val="00EC7D8A"/>
    <w:rsid w:val="00F00471"/>
    <w:rsid w:val="00F363F6"/>
    <w:rsid w:val="00F6643E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2025-09-18T19:09:00Z</dcterms:created>
  <dcterms:modified xsi:type="dcterms:W3CDTF">2025-09-18T19:09:00Z</dcterms:modified>
  <cp:category/>
</cp:coreProperties>
</file>