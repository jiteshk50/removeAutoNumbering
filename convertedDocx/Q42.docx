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7FC0A" w14:textId="77777777" w:rsidR="00AE1ADD" w:rsidRDefault="00AE1ADD" w:rsidP="007E2FBF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While observing a lake at dusk, Mira notes: “Almost all ducks I can see are tagged.” Which conclusion is logically guaranteed?</w:t>
      </w:r>
      <w:r>
        <w:rPr>
          <w:lang w:val="en-IN"/>
        </w:rPr>
        <w:br/>
        <w:t>(A) At least one duck in the lake is tagged.</w:t>
      </w:r>
      <w:r>
        <w:rPr>
          <w:lang w:val="en-IN"/>
        </w:rPr>
        <w:br/>
        <w:t>(B) No untagged duck exists in the lake.</w:t>
      </w:r>
      <w:r>
        <w:rPr>
          <w:lang w:val="en-IN"/>
        </w:rPr>
        <w:br/>
        <w:t>(C) Some tagged animals are not ducks.</w:t>
      </w:r>
      <w:r>
        <w:rPr>
          <w:lang w:val="en-IN"/>
        </w:rPr>
        <w:br/>
        <w:t>(D) All animals in the lake are tagged.</w:t>
      </w:r>
    </w:p>
    <w:p w14:paraId="35EE176D" w14:textId="77777777" w:rsidR="00AE1ADD" w:rsidRDefault="00AE1ADD" w:rsidP="007E2FBF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In a botanical garden, “Every violet here is fragrant, and some fragrant flowers are lilies.” Which conclusion follows?</w:t>
      </w:r>
      <w:r>
        <w:rPr>
          <w:lang w:val="en-IN"/>
        </w:rPr>
        <w:br/>
        <w:t>(A) Some lilies are violets.</w:t>
      </w:r>
      <w:r>
        <w:rPr>
          <w:lang w:val="en-IN"/>
        </w:rPr>
        <w:br/>
        <w:t>(B) Some fragrant flowers may not be violets.</w:t>
      </w:r>
      <w:r>
        <w:rPr>
          <w:lang w:val="en-IN"/>
        </w:rPr>
        <w:br/>
        <w:t>(C) All fragrant flowers are violets.</w:t>
      </w:r>
      <w:r>
        <w:rPr>
          <w:lang w:val="en-IN"/>
        </w:rPr>
        <w:br/>
        <w:t>(D) No lily is fragrant.</w:t>
      </w:r>
    </w:p>
    <w:p w14:paraId="3F64F095" w14:textId="77777777" w:rsidR="00AE1ADD" w:rsidRDefault="00AE1ADD" w:rsidP="007E2FBF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In a lab test, “No synthetic sample reacted to reagent R. Some natural samples did.” Which conclusion follows?</w:t>
      </w:r>
      <w:r>
        <w:rPr>
          <w:lang w:val="en-IN"/>
        </w:rPr>
        <w:br/>
        <w:t>(A) Some samples that reacted were not synthetic.</w:t>
      </w:r>
      <w:r>
        <w:rPr>
          <w:lang w:val="en-IN"/>
        </w:rPr>
        <w:br/>
        <w:t>(B) All natural samples reacted.</w:t>
      </w:r>
      <w:r>
        <w:rPr>
          <w:lang w:val="en-IN"/>
        </w:rPr>
        <w:br/>
        <w:t>(C) Some synthetic samples reacted.</w:t>
      </w:r>
      <w:r>
        <w:rPr>
          <w:lang w:val="en-IN"/>
        </w:rPr>
        <w:br/>
        <w:t>(D) No natural sample failed to react.</w:t>
      </w:r>
    </w:p>
    <w:p w14:paraId="0FD1BF91" w14:textId="77777777" w:rsidR="00AE1ADD" w:rsidRDefault="00AE1ADD" w:rsidP="007E2FBF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At an observatory, “All comets recorded tonight had elliptical paths. Some objects recorded tonight were not comets.” Which conclusion follows?</w:t>
      </w:r>
      <w:r>
        <w:rPr>
          <w:lang w:val="en-IN"/>
        </w:rPr>
        <w:br/>
        <w:t>(A) Some elliptical-path objects were not comets.</w:t>
      </w:r>
      <w:r>
        <w:rPr>
          <w:lang w:val="en-IN"/>
        </w:rPr>
        <w:br/>
        <w:t>(B) All recorded objects had elliptical paths.</w:t>
      </w:r>
      <w:r>
        <w:rPr>
          <w:lang w:val="en-IN"/>
        </w:rPr>
        <w:br/>
        <w:t>(C) Some recorded objects may lack elliptical paths.</w:t>
      </w:r>
      <w:r>
        <w:rPr>
          <w:lang w:val="en-IN"/>
        </w:rPr>
        <w:br/>
        <w:t>(D) No non-comet had an elliptical path.</w:t>
      </w:r>
    </w:p>
    <w:p w14:paraId="7AED3FAA" w14:textId="77777777" w:rsidR="00AE1ADD" w:rsidRDefault="00AE1ADD" w:rsidP="007E2FBF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A statistician states: “Most submitted manuscripts were accepted. Some accepted manuscripts were co-authored.” Which conclusion is safe?</w:t>
      </w:r>
      <w:r>
        <w:rPr>
          <w:lang w:val="en-IN"/>
        </w:rPr>
        <w:br/>
        <w:t>(A) At least one accepted manuscript was co-authored.</w:t>
      </w:r>
      <w:r>
        <w:rPr>
          <w:lang w:val="en-IN"/>
        </w:rPr>
        <w:br/>
        <w:t>(B) All accepted manuscripts were co-authored.</w:t>
      </w:r>
      <w:r>
        <w:rPr>
          <w:lang w:val="en-IN"/>
        </w:rPr>
        <w:br/>
        <w:t>(C) No rejected manuscript was co-authored.</w:t>
      </w:r>
      <w:r>
        <w:rPr>
          <w:lang w:val="en-IN"/>
        </w:rPr>
        <w:br/>
        <w:t>(D) Most co-authored manuscripts were accepted.</w:t>
      </w:r>
    </w:p>
    <w:p w14:paraId="0EF09651" w14:textId="77777777" w:rsidR="00AE1ADD" w:rsidRDefault="00AE1ADD" w:rsidP="007E2FBF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In an art fair, “Some paintings are signed. All signed works are insured.” Which conclusion is valid?</w:t>
      </w:r>
      <w:r>
        <w:rPr>
          <w:lang w:val="en-IN"/>
        </w:rPr>
        <w:br/>
        <w:t>(A) Some insured works are paintings.</w:t>
      </w:r>
      <w:r>
        <w:rPr>
          <w:lang w:val="en-IN"/>
        </w:rPr>
        <w:br/>
        <w:t>(B) All insured works are paintings.</w:t>
      </w:r>
      <w:r>
        <w:rPr>
          <w:lang w:val="en-IN"/>
        </w:rPr>
        <w:br/>
        <w:t>(C) No unsigned work is insured.</w:t>
      </w:r>
      <w:r>
        <w:rPr>
          <w:lang w:val="en-IN"/>
        </w:rPr>
        <w:br/>
        <w:t>(D) Some insured works are not paintings.</w:t>
      </w:r>
    </w:p>
    <w:p w14:paraId="491F50CB" w14:textId="77777777" w:rsidR="00AE1ADD" w:rsidRDefault="00AE1ADD" w:rsidP="007E2FBF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In a survey, “Every respondent who chose Option A also chose Option B. Some respondents chose Option B but not Option A.” Which conclusion follows?</w:t>
      </w:r>
      <w:r>
        <w:rPr>
          <w:lang w:val="en-IN"/>
        </w:rPr>
        <w:br/>
        <w:t>(A) Option B was chosen by more respondents than Option A.</w:t>
      </w:r>
      <w:r>
        <w:rPr>
          <w:lang w:val="en-IN"/>
        </w:rPr>
        <w:br/>
        <w:t>(B) Option A and B were chosen by exactly the same respondents.</w:t>
      </w:r>
      <w:r>
        <w:rPr>
          <w:lang w:val="en-IN"/>
        </w:rPr>
        <w:br/>
        <w:t>(C) No one chose Option A.</w:t>
      </w:r>
      <w:r>
        <w:rPr>
          <w:lang w:val="en-IN"/>
        </w:rPr>
        <w:br/>
        <w:t>(D) Everyone chose Option A.</w:t>
      </w:r>
    </w:p>
    <w:p w14:paraId="21E85384" w14:textId="77777777" w:rsidR="00AE1ADD" w:rsidRDefault="00AE1ADD" w:rsidP="007E2FBF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During a seminar, “None of the keynote speakers arrived late. Some attendees arrived late.” Which conclusion follows?</w:t>
      </w:r>
      <w:r>
        <w:rPr>
          <w:lang w:val="en-IN"/>
        </w:rPr>
        <w:br/>
        <w:t>(A) Some late arrivers were not keynote speakers.</w:t>
      </w:r>
      <w:r>
        <w:rPr>
          <w:lang w:val="en-IN"/>
        </w:rPr>
        <w:br/>
        <w:t>(B) All late arrivers were keynote speakers.</w:t>
      </w:r>
      <w:r>
        <w:rPr>
          <w:lang w:val="en-IN"/>
        </w:rPr>
        <w:br/>
        <w:t>(C) No attendee was on time.</w:t>
      </w:r>
      <w:r>
        <w:rPr>
          <w:lang w:val="en-IN"/>
        </w:rPr>
        <w:br/>
        <w:t>(D) Some keynote speakers were late.</w:t>
      </w:r>
    </w:p>
    <w:p w14:paraId="6E9AB419" w14:textId="77777777" w:rsidR="00AE1ADD" w:rsidRDefault="00AE1ADD" w:rsidP="007E2FBF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In a course, “All honors students submit the project proposal early. At least one early submission is from a non-honors student.” Which conclusion follows?</w:t>
      </w:r>
      <w:r>
        <w:rPr>
          <w:lang w:val="en-IN"/>
        </w:rPr>
        <w:br/>
        <w:t>(A) Some early submissions are not from honors students.</w:t>
      </w:r>
      <w:r>
        <w:rPr>
          <w:lang w:val="en-IN"/>
        </w:rPr>
        <w:br/>
        <w:t>(B) All early submissions are from honors students.</w:t>
      </w:r>
      <w:r>
        <w:rPr>
          <w:lang w:val="en-IN"/>
        </w:rPr>
        <w:br/>
        <w:t>(C) No honors student submitted early.</w:t>
      </w:r>
      <w:r>
        <w:rPr>
          <w:lang w:val="en-IN"/>
        </w:rPr>
        <w:br/>
        <w:t>(D) No non-honors student submitted early.</w:t>
      </w:r>
    </w:p>
    <w:p w14:paraId="3E57E372" w14:textId="77777777" w:rsidR="00AE1ADD" w:rsidRDefault="00AE1ADD" w:rsidP="00AE1ADD">
      <w:pPr>
        <w:tabs>
          <w:tab w:val="left" w:pos="720"/>
        </w:tabs>
      </w:pPr>
      <w:r>
        <w:t>10.</w:t>
      </w:r>
      <w:r>
        <w:tab/>
        <w:t xml:space="preserve"> In a field note, “Some migrating birds are banded. No banded animal in this study is a mammal.” Which conclusion is certain?</w:t>
      </w:r>
      <w:r>
        <w:br/>
        <w:t>(A) Some migrating birds in this study are not mammals.</w:t>
      </w:r>
      <w:r>
        <w:br/>
        <w:t>(B) No migrating bird is an animal.</w:t>
      </w:r>
      <w:r>
        <w:br/>
        <w:t>(C) All animals in the study are birds.</w:t>
      </w:r>
      <w:r>
        <w:br/>
        <w:t>(D) Some mammals are banded.</w:t>
      </w:r>
    </w:p>
    <w:p w14:paraId="18381E3C" w14:textId="4A01B3B4" w:rsidR="009F2CF2" w:rsidRPr="007E2FBF" w:rsidRDefault="009F2CF2" w:rsidP="00AE1ADD">
      <w:pPr>
        <w:tabs>
          <w:tab w:val="left" w:pos="720"/>
        </w:tabs>
      </w:pPr>
    </w:p>
    <w:sectPr w:rsidR="009F2CF2" w:rsidRPr="007E2FBF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3B393D"/>
    <w:multiLevelType w:val="hybridMultilevel"/>
    <w:tmpl w:val="57408426"/>
    <w:lvl w:ilvl="0" w:tplc="2A00960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46576A">
      <w:numFmt w:val="decimal"/>
      <w:lvlText w:val=""/>
      <w:lvlJc w:val="left"/>
    </w:lvl>
    <w:lvl w:ilvl="2" w:tplc="091231D8">
      <w:numFmt w:val="decimal"/>
      <w:lvlText w:val=""/>
      <w:lvlJc w:val="left"/>
    </w:lvl>
    <w:lvl w:ilvl="3" w:tplc="A332457C">
      <w:numFmt w:val="decimal"/>
      <w:lvlText w:val=""/>
      <w:lvlJc w:val="left"/>
    </w:lvl>
    <w:lvl w:ilvl="4" w:tplc="26C48AD6">
      <w:numFmt w:val="decimal"/>
      <w:lvlText w:val=""/>
      <w:lvlJc w:val="left"/>
    </w:lvl>
    <w:lvl w:ilvl="5" w:tplc="C924F152">
      <w:numFmt w:val="decimal"/>
      <w:lvlText w:val=""/>
      <w:lvlJc w:val="left"/>
    </w:lvl>
    <w:lvl w:ilvl="6" w:tplc="7432232E">
      <w:numFmt w:val="decimal"/>
      <w:lvlText w:val=""/>
      <w:lvlJc w:val="left"/>
    </w:lvl>
    <w:lvl w:ilvl="7" w:tplc="2592BABC">
      <w:numFmt w:val="decimal"/>
      <w:lvlText w:val=""/>
      <w:lvlJc w:val="left"/>
    </w:lvl>
    <w:lvl w:ilvl="8" w:tplc="50C06AF2">
      <w:numFmt w:val="decimal"/>
      <w:lvlText w:val=""/>
      <w:lvlJc w:val="left"/>
    </w:lvl>
  </w:abstractNum>
  <w:abstractNum w:abstractNumId="7" w15:restartNumberingAfterBreak="0">
    <w:nsid w:val="080F51F4"/>
    <w:multiLevelType w:val="multilevel"/>
    <w:tmpl w:val="9ED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650F8"/>
    <w:multiLevelType w:val="multilevel"/>
    <w:tmpl w:val="1BC8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2C077E"/>
    <w:multiLevelType w:val="multilevel"/>
    <w:tmpl w:val="3FE0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D42738"/>
    <w:multiLevelType w:val="hybridMultilevel"/>
    <w:tmpl w:val="A52AE73E"/>
    <w:lvl w:ilvl="0" w:tplc="E3F6DA3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5A2706">
      <w:numFmt w:val="decimal"/>
      <w:lvlText w:val=""/>
      <w:lvlJc w:val="left"/>
    </w:lvl>
    <w:lvl w:ilvl="2" w:tplc="836894F6">
      <w:numFmt w:val="decimal"/>
      <w:lvlText w:val=""/>
      <w:lvlJc w:val="left"/>
    </w:lvl>
    <w:lvl w:ilvl="3" w:tplc="358C97AA">
      <w:numFmt w:val="decimal"/>
      <w:lvlText w:val=""/>
      <w:lvlJc w:val="left"/>
    </w:lvl>
    <w:lvl w:ilvl="4" w:tplc="DDA236E8">
      <w:numFmt w:val="decimal"/>
      <w:lvlText w:val=""/>
      <w:lvlJc w:val="left"/>
    </w:lvl>
    <w:lvl w:ilvl="5" w:tplc="CA5CBB92">
      <w:numFmt w:val="decimal"/>
      <w:lvlText w:val=""/>
      <w:lvlJc w:val="left"/>
    </w:lvl>
    <w:lvl w:ilvl="6" w:tplc="712ADBB4">
      <w:numFmt w:val="decimal"/>
      <w:lvlText w:val=""/>
      <w:lvlJc w:val="left"/>
    </w:lvl>
    <w:lvl w:ilvl="7" w:tplc="1B8E762A">
      <w:numFmt w:val="decimal"/>
      <w:lvlText w:val=""/>
      <w:lvlJc w:val="left"/>
    </w:lvl>
    <w:lvl w:ilvl="8" w:tplc="B59240CE">
      <w:numFmt w:val="decimal"/>
      <w:lvlText w:val=""/>
      <w:lvlJc w:val="left"/>
    </w:lvl>
  </w:abstractNum>
  <w:abstractNum w:abstractNumId="11" w15:restartNumberingAfterBreak="0">
    <w:nsid w:val="24296542"/>
    <w:multiLevelType w:val="multilevel"/>
    <w:tmpl w:val="B744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C1657"/>
    <w:multiLevelType w:val="multilevel"/>
    <w:tmpl w:val="6F82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B3B5D"/>
    <w:multiLevelType w:val="multilevel"/>
    <w:tmpl w:val="5490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FB0E61"/>
    <w:multiLevelType w:val="multilevel"/>
    <w:tmpl w:val="8B8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110406"/>
    <w:multiLevelType w:val="hybridMultilevel"/>
    <w:tmpl w:val="1B18BE7A"/>
    <w:lvl w:ilvl="0" w:tplc="CBF279B8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AF08930">
      <w:numFmt w:val="decimal"/>
      <w:lvlText w:val=""/>
      <w:lvlJc w:val="left"/>
    </w:lvl>
    <w:lvl w:ilvl="2" w:tplc="55FC31E8">
      <w:numFmt w:val="decimal"/>
      <w:lvlText w:val=""/>
      <w:lvlJc w:val="left"/>
    </w:lvl>
    <w:lvl w:ilvl="3" w:tplc="00843C44">
      <w:numFmt w:val="decimal"/>
      <w:lvlText w:val=""/>
      <w:lvlJc w:val="left"/>
    </w:lvl>
    <w:lvl w:ilvl="4" w:tplc="46B87EFC">
      <w:numFmt w:val="decimal"/>
      <w:lvlText w:val=""/>
      <w:lvlJc w:val="left"/>
    </w:lvl>
    <w:lvl w:ilvl="5" w:tplc="31AE2B04">
      <w:numFmt w:val="decimal"/>
      <w:lvlText w:val=""/>
      <w:lvlJc w:val="left"/>
    </w:lvl>
    <w:lvl w:ilvl="6" w:tplc="833AAEE6">
      <w:numFmt w:val="decimal"/>
      <w:lvlText w:val=""/>
      <w:lvlJc w:val="left"/>
    </w:lvl>
    <w:lvl w:ilvl="7" w:tplc="32E86B22">
      <w:numFmt w:val="decimal"/>
      <w:lvlText w:val=""/>
      <w:lvlJc w:val="left"/>
    </w:lvl>
    <w:lvl w:ilvl="8" w:tplc="68E45222">
      <w:numFmt w:val="decimal"/>
      <w:lvlText w:val=""/>
      <w:lvlJc w:val="left"/>
    </w:lvl>
  </w:abstractNum>
  <w:abstractNum w:abstractNumId="16" w15:restartNumberingAfterBreak="0">
    <w:nsid w:val="322862BB"/>
    <w:multiLevelType w:val="hybridMultilevel"/>
    <w:tmpl w:val="C276A658"/>
    <w:lvl w:ilvl="0" w:tplc="03A094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D6CA78">
      <w:numFmt w:val="decimal"/>
      <w:lvlText w:val=""/>
      <w:lvlJc w:val="left"/>
    </w:lvl>
    <w:lvl w:ilvl="2" w:tplc="F6C8F40A">
      <w:numFmt w:val="decimal"/>
      <w:lvlText w:val=""/>
      <w:lvlJc w:val="left"/>
    </w:lvl>
    <w:lvl w:ilvl="3" w:tplc="AF56E820">
      <w:numFmt w:val="decimal"/>
      <w:lvlText w:val=""/>
      <w:lvlJc w:val="left"/>
    </w:lvl>
    <w:lvl w:ilvl="4" w:tplc="D2DCC1CE">
      <w:numFmt w:val="decimal"/>
      <w:lvlText w:val=""/>
      <w:lvlJc w:val="left"/>
    </w:lvl>
    <w:lvl w:ilvl="5" w:tplc="7974E99E">
      <w:numFmt w:val="decimal"/>
      <w:lvlText w:val=""/>
      <w:lvlJc w:val="left"/>
    </w:lvl>
    <w:lvl w:ilvl="6" w:tplc="1A28C6AA">
      <w:numFmt w:val="decimal"/>
      <w:lvlText w:val=""/>
      <w:lvlJc w:val="left"/>
    </w:lvl>
    <w:lvl w:ilvl="7" w:tplc="02667440">
      <w:numFmt w:val="decimal"/>
      <w:lvlText w:val=""/>
      <w:lvlJc w:val="left"/>
    </w:lvl>
    <w:lvl w:ilvl="8" w:tplc="43CC7208">
      <w:numFmt w:val="decimal"/>
      <w:lvlText w:val=""/>
      <w:lvlJc w:val="left"/>
    </w:lvl>
  </w:abstractNum>
  <w:abstractNum w:abstractNumId="17" w15:restartNumberingAfterBreak="0">
    <w:nsid w:val="35BF2849"/>
    <w:multiLevelType w:val="hybridMultilevel"/>
    <w:tmpl w:val="6C580DC4"/>
    <w:lvl w:ilvl="0" w:tplc="70B8D85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70327C">
      <w:numFmt w:val="decimal"/>
      <w:lvlText w:val=""/>
      <w:lvlJc w:val="left"/>
    </w:lvl>
    <w:lvl w:ilvl="2" w:tplc="483CADA8">
      <w:numFmt w:val="decimal"/>
      <w:lvlText w:val=""/>
      <w:lvlJc w:val="left"/>
    </w:lvl>
    <w:lvl w:ilvl="3" w:tplc="84202B9C">
      <w:numFmt w:val="decimal"/>
      <w:lvlText w:val=""/>
      <w:lvlJc w:val="left"/>
    </w:lvl>
    <w:lvl w:ilvl="4" w:tplc="4754E67E">
      <w:numFmt w:val="decimal"/>
      <w:lvlText w:val=""/>
      <w:lvlJc w:val="left"/>
    </w:lvl>
    <w:lvl w:ilvl="5" w:tplc="FE3E4B0C">
      <w:numFmt w:val="decimal"/>
      <w:lvlText w:val=""/>
      <w:lvlJc w:val="left"/>
    </w:lvl>
    <w:lvl w:ilvl="6" w:tplc="A356B35C">
      <w:numFmt w:val="decimal"/>
      <w:lvlText w:val=""/>
      <w:lvlJc w:val="left"/>
    </w:lvl>
    <w:lvl w:ilvl="7" w:tplc="5C245784">
      <w:numFmt w:val="decimal"/>
      <w:lvlText w:val=""/>
      <w:lvlJc w:val="left"/>
    </w:lvl>
    <w:lvl w:ilvl="8" w:tplc="B5AAB88A">
      <w:numFmt w:val="decimal"/>
      <w:lvlText w:val=""/>
      <w:lvlJc w:val="left"/>
    </w:lvl>
  </w:abstractNum>
  <w:abstractNum w:abstractNumId="18" w15:restartNumberingAfterBreak="0">
    <w:nsid w:val="3B8C39A0"/>
    <w:multiLevelType w:val="multilevel"/>
    <w:tmpl w:val="F98E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DF271F"/>
    <w:multiLevelType w:val="multilevel"/>
    <w:tmpl w:val="0A58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46171C"/>
    <w:multiLevelType w:val="multilevel"/>
    <w:tmpl w:val="62F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7A75E7"/>
    <w:multiLevelType w:val="hybridMultilevel"/>
    <w:tmpl w:val="E90C3598"/>
    <w:lvl w:ilvl="0" w:tplc="8ABA6696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905DEE">
      <w:numFmt w:val="decimal"/>
      <w:lvlText w:val=""/>
      <w:lvlJc w:val="left"/>
    </w:lvl>
    <w:lvl w:ilvl="2" w:tplc="CB24AE20">
      <w:numFmt w:val="decimal"/>
      <w:lvlText w:val=""/>
      <w:lvlJc w:val="left"/>
    </w:lvl>
    <w:lvl w:ilvl="3" w:tplc="7C80D9C6">
      <w:numFmt w:val="decimal"/>
      <w:lvlText w:val=""/>
      <w:lvlJc w:val="left"/>
    </w:lvl>
    <w:lvl w:ilvl="4" w:tplc="2EB8A130">
      <w:numFmt w:val="decimal"/>
      <w:lvlText w:val=""/>
      <w:lvlJc w:val="left"/>
    </w:lvl>
    <w:lvl w:ilvl="5" w:tplc="5EDCB990">
      <w:numFmt w:val="decimal"/>
      <w:lvlText w:val=""/>
      <w:lvlJc w:val="left"/>
    </w:lvl>
    <w:lvl w:ilvl="6" w:tplc="75EECFB0">
      <w:numFmt w:val="decimal"/>
      <w:lvlText w:val=""/>
      <w:lvlJc w:val="left"/>
    </w:lvl>
    <w:lvl w:ilvl="7" w:tplc="4880E22C">
      <w:numFmt w:val="decimal"/>
      <w:lvlText w:val=""/>
      <w:lvlJc w:val="left"/>
    </w:lvl>
    <w:lvl w:ilvl="8" w:tplc="6A72FBD2">
      <w:numFmt w:val="decimal"/>
      <w:lvlText w:val=""/>
      <w:lvlJc w:val="left"/>
    </w:lvl>
  </w:abstractNum>
  <w:abstractNum w:abstractNumId="22" w15:restartNumberingAfterBreak="0">
    <w:nsid w:val="44566835"/>
    <w:multiLevelType w:val="multilevel"/>
    <w:tmpl w:val="2E32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CF4FE5"/>
    <w:multiLevelType w:val="multilevel"/>
    <w:tmpl w:val="9948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E66A1"/>
    <w:multiLevelType w:val="multilevel"/>
    <w:tmpl w:val="DAC8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831781"/>
    <w:multiLevelType w:val="multilevel"/>
    <w:tmpl w:val="ACAA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C124DB"/>
    <w:multiLevelType w:val="hybridMultilevel"/>
    <w:tmpl w:val="3E9091EE"/>
    <w:lvl w:ilvl="0" w:tplc="DA2EA84C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65A6">
      <w:numFmt w:val="decimal"/>
      <w:lvlText w:val=""/>
      <w:lvlJc w:val="left"/>
    </w:lvl>
    <w:lvl w:ilvl="2" w:tplc="01EABD66">
      <w:numFmt w:val="decimal"/>
      <w:lvlText w:val=""/>
      <w:lvlJc w:val="left"/>
    </w:lvl>
    <w:lvl w:ilvl="3" w:tplc="A036B9B0">
      <w:numFmt w:val="decimal"/>
      <w:lvlText w:val=""/>
      <w:lvlJc w:val="left"/>
    </w:lvl>
    <w:lvl w:ilvl="4" w:tplc="0A9C53F4">
      <w:numFmt w:val="decimal"/>
      <w:lvlText w:val=""/>
      <w:lvlJc w:val="left"/>
    </w:lvl>
    <w:lvl w:ilvl="5" w:tplc="36D037C6">
      <w:numFmt w:val="decimal"/>
      <w:lvlText w:val=""/>
      <w:lvlJc w:val="left"/>
    </w:lvl>
    <w:lvl w:ilvl="6" w:tplc="EF8C6B5E">
      <w:numFmt w:val="decimal"/>
      <w:lvlText w:val=""/>
      <w:lvlJc w:val="left"/>
    </w:lvl>
    <w:lvl w:ilvl="7" w:tplc="55A861AE">
      <w:numFmt w:val="decimal"/>
      <w:lvlText w:val=""/>
      <w:lvlJc w:val="left"/>
    </w:lvl>
    <w:lvl w:ilvl="8" w:tplc="BF804CDC">
      <w:numFmt w:val="decimal"/>
      <w:lvlText w:val=""/>
      <w:lvlJc w:val="left"/>
    </w:lvl>
  </w:abstractNum>
  <w:abstractNum w:abstractNumId="27" w15:restartNumberingAfterBreak="0">
    <w:nsid w:val="606D0B78"/>
    <w:multiLevelType w:val="hybridMultilevel"/>
    <w:tmpl w:val="5F3E2C68"/>
    <w:lvl w:ilvl="0" w:tplc="1A78EB60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B5875D4">
      <w:numFmt w:val="decimal"/>
      <w:lvlText w:val=""/>
      <w:lvlJc w:val="left"/>
    </w:lvl>
    <w:lvl w:ilvl="2" w:tplc="A1F82FA2">
      <w:numFmt w:val="decimal"/>
      <w:lvlText w:val=""/>
      <w:lvlJc w:val="left"/>
    </w:lvl>
    <w:lvl w:ilvl="3" w:tplc="9E387A5E">
      <w:numFmt w:val="decimal"/>
      <w:lvlText w:val=""/>
      <w:lvlJc w:val="left"/>
    </w:lvl>
    <w:lvl w:ilvl="4" w:tplc="DDBE48CC">
      <w:numFmt w:val="decimal"/>
      <w:lvlText w:val=""/>
      <w:lvlJc w:val="left"/>
    </w:lvl>
    <w:lvl w:ilvl="5" w:tplc="3DA0924C">
      <w:numFmt w:val="decimal"/>
      <w:lvlText w:val=""/>
      <w:lvlJc w:val="left"/>
    </w:lvl>
    <w:lvl w:ilvl="6" w:tplc="124AF22E">
      <w:numFmt w:val="decimal"/>
      <w:lvlText w:val=""/>
      <w:lvlJc w:val="left"/>
    </w:lvl>
    <w:lvl w:ilvl="7" w:tplc="528C4B78">
      <w:numFmt w:val="decimal"/>
      <w:lvlText w:val=""/>
      <w:lvlJc w:val="left"/>
    </w:lvl>
    <w:lvl w:ilvl="8" w:tplc="A274C786">
      <w:numFmt w:val="decimal"/>
      <w:lvlText w:val=""/>
      <w:lvlJc w:val="left"/>
    </w:lvl>
  </w:abstractNum>
  <w:abstractNum w:abstractNumId="28" w15:restartNumberingAfterBreak="0">
    <w:nsid w:val="60E278ED"/>
    <w:multiLevelType w:val="multilevel"/>
    <w:tmpl w:val="C93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B8198D"/>
    <w:multiLevelType w:val="hybridMultilevel"/>
    <w:tmpl w:val="FB22DD7A"/>
    <w:lvl w:ilvl="0" w:tplc="289C2F88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5B0ACA0">
      <w:numFmt w:val="decimal"/>
      <w:lvlText w:val=""/>
      <w:lvlJc w:val="left"/>
    </w:lvl>
    <w:lvl w:ilvl="2" w:tplc="1EEA78FA">
      <w:numFmt w:val="decimal"/>
      <w:lvlText w:val=""/>
      <w:lvlJc w:val="left"/>
    </w:lvl>
    <w:lvl w:ilvl="3" w:tplc="785009C8">
      <w:numFmt w:val="decimal"/>
      <w:lvlText w:val=""/>
      <w:lvlJc w:val="left"/>
    </w:lvl>
    <w:lvl w:ilvl="4" w:tplc="ABEA9F6C">
      <w:numFmt w:val="decimal"/>
      <w:lvlText w:val=""/>
      <w:lvlJc w:val="left"/>
    </w:lvl>
    <w:lvl w:ilvl="5" w:tplc="616E0FCE">
      <w:numFmt w:val="decimal"/>
      <w:lvlText w:val=""/>
      <w:lvlJc w:val="left"/>
    </w:lvl>
    <w:lvl w:ilvl="6" w:tplc="CF160AB4">
      <w:numFmt w:val="decimal"/>
      <w:lvlText w:val=""/>
      <w:lvlJc w:val="left"/>
    </w:lvl>
    <w:lvl w:ilvl="7" w:tplc="F1E81B36">
      <w:numFmt w:val="decimal"/>
      <w:lvlText w:val=""/>
      <w:lvlJc w:val="left"/>
    </w:lvl>
    <w:lvl w:ilvl="8" w:tplc="307EDEF0">
      <w:numFmt w:val="decimal"/>
      <w:lvlText w:val=""/>
      <w:lvlJc w:val="left"/>
    </w:lvl>
  </w:abstractNum>
  <w:abstractNum w:abstractNumId="30" w15:restartNumberingAfterBreak="0">
    <w:nsid w:val="68FA0FA1"/>
    <w:multiLevelType w:val="multilevel"/>
    <w:tmpl w:val="AC4A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3D1A10"/>
    <w:multiLevelType w:val="multilevel"/>
    <w:tmpl w:val="33E4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920EAD"/>
    <w:multiLevelType w:val="multilevel"/>
    <w:tmpl w:val="662A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56488"/>
    <w:multiLevelType w:val="hybridMultilevel"/>
    <w:tmpl w:val="1A7A3592"/>
    <w:lvl w:ilvl="0" w:tplc="70B4116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F03532">
      <w:numFmt w:val="decimal"/>
      <w:lvlText w:val=""/>
      <w:lvlJc w:val="left"/>
    </w:lvl>
    <w:lvl w:ilvl="2" w:tplc="19A8C6F4">
      <w:numFmt w:val="decimal"/>
      <w:lvlText w:val=""/>
      <w:lvlJc w:val="left"/>
    </w:lvl>
    <w:lvl w:ilvl="3" w:tplc="0D3C2118">
      <w:numFmt w:val="decimal"/>
      <w:lvlText w:val=""/>
      <w:lvlJc w:val="left"/>
    </w:lvl>
    <w:lvl w:ilvl="4" w:tplc="0C3EE932">
      <w:numFmt w:val="decimal"/>
      <w:lvlText w:val=""/>
      <w:lvlJc w:val="left"/>
    </w:lvl>
    <w:lvl w:ilvl="5" w:tplc="BAE45F80">
      <w:numFmt w:val="decimal"/>
      <w:lvlText w:val=""/>
      <w:lvlJc w:val="left"/>
    </w:lvl>
    <w:lvl w:ilvl="6" w:tplc="05027D96">
      <w:numFmt w:val="decimal"/>
      <w:lvlText w:val=""/>
      <w:lvlJc w:val="left"/>
    </w:lvl>
    <w:lvl w:ilvl="7" w:tplc="852698AC">
      <w:numFmt w:val="decimal"/>
      <w:lvlText w:val=""/>
      <w:lvlJc w:val="left"/>
    </w:lvl>
    <w:lvl w:ilvl="8" w:tplc="79505D30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475608655">
    <w:abstractNumId w:val="16"/>
  </w:num>
  <w:num w:numId="8" w16cid:durableId="989863991">
    <w:abstractNumId w:val="29"/>
  </w:num>
  <w:num w:numId="9" w16cid:durableId="1614701883">
    <w:abstractNumId w:val="26"/>
  </w:num>
  <w:num w:numId="10" w16cid:durableId="1303000726">
    <w:abstractNumId w:val="10"/>
  </w:num>
  <w:num w:numId="11" w16cid:durableId="1562131779">
    <w:abstractNumId w:val="33"/>
  </w:num>
  <w:num w:numId="12" w16cid:durableId="536770703">
    <w:abstractNumId w:val="21"/>
  </w:num>
  <w:num w:numId="13" w16cid:durableId="1092361534">
    <w:abstractNumId w:val="15"/>
  </w:num>
  <w:num w:numId="14" w16cid:durableId="2085445566">
    <w:abstractNumId w:val="27"/>
  </w:num>
  <w:num w:numId="15" w16cid:durableId="1117218726">
    <w:abstractNumId w:val="6"/>
  </w:num>
  <w:num w:numId="16" w16cid:durableId="1406956338">
    <w:abstractNumId w:val="17"/>
  </w:num>
  <w:num w:numId="17" w16cid:durableId="648483248">
    <w:abstractNumId w:val="25"/>
  </w:num>
  <w:num w:numId="18" w16cid:durableId="245040985">
    <w:abstractNumId w:val="20"/>
  </w:num>
  <w:num w:numId="19" w16cid:durableId="750856417">
    <w:abstractNumId w:val="14"/>
  </w:num>
  <w:num w:numId="20" w16cid:durableId="186646531">
    <w:abstractNumId w:val="32"/>
  </w:num>
  <w:num w:numId="21" w16cid:durableId="978454854">
    <w:abstractNumId w:val="12"/>
  </w:num>
  <w:num w:numId="22" w16cid:durableId="1629697369">
    <w:abstractNumId w:val="24"/>
  </w:num>
  <w:num w:numId="23" w16cid:durableId="1888293492">
    <w:abstractNumId w:val="28"/>
  </w:num>
  <w:num w:numId="24" w16cid:durableId="1661931044">
    <w:abstractNumId w:val="9"/>
  </w:num>
  <w:num w:numId="25" w16cid:durableId="1080517435">
    <w:abstractNumId w:val="8"/>
  </w:num>
  <w:num w:numId="26" w16cid:durableId="1054161634">
    <w:abstractNumId w:val="7"/>
  </w:num>
  <w:num w:numId="27" w16cid:durableId="1459909352">
    <w:abstractNumId w:val="11"/>
  </w:num>
  <w:num w:numId="28" w16cid:durableId="2077702396">
    <w:abstractNumId w:val="23"/>
  </w:num>
  <w:num w:numId="29" w16cid:durableId="895971684">
    <w:abstractNumId w:val="30"/>
  </w:num>
  <w:num w:numId="30" w16cid:durableId="658733702">
    <w:abstractNumId w:val="13"/>
  </w:num>
  <w:num w:numId="31" w16cid:durableId="731200707">
    <w:abstractNumId w:val="22"/>
  </w:num>
  <w:num w:numId="32" w16cid:durableId="36515026">
    <w:abstractNumId w:val="18"/>
  </w:num>
  <w:num w:numId="33" w16cid:durableId="1687249652">
    <w:abstractNumId w:val="19"/>
  </w:num>
  <w:num w:numId="34" w16cid:durableId="785612408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2FC3"/>
    <w:rsid w:val="0029639D"/>
    <w:rsid w:val="00297956"/>
    <w:rsid w:val="00326F90"/>
    <w:rsid w:val="0033442B"/>
    <w:rsid w:val="00375F0B"/>
    <w:rsid w:val="003A6597"/>
    <w:rsid w:val="004C06F4"/>
    <w:rsid w:val="004D1D7F"/>
    <w:rsid w:val="00552D51"/>
    <w:rsid w:val="005A4559"/>
    <w:rsid w:val="00652C5F"/>
    <w:rsid w:val="00681595"/>
    <w:rsid w:val="006D6D6A"/>
    <w:rsid w:val="007142FD"/>
    <w:rsid w:val="00786A2E"/>
    <w:rsid w:val="007A5A1C"/>
    <w:rsid w:val="007E2FBF"/>
    <w:rsid w:val="008019AA"/>
    <w:rsid w:val="00807E0B"/>
    <w:rsid w:val="008D4852"/>
    <w:rsid w:val="009571EB"/>
    <w:rsid w:val="00962594"/>
    <w:rsid w:val="00972803"/>
    <w:rsid w:val="009736F9"/>
    <w:rsid w:val="009933A9"/>
    <w:rsid w:val="009F2CF2"/>
    <w:rsid w:val="00A36499"/>
    <w:rsid w:val="00AA1D8D"/>
    <w:rsid w:val="00AC7AAE"/>
    <w:rsid w:val="00AE1ADD"/>
    <w:rsid w:val="00B01B3D"/>
    <w:rsid w:val="00B41F0D"/>
    <w:rsid w:val="00B47730"/>
    <w:rsid w:val="00B60F28"/>
    <w:rsid w:val="00BA6E91"/>
    <w:rsid w:val="00C53D5D"/>
    <w:rsid w:val="00C7224A"/>
    <w:rsid w:val="00C827AC"/>
    <w:rsid w:val="00CB0664"/>
    <w:rsid w:val="00D8214C"/>
    <w:rsid w:val="00DA5F0C"/>
    <w:rsid w:val="00E6070E"/>
    <w:rsid w:val="00EC7D8A"/>
    <w:rsid w:val="00EE3E6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2025-09-18T19:10:00Z</dcterms:created>
  <dcterms:modified xsi:type="dcterms:W3CDTF">2025-09-18T19:10:00Z</dcterms:modified>
  <cp:category/>
</cp:coreProperties>
</file>