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2973E" w14:textId="77777777" w:rsidR="004F0155" w:rsidRDefault="004F0155" w:rsidP="003B1C6D">
      <w:pPr>
        <w:numPr>
          <w:ilvl w:val="0"/>
          <w:numId w:val="7"/>
        </w:numPr>
        <w:rPr>
          <w:lang w:val="en-IN"/>
        </w:rPr>
      </w:pPr>
      <w:r>
        <w:rPr>
          <w:lang w:val="en-IN"/>
        </w:rPr>
        <w:t>1.</w:t>
      </w:r>
      <w:r>
        <w:rPr>
          <w:lang w:val="en-IN"/>
        </w:rPr>
        <w:tab/>
        <w:t xml:space="preserve"> Pointing to a girl, Rashida says, "Her father is the only son of my grandmother's husband." How is Rashida related to the girl?</w:t>
      </w:r>
      <w:r>
        <w:rPr>
          <w:lang w:val="en-IN"/>
        </w:rPr>
        <w:br/>
        <w:t>(A) Mother</w:t>
      </w:r>
      <w:r>
        <w:rPr>
          <w:lang w:val="en-IN"/>
        </w:rPr>
        <w:br/>
        <w:t>(B) Aunt</w:t>
      </w:r>
      <w:r>
        <w:rPr>
          <w:lang w:val="en-IN"/>
        </w:rPr>
        <w:br/>
        <w:t>(C) Sister</w:t>
      </w:r>
      <w:r>
        <w:rPr>
          <w:lang w:val="en-IN"/>
        </w:rPr>
        <w:br/>
        <w:t>(D) Cousin</w:t>
      </w:r>
    </w:p>
    <w:p w14:paraId="12DBBCEC" w14:textId="77777777" w:rsidR="004F0155" w:rsidRDefault="004F0155" w:rsidP="003B1C6D">
      <w:pPr>
        <w:numPr>
          <w:ilvl w:val="0"/>
          <w:numId w:val="7"/>
        </w:numPr>
        <w:rPr>
          <w:lang w:val="en-IN"/>
        </w:rPr>
      </w:pPr>
      <w:r>
        <w:rPr>
          <w:lang w:val="en-IN"/>
        </w:rPr>
        <w:t>2.</w:t>
      </w:r>
      <w:r>
        <w:rPr>
          <w:lang w:val="en-IN"/>
        </w:rPr>
        <w:tab/>
        <w:t xml:space="preserve"> Pointing to a man, Vikram says, "His wife is the only daughter of my father's brother." How is Vikram related to the man?</w:t>
      </w:r>
      <w:r>
        <w:rPr>
          <w:lang w:val="en-IN"/>
        </w:rPr>
        <w:br/>
        <w:t>(A) Brother-in-law</w:t>
      </w:r>
      <w:r>
        <w:rPr>
          <w:lang w:val="en-IN"/>
        </w:rPr>
        <w:br/>
        <w:t>(B) Nephew</w:t>
      </w:r>
      <w:r>
        <w:rPr>
          <w:lang w:val="en-IN"/>
        </w:rPr>
        <w:br/>
        <w:t>(C) Son-in-law</w:t>
      </w:r>
      <w:r>
        <w:rPr>
          <w:lang w:val="en-IN"/>
        </w:rPr>
        <w:br/>
        <w:t>(D) Cousin</w:t>
      </w:r>
    </w:p>
    <w:p w14:paraId="1F753062" w14:textId="77777777" w:rsidR="004F0155" w:rsidRDefault="004F0155" w:rsidP="003B1C6D">
      <w:pPr>
        <w:numPr>
          <w:ilvl w:val="0"/>
          <w:numId w:val="7"/>
        </w:numPr>
        <w:rPr>
          <w:lang w:val="en-IN"/>
        </w:rPr>
      </w:pPr>
      <w:r>
        <w:rPr>
          <w:lang w:val="en-IN"/>
        </w:rPr>
        <w:t>3.</w:t>
      </w:r>
      <w:r>
        <w:rPr>
          <w:lang w:val="en-IN"/>
        </w:rPr>
        <w:tab/>
        <w:t xml:space="preserve"> Pointing to a woman, Priya says, "She is the mother of my mother's only son's daughter." How is Priya related to the woman?</w:t>
      </w:r>
      <w:r>
        <w:rPr>
          <w:lang w:val="en-IN"/>
        </w:rPr>
        <w:br/>
        <w:t>(A) Daughter</w:t>
      </w:r>
      <w:r>
        <w:rPr>
          <w:lang w:val="en-IN"/>
        </w:rPr>
        <w:br/>
        <w:t>(B) Sister</w:t>
      </w:r>
      <w:r>
        <w:rPr>
          <w:lang w:val="en-IN"/>
        </w:rPr>
        <w:br/>
        <w:t>(C) Daughter-in-law</w:t>
      </w:r>
      <w:r>
        <w:rPr>
          <w:lang w:val="en-IN"/>
        </w:rPr>
        <w:br/>
        <w:t>(D) Niece</w:t>
      </w:r>
    </w:p>
    <w:p w14:paraId="0202A53F" w14:textId="77777777" w:rsidR="004F0155" w:rsidRDefault="004F0155" w:rsidP="003B1C6D">
      <w:pPr>
        <w:numPr>
          <w:ilvl w:val="0"/>
          <w:numId w:val="7"/>
        </w:numPr>
        <w:rPr>
          <w:lang w:val="en-IN"/>
        </w:rPr>
      </w:pPr>
      <w:r>
        <w:rPr>
          <w:lang w:val="en-IN"/>
        </w:rPr>
        <w:t>4.</w:t>
      </w:r>
      <w:r>
        <w:rPr>
          <w:lang w:val="en-IN"/>
        </w:rPr>
        <w:tab/>
        <w:t xml:space="preserve"> Pointing to a boy, Arjun says, "His grandfather is the father of my father's only brother." How is Arjun related to the boy?</w:t>
      </w:r>
      <w:r>
        <w:rPr>
          <w:lang w:val="en-IN"/>
        </w:rPr>
        <w:br/>
        <w:t>(A) Uncle</w:t>
      </w:r>
      <w:r>
        <w:rPr>
          <w:lang w:val="en-IN"/>
        </w:rPr>
        <w:br/>
        <w:t>(B) Cousin</w:t>
      </w:r>
      <w:r>
        <w:rPr>
          <w:lang w:val="en-IN"/>
        </w:rPr>
        <w:br/>
        <w:t>(C) Brother</w:t>
      </w:r>
      <w:r>
        <w:rPr>
          <w:lang w:val="en-IN"/>
        </w:rPr>
        <w:br/>
        <w:t>(D) Nephew</w:t>
      </w:r>
    </w:p>
    <w:p w14:paraId="4AB7C4FF" w14:textId="77777777" w:rsidR="004F0155" w:rsidRDefault="004F0155" w:rsidP="003B1C6D">
      <w:pPr>
        <w:numPr>
          <w:ilvl w:val="0"/>
          <w:numId w:val="7"/>
        </w:numPr>
        <w:rPr>
          <w:lang w:val="en-IN"/>
        </w:rPr>
      </w:pPr>
      <w:r>
        <w:rPr>
          <w:lang w:val="en-IN"/>
        </w:rPr>
        <w:t>5.</w:t>
      </w:r>
      <w:r>
        <w:rPr>
          <w:lang w:val="en-IN"/>
        </w:rPr>
        <w:tab/>
        <w:t xml:space="preserve"> Pointing to a girl, Meera says, "Her mother-in-law is the sister of my father." How is Meera related to the girl?</w:t>
      </w:r>
      <w:r>
        <w:rPr>
          <w:lang w:val="en-IN"/>
        </w:rPr>
        <w:br/>
        <w:t>(A) Sister-in-law</w:t>
      </w:r>
      <w:r>
        <w:rPr>
          <w:lang w:val="en-IN"/>
        </w:rPr>
        <w:br/>
        <w:t>(B) Cousin</w:t>
      </w:r>
      <w:r>
        <w:rPr>
          <w:lang w:val="en-IN"/>
        </w:rPr>
        <w:br/>
        <w:t>(C) Aunt</w:t>
      </w:r>
      <w:r>
        <w:rPr>
          <w:lang w:val="en-IN"/>
        </w:rPr>
        <w:br/>
        <w:t>(D) Mother</w:t>
      </w:r>
    </w:p>
    <w:p w14:paraId="5EF30B65" w14:textId="77777777" w:rsidR="004F0155" w:rsidRDefault="004F0155" w:rsidP="003B1C6D">
      <w:pPr>
        <w:numPr>
          <w:ilvl w:val="0"/>
          <w:numId w:val="7"/>
        </w:numPr>
        <w:rPr>
          <w:lang w:val="en-IN"/>
        </w:rPr>
      </w:pPr>
      <w:r>
        <w:rPr>
          <w:lang w:val="en-IN"/>
        </w:rPr>
        <w:t>6.</w:t>
      </w:r>
      <w:r>
        <w:rPr>
          <w:lang w:val="en-IN"/>
        </w:rPr>
        <w:tab/>
        <w:t xml:space="preserve"> Pointing to a man, Rahul says, "He is the husband of my grandmother's only daughter's daughter." How is Rahul related to the man?</w:t>
      </w:r>
      <w:r>
        <w:rPr>
          <w:lang w:val="en-IN"/>
        </w:rPr>
        <w:br/>
        <w:t>(A) Son-in-law</w:t>
      </w:r>
      <w:r>
        <w:rPr>
          <w:lang w:val="en-IN"/>
        </w:rPr>
        <w:br/>
        <w:t>(B) Brother-in-law</w:t>
      </w:r>
      <w:r>
        <w:rPr>
          <w:lang w:val="en-IN"/>
        </w:rPr>
        <w:br/>
        <w:t>(C) Nephew</w:t>
      </w:r>
      <w:r>
        <w:rPr>
          <w:lang w:val="en-IN"/>
        </w:rPr>
        <w:br/>
        <w:t>(D) Cousin</w:t>
      </w:r>
    </w:p>
    <w:p w14:paraId="15DD694B" w14:textId="77777777" w:rsidR="004F0155" w:rsidRDefault="004F0155" w:rsidP="003B1C6D">
      <w:pPr>
        <w:numPr>
          <w:ilvl w:val="0"/>
          <w:numId w:val="7"/>
        </w:numPr>
        <w:rPr>
          <w:lang w:val="en-IN"/>
        </w:rPr>
      </w:pPr>
      <w:r>
        <w:rPr>
          <w:lang w:val="en-IN"/>
        </w:rPr>
        <w:t>7.</w:t>
      </w:r>
      <w:r>
        <w:rPr>
          <w:lang w:val="en-IN"/>
        </w:rPr>
        <w:tab/>
        <w:t xml:space="preserve"> Pointing to a woman, Kavita says, "She is the daughter of my mother-in-law's only son." How is Kavita related to the woman?</w:t>
      </w:r>
      <w:r>
        <w:rPr>
          <w:lang w:val="en-IN"/>
        </w:rPr>
        <w:br/>
        <w:t>(A) Mother</w:t>
      </w:r>
      <w:r>
        <w:rPr>
          <w:lang w:val="en-IN"/>
        </w:rPr>
        <w:br/>
        <w:t>(B) Sister-in-law</w:t>
      </w:r>
      <w:r>
        <w:rPr>
          <w:lang w:val="en-IN"/>
        </w:rPr>
        <w:br/>
        <w:t>(C) Aunt</w:t>
      </w:r>
      <w:r>
        <w:rPr>
          <w:lang w:val="en-IN"/>
        </w:rPr>
        <w:br/>
        <w:t>(D) Daughter</w:t>
      </w:r>
    </w:p>
    <w:p w14:paraId="42815435" w14:textId="77777777" w:rsidR="004F0155" w:rsidRDefault="004F0155" w:rsidP="003B1C6D">
      <w:pPr>
        <w:numPr>
          <w:ilvl w:val="0"/>
          <w:numId w:val="7"/>
        </w:numPr>
        <w:rPr>
          <w:lang w:val="en-IN"/>
        </w:rPr>
      </w:pPr>
      <w:r>
        <w:rPr>
          <w:lang w:val="en-IN"/>
        </w:rPr>
        <w:t>8.</w:t>
      </w:r>
      <w:r>
        <w:rPr>
          <w:lang w:val="en-IN"/>
        </w:rPr>
        <w:tab/>
        <w:t xml:space="preserve"> Pointing to a boy, Suresh says, "His father is the brother of my wife's father." How is Suresh related to the boy?</w:t>
      </w:r>
      <w:r>
        <w:rPr>
          <w:lang w:val="en-IN"/>
        </w:rPr>
        <w:br/>
        <w:t>(A) Uncle</w:t>
      </w:r>
      <w:r>
        <w:rPr>
          <w:lang w:val="en-IN"/>
        </w:rPr>
        <w:br/>
        <w:t>(B) Father</w:t>
      </w:r>
      <w:r>
        <w:rPr>
          <w:lang w:val="en-IN"/>
        </w:rPr>
        <w:br/>
        <w:t>(C) Brother-in-law</w:t>
      </w:r>
      <w:r>
        <w:rPr>
          <w:lang w:val="en-IN"/>
        </w:rPr>
        <w:br/>
        <w:t>(D) Cousin</w:t>
      </w:r>
    </w:p>
    <w:p w14:paraId="2FF0C9FC" w14:textId="77777777" w:rsidR="004F0155" w:rsidRDefault="004F0155" w:rsidP="003B1C6D">
      <w:pPr>
        <w:numPr>
          <w:ilvl w:val="0"/>
          <w:numId w:val="7"/>
        </w:numPr>
        <w:rPr>
          <w:lang w:val="en-IN"/>
        </w:rPr>
      </w:pPr>
      <w:r>
        <w:rPr>
          <w:lang w:val="en-IN"/>
        </w:rPr>
        <w:t>9.</w:t>
      </w:r>
      <w:r>
        <w:rPr>
          <w:lang w:val="en-IN"/>
        </w:rPr>
        <w:tab/>
        <w:t xml:space="preserve"> Pointing to a girl, Anjali says, "Her grandmother is the mother of my husband's father." How is Anjali related to the girl?</w:t>
      </w:r>
      <w:r>
        <w:rPr>
          <w:lang w:val="en-IN"/>
        </w:rPr>
        <w:br/>
        <w:t>(A) Aunt</w:t>
      </w:r>
      <w:r>
        <w:rPr>
          <w:lang w:val="en-IN"/>
        </w:rPr>
        <w:br/>
        <w:t>(B) Mother</w:t>
      </w:r>
      <w:r>
        <w:rPr>
          <w:lang w:val="en-IN"/>
        </w:rPr>
        <w:br/>
        <w:t>(C) Grandmother</w:t>
      </w:r>
      <w:r>
        <w:rPr>
          <w:lang w:val="en-IN"/>
        </w:rPr>
        <w:br/>
        <w:t>(D) Sister-in-law</w:t>
      </w:r>
    </w:p>
    <w:p w14:paraId="0805CA07" w14:textId="77777777" w:rsidR="004F0155" w:rsidRDefault="004F0155" w:rsidP="004F0155">
      <w:pPr>
        <w:tabs>
          <w:tab w:val="left" w:pos="720"/>
        </w:tabs>
      </w:pPr>
      <w:r>
        <w:t>10.</w:t>
      </w:r>
      <w:r>
        <w:tab/>
        <w:t xml:space="preserve"> Pointing to a man, Deepak says, "He is the son of my sister's husband's brother." How is Deepak related to the man?</w:t>
      </w:r>
      <w:r>
        <w:br/>
        <w:t>(A) Uncle</w:t>
      </w:r>
      <w:r>
        <w:br/>
        <w:t>(B) Father</w:t>
      </w:r>
      <w:r>
        <w:br/>
        <w:t>(C) Cousin</w:t>
      </w:r>
      <w:r>
        <w:br/>
        <w:t>(D) Brother-in-law</w:t>
      </w:r>
    </w:p>
    <w:p w14:paraId="5873B455" w14:textId="717A9DD4" w:rsidR="00C00B7D" w:rsidRPr="003B1C6D" w:rsidRDefault="00C00B7D" w:rsidP="004F0155">
      <w:pPr>
        <w:tabs>
          <w:tab w:val="left" w:pos="720"/>
        </w:tabs>
      </w:pPr>
    </w:p>
    <w:sectPr w:rsidR="00C00B7D" w:rsidRPr="003B1C6D" w:rsidSect="0004444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0F333CA"/>
    <w:multiLevelType w:val="multilevel"/>
    <w:tmpl w:val="0DB40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014885">
    <w:abstractNumId w:val="5"/>
  </w:num>
  <w:num w:numId="2" w16cid:durableId="1897155215">
    <w:abstractNumId w:val="3"/>
  </w:num>
  <w:num w:numId="3" w16cid:durableId="371544016">
    <w:abstractNumId w:val="2"/>
  </w:num>
  <w:num w:numId="4" w16cid:durableId="247858838">
    <w:abstractNumId w:val="4"/>
  </w:num>
  <w:num w:numId="5" w16cid:durableId="86926894">
    <w:abstractNumId w:val="1"/>
  </w:num>
  <w:num w:numId="6" w16cid:durableId="395861543">
    <w:abstractNumId w:val="0"/>
  </w:num>
  <w:num w:numId="7" w16cid:durableId="11849523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5DD"/>
    <w:rsid w:val="00034616"/>
    <w:rsid w:val="00044446"/>
    <w:rsid w:val="0006063C"/>
    <w:rsid w:val="00060890"/>
    <w:rsid w:val="000615A4"/>
    <w:rsid w:val="00066847"/>
    <w:rsid w:val="00096791"/>
    <w:rsid w:val="000A6CAF"/>
    <w:rsid w:val="000F1842"/>
    <w:rsid w:val="00110314"/>
    <w:rsid w:val="0015074B"/>
    <w:rsid w:val="001601C3"/>
    <w:rsid w:val="00196B78"/>
    <w:rsid w:val="00230B36"/>
    <w:rsid w:val="00232FC3"/>
    <w:rsid w:val="0029639D"/>
    <w:rsid w:val="00297956"/>
    <w:rsid w:val="002A1261"/>
    <w:rsid w:val="002B38FA"/>
    <w:rsid w:val="002B68C6"/>
    <w:rsid w:val="002C02B2"/>
    <w:rsid w:val="00300641"/>
    <w:rsid w:val="00326F90"/>
    <w:rsid w:val="0033442B"/>
    <w:rsid w:val="00375F0B"/>
    <w:rsid w:val="003A6597"/>
    <w:rsid w:val="003B1C6D"/>
    <w:rsid w:val="00486DD3"/>
    <w:rsid w:val="004D1D7F"/>
    <w:rsid w:val="004F0155"/>
    <w:rsid w:val="005201C9"/>
    <w:rsid w:val="00552D51"/>
    <w:rsid w:val="005A4559"/>
    <w:rsid w:val="005C226B"/>
    <w:rsid w:val="0060763F"/>
    <w:rsid w:val="00652C5F"/>
    <w:rsid w:val="00660068"/>
    <w:rsid w:val="00681595"/>
    <w:rsid w:val="006D6D6A"/>
    <w:rsid w:val="007142FD"/>
    <w:rsid w:val="007826C8"/>
    <w:rsid w:val="00786A2E"/>
    <w:rsid w:val="007A5A1C"/>
    <w:rsid w:val="007E2FBF"/>
    <w:rsid w:val="007F03E4"/>
    <w:rsid w:val="008019AA"/>
    <w:rsid w:val="00807E0B"/>
    <w:rsid w:val="00824119"/>
    <w:rsid w:val="008241E8"/>
    <w:rsid w:val="008929FB"/>
    <w:rsid w:val="008D4852"/>
    <w:rsid w:val="00914A6D"/>
    <w:rsid w:val="009223A0"/>
    <w:rsid w:val="009571EB"/>
    <w:rsid w:val="00961090"/>
    <w:rsid w:val="00962594"/>
    <w:rsid w:val="00972803"/>
    <w:rsid w:val="009736F9"/>
    <w:rsid w:val="00981F59"/>
    <w:rsid w:val="009915F7"/>
    <w:rsid w:val="009933A9"/>
    <w:rsid w:val="00993B29"/>
    <w:rsid w:val="009E11D6"/>
    <w:rsid w:val="009F2CF2"/>
    <w:rsid w:val="00A00EF8"/>
    <w:rsid w:val="00A36499"/>
    <w:rsid w:val="00A81238"/>
    <w:rsid w:val="00A87479"/>
    <w:rsid w:val="00A87FE5"/>
    <w:rsid w:val="00AA1D8D"/>
    <w:rsid w:val="00AA5922"/>
    <w:rsid w:val="00AC7AAE"/>
    <w:rsid w:val="00AD5524"/>
    <w:rsid w:val="00B01B3D"/>
    <w:rsid w:val="00B41F0D"/>
    <w:rsid w:val="00B47730"/>
    <w:rsid w:val="00B60F28"/>
    <w:rsid w:val="00B70D20"/>
    <w:rsid w:val="00BA6E91"/>
    <w:rsid w:val="00BE5F27"/>
    <w:rsid w:val="00C00B7D"/>
    <w:rsid w:val="00C12110"/>
    <w:rsid w:val="00C53D5D"/>
    <w:rsid w:val="00C7224A"/>
    <w:rsid w:val="00C811C5"/>
    <w:rsid w:val="00C827AC"/>
    <w:rsid w:val="00CB0664"/>
    <w:rsid w:val="00D8214C"/>
    <w:rsid w:val="00DA5F0C"/>
    <w:rsid w:val="00DC42DD"/>
    <w:rsid w:val="00E11B86"/>
    <w:rsid w:val="00E6070E"/>
    <w:rsid w:val="00EB69C3"/>
    <w:rsid w:val="00EC7D8A"/>
    <w:rsid w:val="00EE3E6F"/>
    <w:rsid w:val="00EE421F"/>
    <w:rsid w:val="00EE63B1"/>
    <w:rsid w:val="00F00471"/>
    <w:rsid w:val="00F235EE"/>
    <w:rsid w:val="00F363F6"/>
    <w:rsid w:val="00F6643E"/>
    <w:rsid w:val="00F677E6"/>
    <w:rsid w:val="00FA59C7"/>
    <w:rsid w:val="00FC693F"/>
    <w:rsid w:val="00FD3015"/>
    <w:rsid w:val="00FE352B"/>
    <w:rsid w:val="00FF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07E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E0B"/>
    <w:rPr>
      <w:color w:val="605E5C"/>
      <w:shd w:val="clear" w:color="auto" w:fill="E1DFDD"/>
    </w:rPr>
  </w:style>
  <w:style w:type="table" w:customStyle="1" w:styleId="NormalGrid">
    <w:name w:val="Normal Grid"/>
    <w:basedOn w:val="TableNormal"/>
    <w:uiPriority w:val="39"/>
    <w:rsid w:val="00786A2E"/>
    <w:pPr>
      <w:spacing w:after="0" w:line="240" w:lineRule="auto"/>
    </w:pPr>
    <w:rPr>
      <w:rFonts w:ascii="Georgia" w:eastAsiaTheme="minorHAnsi"/>
      <w:sz w:val="21"/>
    </w:rPr>
    <w:tblPr>
      <w:tblCellMar>
        <w:top w:w="80" w:type="dxa"/>
        <w:left w:w="160" w:type="dxa"/>
        <w:bottom w:w="80" w:type="dxa"/>
        <w:right w:w="160" w:type="dxa"/>
      </w:tblCellMar>
    </w:tblPr>
  </w:style>
  <w:style w:type="character" w:customStyle="1" w:styleId="VerbatimChar">
    <w:name w:val="Verbatim Char"/>
    <w:rsid w:val="00300641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2</cp:revision>
  <dcterms:created xsi:type="dcterms:W3CDTF">2025-09-18T19:13:00Z</dcterms:created>
  <dcterms:modified xsi:type="dcterms:W3CDTF">2025-09-18T19:13:00Z</dcterms:modified>
  <cp:category/>
</cp:coreProperties>
</file>