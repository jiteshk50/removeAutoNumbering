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CD684" w14:textId="77777777" w:rsidR="00DD1555" w:rsidRDefault="00DD1555" w:rsidP="009915F7">
      <w:pPr>
        <w:rPr>
          <w:lang w:val="en-IN"/>
        </w:rPr>
      </w:pPr>
      <w:r>
        <w:rPr>
          <w:lang w:val="en-IN"/>
        </w:rPr>
        <w:t>1.</w:t>
      </w:r>
      <w:r>
        <w:rPr>
          <w:lang w:val="en-IN"/>
        </w:rPr>
        <w:tab/>
        <w:t xml:space="preserve"> The following Venn diagram shows, out of 150 people, how many own cars, bikes, and houses. What is the number of people who own exactly two of these items?</w:t>
      </w:r>
    </w:p>
    <w:p w14:paraId="205B39DC" w14:textId="579D45D5" w:rsidR="009915F7" w:rsidRPr="009915F7" w:rsidRDefault="009915F7" w:rsidP="009915F7">
      <w:pPr>
        <w:rPr>
          <w:lang w:val="en-IN"/>
        </w:rPr>
      </w:pPr>
      <w:r w:rsidRPr="009915F7">
        <w:rPr>
          <w:lang w:val="en-IN"/>
        </w:rPr>
        <w:t>In a three-circle Venn diagram with:</w:t>
      </w:r>
    </w:p>
    <w:p w14:paraId="66C75F6C" w14:textId="010E7381"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Cars only: 25</w:t>
      </w:r>
    </w:p>
    <w:p w14:paraId="09A49C69" w14:textId="2271BE68"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Bikes only: 20</w:t>
      </w:r>
    </w:p>
    <w:p w14:paraId="0B112A62" w14:textId="00A26B83"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Houses only: 15</w:t>
      </w:r>
    </w:p>
    <w:p w14:paraId="2C93BAF5" w14:textId="72032364"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Cars and Bikes only: 12</w:t>
      </w:r>
    </w:p>
    <w:p w14:paraId="3A781C2D" w14:textId="7D71AE9F"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Bikes and Houses only: 18</w:t>
      </w:r>
    </w:p>
    <w:p w14:paraId="2CDDB5A7" w14:textId="0D44FE21"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Cars and Houses only: 10</w:t>
      </w:r>
    </w:p>
    <w:p w14:paraId="508E9033" w14:textId="2AD5EEEA"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All three: 8</w:t>
      </w:r>
    </w:p>
    <w:p w14:paraId="083EC7C7" w14:textId="77777777" w:rsidR="009915F7" w:rsidRPr="009915F7" w:rsidRDefault="009915F7" w:rsidP="009915F7">
      <w:pPr>
        <w:rPr>
          <w:lang w:val="en-IN"/>
        </w:rPr>
      </w:pPr>
      <w:r w:rsidRPr="009915F7">
        <w:rPr>
          <w:lang w:val="en-IN"/>
        </w:rPr>
        <w:t>(A) 40</w:t>
      </w:r>
      <w:r w:rsidRPr="009915F7">
        <w:rPr>
          <w:lang w:val="en-IN"/>
        </w:rPr>
        <w:br/>
        <w:t>(B) 32</w:t>
      </w:r>
      <w:r w:rsidRPr="009915F7">
        <w:rPr>
          <w:lang w:val="en-IN"/>
        </w:rPr>
        <w:br/>
        <w:t>(C) 48</w:t>
      </w:r>
      <w:r w:rsidRPr="009915F7">
        <w:rPr>
          <w:lang w:val="en-IN"/>
        </w:rPr>
        <w:br/>
        <w:t>(D) 35</w:t>
      </w:r>
    </w:p>
    <w:p w14:paraId="0B1B3655" w14:textId="77777777" w:rsidR="00DD1555" w:rsidRDefault="00DD1555" w:rsidP="009915F7">
      <w:pPr>
        <w:rPr>
          <w:lang w:val="en-IN"/>
        </w:rPr>
      </w:pPr>
      <w:r>
        <w:rPr>
          <w:lang w:val="en-IN"/>
        </w:rPr>
        <w:t>2.</w:t>
      </w:r>
      <w:r>
        <w:rPr>
          <w:lang w:val="en-IN"/>
        </w:rPr>
        <w:tab/>
        <w:t xml:space="preserve"> The following Venn diagram shows, out of 180 students, how many study Physics, Chemistry, and Mathematics. What is the number of students who study Physics and Chemistry but not Mathematics?</w:t>
      </w:r>
    </w:p>
    <w:p w14:paraId="136D944E" w14:textId="38114F47" w:rsidR="009915F7" w:rsidRPr="009915F7" w:rsidRDefault="009915F7" w:rsidP="009915F7">
      <w:pPr>
        <w:rPr>
          <w:lang w:val="en-IN"/>
        </w:rPr>
      </w:pPr>
      <w:r w:rsidRPr="009915F7">
        <w:rPr>
          <w:lang w:val="en-IN"/>
        </w:rPr>
        <w:t>In a three-circle Venn diagram with:</w:t>
      </w:r>
    </w:p>
    <w:p w14:paraId="6DDF21AA" w14:textId="2DFFFEB2"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Physics only: 30</w:t>
      </w:r>
    </w:p>
    <w:p w14:paraId="241B72D7" w14:textId="50DAC5C2"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Chemistry only: 25</w:t>
      </w:r>
    </w:p>
    <w:p w14:paraId="4C117427" w14:textId="73E18E2C"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Mathematics only: 35</w:t>
      </w:r>
    </w:p>
    <w:p w14:paraId="54A1D209" w14:textId="2F182100"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All three: 15</w:t>
      </w:r>
    </w:p>
    <w:p w14:paraId="5F038340" w14:textId="4BB6CFF2"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Physics and Mathematics only: 20</w:t>
      </w:r>
    </w:p>
    <w:p w14:paraId="24CF223E" w14:textId="3F5453AD"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Chemistry and Mathematics only: 18</w:t>
      </w:r>
    </w:p>
    <w:p w14:paraId="39615EE5" w14:textId="211AE8BE"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Students studying none: 12</w:t>
      </w:r>
    </w:p>
    <w:p w14:paraId="67823DC6" w14:textId="77777777" w:rsidR="009915F7" w:rsidRPr="009915F7" w:rsidRDefault="009915F7" w:rsidP="009915F7">
      <w:pPr>
        <w:rPr>
          <w:lang w:val="en-IN"/>
        </w:rPr>
      </w:pPr>
      <w:r w:rsidRPr="009915F7">
        <w:rPr>
          <w:lang w:val="en-IN"/>
        </w:rPr>
        <w:t>(A) 25</w:t>
      </w:r>
      <w:r w:rsidRPr="009915F7">
        <w:rPr>
          <w:lang w:val="en-IN"/>
        </w:rPr>
        <w:br/>
        <w:t>(B) 18</w:t>
      </w:r>
      <w:r w:rsidRPr="009915F7">
        <w:rPr>
          <w:lang w:val="en-IN"/>
        </w:rPr>
        <w:br/>
        <w:t>(C) 15</w:t>
      </w:r>
      <w:r w:rsidRPr="009915F7">
        <w:rPr>
          <w:lang w:val="en-IN"/>
        </w:rPr>
        <w:br/>
        <w:t>(D) 22</w:t>
      </w:r>
    </w:p>
    <w:p w14:paraId="53C8B2A7" w14:textId="77777777" w:rsidR="00DD1555" w:rsidRDefault="00DD1555" w:rsidP="009915F7">
      <w:pPr>
        <w:rPr>
          <w:lang w:val="en-IN"/>
        </w:rPr>
      </w:pPr>
      <w:r>
        <w:rPr>
          <w:lang w:val="en-IN"/>
        </w:rPr>
        <w:lastRenderedPageBreak/>
        <w:t>3.</w:t>
      </w:r>
      <w:r>
        <w:rPr>
          <w:lang w:val="en-IN"/>
        </w:rPr>
        <w:tab/>
        <w:t xml:space="preserve"> The following Venn diagram shows, out of 250 employees, how many speak English, Hindi, and Tamil. What is the number of employees who speak only one language?</w:t>
      </w:r>
    </w:p>
    <w:p w14:paraId="3940C641" w14:textId="0D9CCF48" w:rsidR="009915F7" w:rsidRPr="009915F7" w:rsidRDefault="009915F7" w:rsidP="009915F7">
      <w:pPr>
        <w:rPr>
          <w:lang w:val="en-IN"/>
        </w:rPr>
      </w:pPr>
      <w:r w:rsidRPr="009915F7">
        <w:rPr>
          <w:lang w:val="en-IN"/>
        </w:rPr>
        <w:t>In a three-circle Venn diagram with:</w:t>
      </w:r>
    </w:p>
    <w:p w14:paraId="05028CA6" w14:textId="557AA508"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English and Hindi only: 22</w:t>
      </w:r>
    </w:p>
    <w:p w14:paraId="4DDA7866" w14:textId="5D1A011E"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Hindi and Tamil only: 18</w:t>
      </w:r>
    </w:p>
    <w:p w14:paraId="5149AE74" w14:textId="49A9B43D"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English and Tamil only: 15</w:t>
      </w:r>
    </w:p>
    <w:p w14:paraId="12B68A56" w14:textId="0E7467EC"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All three languages: 12</w:t>
      </w:r>
    </w:p>
    <w:p w14:paraId="7FE5B1D2" w14:textId="22C38175"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English only: 45</w:t>
      </w:r>
    </w:p>
    <w:p w14:paraId="29E3C86A" w14:textId="414A2C3D"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Hindi only: 38</w:t>
      </w:r>
    </w:p>
    <w:p w14:paraId="228C5F8E" w14:textId="558FE59E"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Tamil only: 28</w:t>
      </w:r>
    </w:p>
    <w:p w14:paraId="7E3A8447" w14:textId="77777777" w:rsidR="009915F7" w:rsidRPr="009915F7" w:rsidRDefault="009915F7" w:rsidP="009915F7">
      <w:pPr>
        <w:rPr>
          <w:lang w:val="en-IN"/>
        </w:rPr>
      </w:pPr>
      <w:r w:rsidRPr="009915F7">
        <w:rPr>
          <w:lang w:val="en-IN"/>
        </w:rPr>
        <w:t>(A) 111</w:t>
      </w:r>
      <w:r w:rsidRPr="009915F7">
        <w:rPr>
          <w:lang w:val="en-IN"/>
        </w:rPr>
        <w:br/>
        <w:t>(B) 98</w:t>
      </w:r>
      <w:r w:rsidRPr="009915F7">
        <w:rPr>
          <w:lang w:val="en-IN"/>
        </w:rPr>
        <w:br/>
        <w:t>(C) 122</w:t>
      </w:r>
      <w:r w:rsidRPr="009915F7">
        <w:rPr>
          <w:lang w:val="en-IN"/>
        </w:rPr>
        <w:br/>
        <w:t>(D) 105</w:t>
      </w:r>
    </w:p>
    <w:p w14:paraId="0A37E674" w14:textId="77777777" w:rsidR="00DD1555" w:rsidRDefault="00DD1555" w:rsidP="009915F7">
      <w:pPr>
        <w:rPr>
          <w:lang w:val="en-IN"/>
        </w:rPr>
      </w:pPr>
      <w:r>
        <w:rPr>
          <w:lang w:val="en-IN"/>
        </w:rPr>
        <w:t>4.</w:t>
      </w:r>
      <w:r>
        <w:rPr>
          <w:lang w:val="en-IN"/>
        </w:rPr>
        <w:tab/>
        <w:t xml:space="preserve"> The following Venn diagram shows, out of 300 people, how many like Cricket, Football, and Tennis. What is the number of people who like at least two sports?</w:t>
      </w:r>
    </w:p>
    <w:p w14:paraId="3F97AC70" w14:textId="2AA1549D" w:rsidR="009915F7" w:rsidRPr="009915F7" w:rsidRDefault="009915F7" w:rsidP="009915F7">
      <w:pPr>
        <w:rPr>
          <w:lang w:val="en-IN"/>
        </w:rPr>
      </w:pPr>
      <w:r w:rsidRPr="009915F7">
        <w:rPr>
          <w:lang w:val="en-IN"/>
        </w:rPr>
        <w:t>In a three-circle Venn diagram with:</w:t>
      </w:r>
    </w:p>
    <w:p w14:paraId="38BF129D" w14:textId="1D909455"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Cricket only: 60</w:t>
      </w:r>
    </w:p>
    <w:p w14:paraId="1539E748" w14:textId="4E975074"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Football only: 45</w:t>
      </w:r>
    </w:p>
    <w:p w14:paraId="696A6B41" w14:textId="1DF6483C"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Tennis only: 35</w:t>
      </w:r>
    </w:p>
    <w:p w14:paraId="32A17C00" w14:textId="0C3DF453"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Cricket and Football only: 25</w:t>
      </w:r>
    </w:p>
    <w:p w14:paraId="781EC83D" w14:textId="3FD2D56A"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Football and Tennis only: 30</w:t>
      </w:r>
    </w:p>
    <w:p w14:paraId="4FF4CDDC" w14:textId="1652255E"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Cricket and Tennis only: 20</w:t>
      </w:r>
    </w:p>
    <w:p w14:paraId="7D8A5AF1" w14:textId="6870432A"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All three: 15</w:t>
      </w:r>
    </w:p>
    <w:p w14:paraId="3FCFD094" w14:textId="77777777" w:rsidR="009915F7" w:rsidRPr="009915F7" w:rsidRDefault="009915F7" w:rsidP="009915F7">
      <w:pPr>
        <w:rPr>
          <w:lang w:val="en-IN"/>
        </w:rPr>
      </w:pPr>
      <w:r w:rsidRPr="009915F7">
        <w:rPr>
          <w:lang w:val="en-IN"/>
        </w:rPr>
        <w:t>(A) 90</w:t>
      </w:r>
      <w:r w:rsidRPr="009915F7">
        <w:rPr>
          <w:lang w:val="en-IN"/>
        </w:rPr>
        <w:br/>
        <w:t>(B) 75</w:t>
      </w:r>
      <w:r w:rsidRPr="009915F7">
        <w:rPr>
          <w:lang w:val="en-IN"/>
        </w:rPr>
        <w:br/>
        <w:t>(C) 105</w:t>
      </w:r>
      <w:r w:rsidRPr="009915F7">
        <w:rPr>
          <w:lang w:val="en-IN"/>
        </w:rPr>
        <w:br/>
        <w:t>(D) 85</w:t>
      </w:r>
    </w:p>
    <w:p w14:paraId="580717D7" w14:textId="77777777" w:rsidR="00DD1555" w:rsidRDefault="00DD1555" w:rsidP="009915F7">
      <w:pPr>
        <w:rPr>
          <w:lang w:val="en-IN"/>
        </w:rPr>
      </w:pPr>
      <w:r>
        <w:rPr>
          <w:lang w:val="en-IN"/>
        </w:rPr>
        <w:t>5.</w:t>
      </w:r>
      <w:r>
        <w:rPr>
          <w:lang w:val="en-IN"/>
        </w:rPr>
        <w:tab/>
        <w:t xml:space="preserve"> The following Venn diagram shows, out of 220 voters, preferences for three candidates A, B, and C. What is the number of voters who prefer candidate A only?</w:t>
      </w:r>
    </w:p>
    <w:p w14:paraId="5F6B74F2" w14:textId="29F5DC09" w:rsidR="009915F7" w:rsidRPr="009915F7" w:rsidRDefault="009915F7" w:rsidP="009915F7">
      <w:pPr>
        <w:rPr>
          <w:lang w:val="en-IN"/>
        </w:rPr>
      </w:pPr>
      <w:r w:rsidRPr="009915F7">
        <w:rPr>
          <w:lang w:val="en-IN"/>
        </w:rPr>
        <w:t>In a three-circle Venn diagram with:</w:t>
      </w:r>
    </w:p>
    <w:p w14:paraId="38725862" w14:textId="232A7364"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A and B only: 18</w:t>
      </w:r>
    </w:p>
    <w:p w14:paraId="15B573BB" w14:textId="2E998677"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B and C only: 22</w:t>
      </w:r>
    </w:p>
    <w:p w14:paraId="6D259563" w14:textId="52C8537A"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A and C only: 15</w:t>
      </w:r>
    </w:p>
    <w:p w14:paraId="55E0E99B" w14:textId="6A375DC3"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All three: 10</w:t>
      </w:r>
    </w:p>
    <w:p w14:paraId="306EB5DA" w14:textId="6914F800"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B only: 35</w:t>
      </w:r>
    </w:p>
    <w:p w14:paraId="22433E2B" w14:textId="647B02FF"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C only: 40</w:t>
      </w:r>
    </w:p>
    <w:p w14:paraId="08B4C686" w14:textId="5E2ED929"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None: 25</w:t>
      </w:r>
    </w:p>
    <w:p w14:paraId="1A30C06C" w14:textId="77777777" w:rsidR="009915F7" w:rsidRPr="009915F7" w:rsidRDefault="009915F7" w:rsidP="009915F7">
      <w:pPr>
        <w:rPr>
          <w:lang w:val="en-IN"/>
        </w:rPr>
      </w:pPr>
      <w:r w:rsidRPr="009915F7">
        <w:rPr>
          <w:lang w:val="en-IN"/>
        </w:rPr>
        <w:t>(A) 55</w:t>
      </w:r>
      <w:r w:rsidRPr="009915F7">
        <w:rPr>
          <w:lang w:val="en-IN"/>
        </w:rPr>
        <w:br/>
        <w:t>(B) 45</w:t>
      </w:r>
      <w:r w:rsidRPr="009915F7">
        <w:rPr>
          <w:lang w:val="en-IN"/>
        </w:rPr>
        <w:br/>
        <w:t>(C) 50</w:t>
      </w:r>
      <w:r w:rsidRPr="009915F7">
        <w:rPr>
          <w:lang w:val="en-IN"/>
        </w:rPr>
        <w:br/>
        <w:t>(D) 42</w:t>
      </w:r>
    </w:p>
    <w:p w14:paraId="5C41E7B9" w14:textId="77777777" w:rsidR="00DD1555" w:rsidRDefault="00DD1555" w:rsidP="009915F7">
      <w:pPr>
        <w:rPr>
          <w:lang w:val="en-IN"/>
        </w:rPr>
      </w:pPr>
      <w:r>
        <w:rPr>
          <w:lang w:val="en-IN"/>
        </w:rPr>
        <w:t>6.</w:t>
      </w:r>
      <w:r>
        <w:rPr>
          <w:lang w:val="en-IN"/>
        </w:rPr>
        <w:tab/>
        <w:t xml:space="preserve"> The following Venn diagram shows, out of 180 patients, symptoms of Fever, Cough, and Headache. What is the number of patients with Fever and Headache but not Cough?</w:t>
      </w:r>
    </w:p>
    <w:p w14:paraId="1015C54E" w14:textId="34FCAB3C" w:rsidR="009915F7" w:rsidRPr="009915F7" w:rsidRDefault="009915F7" w:rsidP="009915F7">
      <w:pPr>
        <w:rPr>
          <w:lang w:val="en-IN"/>
        </w:rPr>
      </w:pPr>
      <w:r w:rsidRPr="009915F7">
        <w:rPr>
          <w:lang w:val="en-IN"/>
        </w:rPr>
        <w:t>In a three-circle Venn diagram with:</w:t>
      </w:r>
    </w:p>
    <w:p w14:paraId="2E3EF629" w14:textId="6763969F"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Fever only: 28</w:t>
      </w:r>
    </w:p>
    <w:p w14:paraId="40765EE8" w14:textId="7296399C"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Cough only: 25</w:t>
      </w:r>
    </w:p>
    <w:p w14:paraId="1823C639" w14:textId="082D0C70"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Headache only: 22</w:t>
      </w:r>
    </w:p>
    <w:p w14:paraId="2F782750" w14:textId="4342D46B"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Fever and Cough only: 15</w:t>
      </w:r>
    </w:p>
    <w:p w14:paraId="2F890127" w14:textId="75DBDB65"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Cough and Headache only: 18</w:t>
      </w:r>
    </w:p>
    <w:p w14:paraId="35FE0DE2" w14:textId="0E7C9952"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All three symptoms: 12</w:t>
      </w:r>
    </w:p>
    <w:p w14:paraId="6E677356" w14:textId="5D129A5B"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No symptoms: 20</w:t>
      </w:r>
    </w:p>
    <w:p w14:paraId="11C09B16" w14:textId="77777777" w:rsidR="009915F7" w:rsidRPr="009915F7" w:rsidRDefault="009915F7" w:rsidP="009915F7">
      <w:pPr>
        <w:rPr>
          <w:lang w:val="en-IN"/>
        </w:rPr>
      </w:pPr>
      <w:r w:rsidRPr="009915F7">
        <w:rPr>
          <w:lang w:val="en-IN"/>
        </w:rPr>
        <w:t>(A) 40</w:t>
      </w:r>
      <w:r w:rsidRPr="009915F7">
        <w:rPr>
          <w:lang w:val="en-IN"/>
        </w:rPr>
        <w:br/>
        <w:t>(B) 30</w:t>
      </w:r>
      <w:r w:rsidRPr="009915F7">
        <w:rPr>
          <w:lang w:val="en-IN"/>
        </w:rPr>
        <w:br/>
        <w:t>(C) 35</w:t>
      </w:r>
      <w:r w:rsidRPr="009915F7">
        <w:rPr>
          <w:lang w:val="en-IN"/>
        </w:rPr>
        <w:br/>
        <w:t>(D) 28</w:t>
      </w:r>
    </w:p>
    <w:p w14:paraId="4C0D0CD4" w14:textId="77777777" w:rsidR="00DD1555" w:rsidRDefault="00DD1555" w:rsidP="009915F7">
      <w:pPr>
        <w:rPr>
          <w:lang w:val="en-IN"/>
        </w:rPr>
      </w:pPr>
      <w:r>
        <w:rPr>
          <w:lang w:val="en-IN"/>
        </w:rPr>
        <w:t>7.</w:t>
      </w:r>
      <w:r>
        <w:rPr>
          <w:lang w:val="en-IN"/>
        </w:rPr>
        <w:tab/>
        <w:t xml:space="preserve"> The following Venn diagram shows, out of 160 books in a library, classifications as Fiction, Mystery, and Romance. What is the number of books that are Fiction or Mystery but not Romance?</w:t>
      </w:r>
    </w:p>
    <w:p w14:paraId="1AA17E8A" w14:textId="19D64475" w:rsidR="009915F7" w:rsidRPr="009915F7" w:rsidRDefault="009915F7" w:rsidP="009915F7">
      <w:pPr>
        <w:rPr>
          <w:lang w:val="en-IN"/>
        </w:rPr>
      </w:pPr>
      <w:r w:rsidRPr="009915F7">
        <w:rPr>
          <w:lang w:val="en-IN"/>
        </w:rPr>
        <w:t>In a three-circle Venn diagram with:</w:t>
      </w:r>
    </w:p>
    <w:p w14:paraId="40803A0B" w14:textId="2BB1F011"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Fiction only: 32</w:t>
      </w:r>
    </w:p>
    <w:p w14:paraId="123F7D88" w14:textId="645387DA"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Mystery only: 28</w:t>
      </w:r>
    </w:p>
    <w:p w14:paraId="28BF9377" w14:textId="738FA191"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Romance only: 24</w:t>
      </w:r>
    </w:p>
    <w:p w14:paraId="5888F387" w14:textId="68361CAD"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Fiction and Mystery only: 16</w:t>
      </w:r>
    </w:p>
    <w:p w14:paraId="18F35DD5" w14:textId="7EF7135A"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Mystery and Romance only: 12</w:t>
      </w:r>
    </w:p>
    <w:p w14:paraId="4B637B69" w14:textId="67AE6339"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Fiction and Romance only: 14</w:t>
      </w:r>
    </w:p>
    <w:p w14:paraId="42824C7A" w14:textId="2821618B"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All three: 8</w:t>
      </w:r>
    </w:p>
    <w:p w14:paraId="1BBCBC4A" w14:textId="77777777" w:rsidR="009915F7" w:rsidRPr="009915F7" w:rsidRDefault="009915F7" w:rsidP="009915F7">
      <w:pPr>
        <w:rPr>
          <w:lang w:val="en-IN"/>
        </w:rPr>
      </w:pPr>
      <w:r w:rsidRPr="009915F7">
        <w:rPr>
          <w:lang w:val="en-IN"/>
        </w:rPr>
        <w:t>(A) 76</w:t>
      </w:r>
      <w:r w:rsidRPr="009915F7">
        <w:rPr>
          <w:lang w:val="en-IN"/>
        </w:rPr>
        <w:br/>
        <w:t>(B) 68</w:t>
      </w:r>
      <w:r w:rsidRPr="009915F7">
        <w:rPr>
          <w:lang w:val="en-IN"/>
        </w:rPr>
        <w:br/>
        <w:t>(C) 82</w:t>
      </w:r>
      <w:r w:rsidRPr="009915F7">
        <w:rPr>
          <w:lang w:val="en-IN"/>
        </w:rPr>
        <w:br/>
        <w:t>(D) 72</w:t>
      </w:r>
    </w:p>
    <w:p w14:paraId="3A96758E" w14:textId="77777777" w:rsidR="00DD1555" w:rsidRDefault="00DD1555" w:rsidP="009915F7">
      <w:pPr>
        <w:rPr>
          <w:lang w:val="en-IN"/>
        </w:rPr>
      </w:pPr>
      <w:r>
        <w:rPr>
          <w:lang w:val="en-IN"/>
        </w:rPr>
        <w:t>8.</w:t>
      </w:r>
      <w:r>
        <w:rPr>
          <w:lang w:val="en-IN"/>
        </w:rPr>
        <w:tab/>
        <w:t xml:space="preserve"> The following Venn diagram shows, out of 200 tourists, visits to Museum, Park, and Beach. What is the number of tourists who visited exactly one place?</w:t>
      </w:r>
    </w:p>
    <w:p w14:paraId="5E20C8CC" w14:textId="7810E10C" w:rsidR="009915F7" w:rsidRPr="009915F7" w:rsidRDefault="009915F7" w:rsidP="009915F7">
      <w:pPr>
        <w:rPr>
          <w:lang w:val="en-IN"/>
        </w:rPr>
      </w:pPr>
      <w:r w:rsidRPr="009915F7">
        <w:rPr>
          <w:lang w:val="en-IN"/>
        </w:rPr>
        <w:t>In a three-circle Venn diagram with:</w:t>
      </w:r>
    </w:p>
    <w:p w14:paraId="2AC42555" w14:textId="3928AD84"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Museum and Park only: 20</w:t>
      </w:r>
    </w:p>
    <w:p w14:paraId="41D904F2" w14:textId="68956E21"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Park and Beach only: 25</w:t>
      </w:r>
    </w:p>
    <w:p w14:paraId="3D9F944D" w14:textId="47AEC546"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Museum and Beach only: 15</w:t>
      </w:r>
    </w:p>
    <w:p w14:paraId="2E092664" w14:textId="16D2EDBE"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All three places: 18</w:t>
      </w:r>
    </w:p>
    <w:p w14:paraId="30128AB1" w14:textId="34F7474C"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Museum only: 42</w:t>
      </w:r>
    </w:p>
    <w:p w14:paraId="525F8343" w14:textId="0D770E12"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Park only: 35</w:t>
      </w:r>
    </w:p>
    <w:p w14:paraId="353B8ED0" w14:textId="2B638BC0"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Beach only: 30</w:t>
      </w:r>
    </w:p>
    <w:p w14:paraId="48E28380" w14:textId="77777777" w:rsidR="009915F7" w:rsidRPr="009915F7" w:rsidRDefault="009915F7" w:rsidP="009915F7">
      <w:pPr>
        <w:rPr>
          <w:lang w:val="en-IN"/>
        </w:rPr>
      </w:pPr>
      <w:r w:rsidRPr="009915F7">
        <w:rPr>
          <w:lang w:val="en-IN"/>
        </w:rPr>
        <w:t>(A) 107</w:t>
      </w:r>
      <w:r w:rsidRPr="009915F7">
        <w:rPr>
          <w:lang w:val="en-IN"/>
        </w:rPr>
        <w:br/>
        <w:t>(B) 95</w:t>
      </w:r>
      <w:r w:rsidRPr="009915F7">
        <w:rPr>
          <w:lang w:val="en-IN"/>
        </w:rPr>
        <w:br/>
        <w:t>(C) 118</w:t>
      </w:r>
      <w:r w:rsidRPr="009915F7">
        <w:rPr>
          <w:lang w:val="en-IN"/>
        </w:rPr>
        <w:br/>
        <w:t>(D) 102</w:t>
      </w:r>
    </w:p>
    <w:p w14:paraId="03E79243" w14:textId="77777777" w:rsidR="00DD1555" w:rsidRDefault="00DD1555" w:rsidP="009915F7">
      <w:pPr>
        <w:rPr>
          <w:lang w:val="en-IN"/>
        </w:rPr>
      </w:pPr>
      <w:r>
        <w:rPr>
          <w:lang w:val="en-IN"/>
        </w:rPr>
        <w:t>9.</w:t>
      </w:r>
      <w:r>
        <w:rPr>
          <w:lang w:val="en-IN"/>
        </w:rPr>
        <w:tab/>
        <w:t xml:space="preserve"> The following Venn diagram shows, out of 240 customers, purchases of Tea, Coffee, and Juice. What is the number of customers who purchased Tea and Coffee but not Juice?</w:t>
      </w:r>
    </w:p>
    <w:p w14:paraId="6796A89F" w14:textId="6A3EBD0D" w:rsidR="009915F7" w:rsidRPr="009915F7" w:rsidRDefault="009915F7" w:rsidP="009915F7">
      <w:pPr>
        <w:rPr>
          <w:lang w:val="en-IN"/>
        </w:rPr>
      </w:pPr>
      <w:r w:rsidRPr="009915F7">
        <w:rPr>
          <w:lang w:val="en-IN"/>
        </w:rPr>
        <w:t>In a three-circle Venn diagram with:</w:t>
      </w:r>
    </w:p>
    <w:p w14:paraId="19CFCBEF" w14:textId="65E2D573"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Tea only: 48</w:t>
      </w:r>
    </w:p>
    <w:p w14:paraId="53CF4014" w14:textId="4A23970F"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Coffee only: 52</w:t>
      </w:r>
    </w:p>
    <w:p w14:paraId="50DA1834" w14:textId="52670512"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Juice only: 35</w:t>
      </w:r>
    </w:p>
    <w:p w14:paraId="59DF7408" w14:textId="553A6F96"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Tea and Juice only: 22</w:t>
      </w:r>
    </w:p>
    <w:p w14:paraId="6C733B62" w14:textId="3DD7A47C"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Coffee and Juice only: 28</w:t>
      </w:r>
    </w:p>
    <w:p w14:paraId="1BBA0EB2" w14:textId="14CDFE78"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All three: 16</w:t>
      </w:r>
    </w:p>
    <w:p w14:paraId="4BD29250" w14:textId="3DA7F7C4"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None: 15</w:t>
      </w:r>
    </w:p>
    <w:p w14:paraId="6843E41F" w14:textId="77777777" w:rsidR="009915F7" w:rsidRPr="009915F7" w:rsidRDefault="009915F7" w:rsidP="009915F7">
      <w:pPr>
        <w:rPr>
          <w:lang w:val="en-IN"/>
        </w:rPr>
      </w:pPr>
      <w:r w:rsidRPr="009915F7">
        <w:rPr>
          <w:lang w:val="en-IN"/>
        </w:rPr>
        <w:t>(A) 24</w:t>
      </w:r>
      <w:r w:rsidRPr="009915F7">
        <w:rPr>
          <w:lang w:val="en-IN"/>
        </w:rPr>
        <w:br/>
        <w:t>(B) 18</w:t>
      </w:r>
      <w:r w:rsidRPr="009915F7">
        <w:rPr>
          <w:lang w:val="en-IN"/>
        </w:rPr>
        <w:br/>
        <w:t>(C) 30</w:t>
      </w:r>
      <w:r w:rsidRPr="009915F7">
        <w:rPr>
          <w:lang w:val="en-IN"/>
        </w:rPr>
        <w:br/>
        <w:t>(D) 26</w:t>
      </w:r>
    </w:p>
    <w:p w14:paraId="0E7C5C54" w14:textId="77777777" w:rsidR="00DD1555" w:rsidRDefault="00DD1555" w:rsidP="009915F7">
      <w:pPr>
        <w:rPr>
          <w:lang w:val="en-IN"/>
        </w:rPr>
      </w:pPr>
      <w:r>
        <w:rPr>
          <w:lang w:val="en-IN"/>
        </w:rPr>
        <w:t>10.</w:t>
      </w:r>
      <w:r>
        <w:rPr>
          <w:lang w:val="en-IN"/>
        </w:rPr>
        <w:tab/>
        <w:t xml:space="preserve"> The following Venn diagram shows, out of 280 students, participation in Drama, Music, and Dance clubs. What is the number of students who participate in Music or Dance but not Drama?</w:t>
      </w:r>
    </w:p>
    <w:p w14:paraId="2557768C" w14:textId="72F72611" w:rsidR="009915F7" w:rsidRPr="009915F7" w:rsidRDefault="009915F7" w:rsidP="009915F7">
      <w:pPr>
        <w:rPr>
          <w:lang w:val="en-IN"/>
        </w:rPr>
      </w:pPr>
      <w:r w:rsidRPr="009915F7">
        <w:rPr>
          <w:lang w:val="en-IN"/>
        </w:rPr>
        <w:t>In a three-circle Venn diagram with:</w:t>
      </w:r>
    </w:p>
    <w:p w14:paraId="276B90D5" w14:textId="53EEC99F"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Drama only: 55</w:t>
      </w:r>
    </w:p>
    <w:p w14:paraId="64A00927" w14:textId="0AB9C111"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Music only: 45</w:t>
      </w:r>
    </w:p>
    <w:p w14:paraId="6A8C0BD6" w14:textId="133056A9"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Dance only: 38</w:t>
      </w:r>
    </w:p>
    <w:p w14:paraId="19AEF573" w14:textId="40794EB0"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Drama and Music only: 24</w:t>
      </w:r>
    </w:p>
    <w:p w14:paraId="680AF50C" w14:textId="08CC7FBF"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Music and Dance only: 32</w:t>
      </w:r>
    </w:p>
    <w:p w14:paraId="0767B703" w14:textId="284D72A4"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Drama and Dance only: 28</w:t>
      </w:r>
    </w:p>
    <w:p w14:paraId="30E4A5EA" w14:textId="3E33D685" w:rsidR="009915F7" w:rsidRPr="009915F7" w:rsidRDefault="00DD1555" w:rsidP="00DD1555">
      <w:pPr>
        <w:tabs>
          <w:tab w:val="left" w:pos="720"/>
        </w:tabs>
        <w:rPr>
          <w:lang w:val="en-IN"/>
        </w:rPr>
      </w:pPr>
      <w:r w:rsidRPr="009915F7">
        <w:rPr>
          <w:rFonts w:ascii="Symbol" w:hAnsi="Symbol"/>
          <w:sz w:val="20"/>
          <w:lang w:val="en-IN"/>
        </w:rPr>
        <w:t></w:t>
      </w:r>
      <w:r w:rsidRPr="009915F7">
        <w:rPr>
          <w:rFonts w:ascii="Symbol" w:hAnsi="Symbol"/>
          <w:sz w:val="20"/>
          <w:lang w:val="en-IN"/>
        </w:rPr>
        <w:tab/>
      </w:r>
      <w:r w:rsidR="009915F7" w:rsidRPr="009915F7">
        <w:rPr>
          <w:lang w:val="en-IN"/>
        </w:rPr>
        <w:t>All three: 18</w:t>
      </w:r>
    </w:p>
    <w:p w14:paraId="327A1B33" w14:textId="083FE51B" w:rsidR="009915F7" w:rsidRPr="009915F7" w:rsidRDefault="009915F7" w:rsidP="009915F7">
      <w:pPr>
        <w:rPr>
          <w:lang w:val="en-IN"/>
        </w:rPr>
      </w:pPr>
      <w:r w:rsidRPr="009915F7">
        <w:rPr>
          <w:lang w:val="en-IN"/>
        </w:rPr>
        <w:t>(A) 115</w:t>
      </w:r>
      <w:r w:rsidRPr="009915F7">
        <w:rPr>
          <w:lang w:val="en-IN"/>
        </w:rPr>
        <w:br/>
        <w:t>(B) 127</w:t>
      </w:r>
      <w:r w:rsidRPr="009915F7">
        <w:rPr>
          <w:lang w:val="en-IN"/>
        </w:rPr>
        <w:br/>
        <w:t>(C) 135</w:t>
      </w:r>
      <w:r w:rsidRPr="009915F7">
        <w:rPr>
          <w:lang w:val="en-IN"/>
        </w:rPr>
        <w:br/>
        <w:t xml:space="preserve">(D) 122 </w:t>
      </w:r>
    </w:p>
    <w:p w14:paraId="5873B455" w14:textId="134B9ED7" w:rsidR="00C00B7D" w:rsidRPr="00196B78" w:rsidRDefault="00C00B7D" w:rsidP="00196B78"/>
    <w:sectPr w:rsidR="00C00B7D" w:rsidRPr="00196B78" w:rsidSect="00044446">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BF4E1A"/>
    <w:multiLevelType w:val="multilevel"/>
    <w:tmpl w:val="0CEAC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52666E"/>
    <w:multiLevelType w:val="multilevel"/>
    <w:tmpl w:val="A6B28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927B70"/>
    <w:multiLevelType w:val="multilevel"/>
    <w:tmpl w:val="7112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EF6BC5"/>
    <w:multiLevelType w:val="multilevel"/>
    <w:tmpl w:val="6F7428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630C19"/>
    <w:multiLevelType w:val="multilevel"/>
    <w:tmpl w:val="A9349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2C203D"/>
    <w:multiLevelType w:val="multilevel"/>
    <w:tmpl w:val="FCC4A1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9D03B8"/>
    <w:multiLevelType w:val="multilevel"/>
    <w:tmpl w:val="C4988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FE2FA1"/>
    <w:multiLevelType w:val="multilevel"/>
    <w:tmpl w:val="C2F6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086BDB"/>
    <w:multiLevelType w:val="multilevel"/>
    <w:tmpl w:val="FEC696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8F1D0E"/>
    <w:multiLevelType w:val="multilevel"/>
    <w:tmpl w:val="D5ACDE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1705BB"/>
    <w:multiLevelType w:val="multilevel"/>
    <w:tmpl w:val="F07ECE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FC5901"/>
    <w:multiLevelType w:val="multilevel"/>
    <w:tmpl w:val="8C2C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610842"/>
    <w:multiLevelType w:val="multilevel"/>
    <w:tmpl w:val="17125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7359A1"/>
    <w:multiLevelType w:val="multilevel"/>
    <w:tmpl w:val="785AB2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F666A9"/>
    <w:multiLevelType w:val="multilevel"/>
    <w:tmpl w:val="4004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7B5E5A"/>
    <w:multiLevelType w:val="multilevel"/>
    <w:tmpl w:val="F416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D10AE6"/>
    <w:multiLevelType w:val="multilevel"/>
    <w:tmpl w:val="8940C8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0A2D31"/>
    <w:multiLevelType w:val="multilevel"/>
    <w:tmpl w:val="B802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5B73F3"/>
    <w:multiLevelType w:val="multilevel"/>
    <w:tmpl w:val="E71A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596DA2"/>
    <w:multiLevelType w:val="multilevel"/>
    <w:tmpl w:val="4F46BA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1A56B8"/>
    <w:multiLevelType w:val="multilevel"/>
    <w:tmpl w:val="0C36F3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7F433B"/>
    <w:multiLevelType w:val="multilevel"/>
    <w:tmpl w:val="0262A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BA5880"/>
    <w:multiLevelType w:val="multilevel"/>
    <w:tmpl w:val="ECDC3A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095E2D"/>
    <w:multiLevelType w:val="multilevel"/>
    <w:tmpl w:val="3AFAD85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0F2BAC"/>
    <w:multiLevelType w:val="multilevel"/>
    <w:tmpl w:val="50AEB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383E30"/>
    <w:multiLevelType w:val="multilevel"/>
    <w:tmpl w:val="D57E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9C5578"/>
    <w:multiLevelType w:val="multilevel"/>
    <w:tmpl w:val="54E43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216167"/>
    <w:multiLevelType w:val="multilevel"/>
    <w:tmpl w:val="FBFE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0510C6"/>
    <w:multiLevelType w:val="multilevel"/>
    <w:tmpl w:val="3F26F2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4939F3"/>
    <w:multiLevelType w:val="multilevel"/>
    <w:tmpl w:val="D47044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C21794"/>
    <w:multiLevelType w:val="multilevel"/>
    <w:tmpl w:val="6D58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11794E"/>
    <w:multiLevelType w:val="multilevel"/>
    <w:tmpl w:val="E814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40622C"/>
    <w:multiLevelType w:val="multilevel"/>
    <w:tmpl w:val="179E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5F3DB1"/>
    <w:multiLevelType w:val="multilevel"/>
    <w:tmpl w:val="C97C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047265"/>
    <w:multiLevelType w:val="multilevel"/>
    <w:tmpl w:val="C920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581AA2"/>
    <w:multiLevelType w:val="multilevel"/>
    <w:tmpl w:val="D9ECD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36284A"/>
    <w:multiLevelType w:val="multilevel"/>
    <w:tmpl w:val="92D2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476989"/>
    <w:multiLevelType w:val="multilevel"/>
    <w:tmpl w:val="FFFADC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AE73975"/>
    <w:multiLevelType w:val="multilevel"/>
    <w:tmpl w:val="D3CC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05D4B5D"/>
    <w:multiLevelType w:val="multilevel"/>
    <w:tmpl w:val="DFA6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8330AC"/>
    <w:multiLevelType w:val="multilevel"/>
    <w:tmpl w:val="0AD04C1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4B5BA2"/>
    <w:multiLevelType w:val="multilevel"/>
    <w:tmpl w:val="2D96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530C29"/>
    <w:multiLevelType w:val="multilevel"/>
    <w:tmpl w:val="722456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634CA4"/>
    <w:multiLevelType w:val="multilevel"/>
    <w:tmpl w:val="F54E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E97894"/>
    <w:multiLevelType w:val="multilevel"/>
    <w:tmpl w:val="54B2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2A5BBD"/>
    <w:multiLevelType w:val="multilevel"/>
    <w:tmpl w:val="3B38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191D3B"/>
    <w:multiLevelType w:val="multilevel"/>
    <w:tmpl w:val="1596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0C2479"/>
    <w:multiLevelType w:val="multilevel"/>
    <w:tmpl w:val="C024C6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2E5B89"/>
    <w:multiLevelType w:val="multilevel"/>
    <w:tmpl w:val="DD40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CF5FFF"/>
    <w:multiLevelType w:val="multilevel"/>
    <w:tmpl w:val="0796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B83066"/>
    <w:multiLevelType w:val="multilevel"/>
    <w:tmpl w:val="F1027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227E0C"/>
    <w:multiLevelType w:val="multilevel"/>
    <w:tmpl w:val="AAF02D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0919C5"/>
    <w:multiLevelType w:val="multilevel"/>
    <w:tmpl w:val="8BAE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4B61EC"/>
    <w:multiLevelType w:val="multilevel"/>
    <w:tmpl w:val="BEDCB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35133B"/>
    <w:multiLevelType w:val="multilevel"/>
    <w:tmpl w:val="C1E4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A06AB5"/>
    <w:multiLevelType w:val="multilevel"/>
    <w:tmpl w:val="D4F0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1E56FC"/>
    <w:multiLevelType w:val="multilevel"/>
    <w:tmpl w:val="9B42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DB1A9A"/>
    <w:multiLevelType w:val="multilevel"/>
    <w:tmpl w:val="5EEE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63D57F5"/>
    <w:multiLevelType w:val="multilevel"/>
    <w:tmpl w:val="4CFE3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92C4D67"/>
    <w:multiLevelType w:val="multilevel"/>
    <w:tmpl w:val="4CE0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014885">
    <w:abstractNumId w:val="5"/>
  </w:num>
  <w:num w:numId="2" w16cid:durableId="1897155215">
    <w:abstractNumId w:val="3"/>
  </w:num>
  <w:num w:numId="3" w16cid:durableId="371544016">
    <w:abstractNumId w:val="2"/>
  </w:num>
  <w:num w:numId="4" w16cid:durableId="247858838">
    <w:abstractNumId w:val="4"/>
  </w:num>
  <w:num w:numId="5" w16cid:durableId="86926894">
    <w:abstractNumId w:val="1"/>
  </w:num>
  <w:num w:numId="6" w16cid:durableId="395861543">
    <w:abstractNumId w:val="0"/>
  </w:num>
  <w:num w:numId="7" w16cid:durableId="1700815908">
    <w:abstractNumId w:val="65"/>
  </w:num>
  <w:num w:numId="8" w16cid:durableId="1533033072">
    <w:abstractNumId w:val="6"/>
  </w:num>
  <w:num w:numId="9" w16cid:durableId="1712799593">
    <w:abstractNumId w:val="20"/>
  </w:num>
  <w:num w:numId="10" w16cid:durableId="760218770">
    <w:abstractNumId w:val="42"/>
  </w:num>
  <w:num w:numId="11" w16cid:durableId="1881046094">
    <w:abstractNumId w:val="12"/>
  </w:num>
  <w:num w:numId="12" w16cid:durableId="880560562">
    <w:abstractNumId w:val="32"/>
  </w:num>
  <w:num w:numId="13" w16cid:durableId="88626913">
    <w:abstractNumId w:val="7"/>
  </w:num>
  <w:num w:numId="14" w16cid:durableId="1536579522">
    <w:abstractNumId w:val="13"/>
  </w:num>
  <w:num w:numId="15" w16cid:durableId="1132671950">
    <w:abstractNumId w:val="64"/>
  </w:num>
  <w:num w:numId="16" w16cid:durableId="1056127867">
    <w:abstractNumId w:val="44"/>
  </w:num>
  <w:num w:numId="17" w16cid:durableId="1700086070">
    <w:abstractNumId w:val="27"/>
  </w:num>
  <w:num w:numId="18" w16cid:durableId="1469545918">
    <w:abstractNumId w:val="63"/>
  </w:num>
  <w:num w:numId="19" w16cid:durableId="460808927">
    <w:abstractNumId w:val="24"/>
  </w:num>
  <w:num w:numId="20" w16cid:durableId="120541984">
    <w:abstractNumId w:val="10"/>
  </w:num>
  <w:num w:numId="21" w16cid:durableId="1419206035">
    <w:abstractNumId w:val="40"/>
  </w:num>
  <w:num w:numId="22" w16cid:durableId="635111462">
    <w:abstractNumId w:val="18"/>
  </w:num>
  <w:num w:numId="23" w16cid:durableId="887376750">
    <w:abstractNumId w:val="49"/>
  </w:num>
  <w:num w:numId="24" w16cid:durableId="1407414332">
    <w:abstractNumId w:val="9"/>
  </w:num>
  <w:num w:numId="25" w16cid:durableId="298726594">
    <w:abstractNumId w:val="8"/>
  </w:num>
  <w:num w:numId="26" w16cid:durableId="658575370">
    <w:abstractNumId w:val="28"/>
  </w:num>
  <w:num w:numId="27" w16cid:durableId="772432835">
    <w:abstractNumId w:val="62"/>
  </w:num>
  <w:num w:numId="28" w16cid:durableId="126170750">
    <w:abstractNumId w:val="14"/>
  </w:num>
  <w:num w:numId="29" w16cid:durableId="1881241995">
    <w:abstractNumId w:val="38"/>
  </w:num>
  <w:num w:numId="30" w16cid:durableId="1833135113">
    <w:abstractNumId w:val="15"/>
  </w:num>
  <w:num w:numId="31" w16cid:durableId="2078093680">
    <w:abstractNumId w:val="50"/>
  </w:num>
  <w:num w:numId="32" w16cid:durableId="1987589392">
    <w:abstractNumId w:val="43"/>
  </w:num>
  <w:num w:numId="33" w16cid:durableId="1594362502">
    <w:abstractNumId w:val="58"/>
  </w:num>
  <w:num w:numId="34" w16cid:durableId="84965752">
    <w:abstractNumId w:val="48"/>
  </w:num>
  <w:num w:numId="35" w16cid:durableId="1272013400">
    <w:abstractNumId w:val="33"/>
  </w:num>
  <w:num w:numId="36" w16cid:durableId="987322670">
    <w:abstractNumId w:val="11"/>
  </w:num>
  <w:num w:numId="37" w16cid:durableId="1486356618">
    <w:abstractNumId w:val="61"/>
  </w:num>
  <w:num w:numId="38" w16cid:durableId="1816488138">
    <w:abstractNumId w:val="57"/>
  </w:num>
  <w:num w:numId="39" w16cid:durableId="104036774">
    <w:abstractNumId w:val="47"/>
  </w:num>
  <w:num w:numId="40" w16cid:durableId="1854415344">
    <w:abstractNumId w:val="29"/>
  </w:num>
  <w:num w:numId="41" w16cid:durableId="1749380302">
    <w:abstractNumId w:val="37"/>
  </w:num>
  <w:num w:numId="42" w16cid:durableId="1792044276">
    <w:abstractNumId w:val="56"/>
  </w:num>
  <w:num w:numId="43" w16cid:durableId="1904639933">
    <w:abstractNumId w:val="59"/>
  </w:num>
  <w:num w:numId="44" w16cid:durableId="1354653782">
    <w:abstractNumId w:val="41"/>
  </w:num>
  <w:num w:numId="45" w16cid:durableId="883173462">
    <w:abstractNumId w:val="51"/>
  </w:num>
  <w:num w:numId="46" w16cid:durableId="2103644015">
    <w:abstractNumId w:val="23"/>
  </w:num>
  <w:num w:numId="47" w16cid:durableId="80492635">
    <w:abstractNumId w:val="34"/>
  </w:num>
  <w:num w:numId="48" w16cid:durableId="1569224939">
    <w:abstractNumId w:val="39"/>
  </w:num>
  <w:num w:numId="49" w16cid:durableId="1117791665">
    <w:abstractNumId w:val="22"/>
  </w:num>
  <w:num w:numId="50" w16cid:durableId="307251115">
    <w:abstractNumId w:val="31"/>
  </w:num>
  <w:num w:numId="51" w16cid:durableId="545874033">
    <w:abstractNumId w:val="25"/>
  </w:num>
  <w:num w:numId="52" w16cid:durableId="720129044">
    <w:abstractNumId w:val="17"/>
  </w:num>
  <w:num w:numId="53" w16cid:durableId="66078056">
    <w:abstractNumId w:val="53"/>
  </w:num>
  <w:num w:numId="54" w16cid:durableId="197357473">
    <w:abstractNumId w:val="55"/>
  </w:num>
  <w:num w:numId="55" w16cid:durableId="1829978132">
    <w:abstractNumId w:val="35"/>
  </w:num>
  <w:num w:numId="56" w16cid:durableId="1523125723">
    <w:abstractNumId w:val="60"/>
  </w:num>
  <w:num w:numId="57" w16cid:durableId="719016178">
    <w:abstractNumId w:val="26"/>
  </w:num>
  <w:num w:numId="58" w16cid:durableId="1696538158">
    <w:abstractNumId w:val="21"/>
  </w:num>
  <w:num w:numId="59" w16cid:durableId="2078090651">
    <w:abstractNumId w:val="16"/>
  </w:num>
  <w:num w:numId="60" w16cid:durableId="1215240183">
    <w:abstractNumId w:val="54"/>
  </w:num>
  <w:num w:numId="61" w16cid:durableId="625234984">
    <w:abstractNumId w:val="19"/>
  </w:num>
  <w:num w:numId="62" w16cid:durableId="747920371">
    <w:abstractNumId w:val="45"/>
  </w:num>
  <w:num w:numId="63" w16cid:durableId="1317299454">
    <w:abstractNumId w:val="46"/>
  </w:num>
  <w:num w:numId="64" w16cid:durableId="2052460929">
    <w:abstractNumId w:val="36"/>
  </w:num>
  <w:num w:numId="65" w16cid:durableId="182475013">
    <w:abstractNumId w:val="30"/>
  </w:num>
  <w:num w:numId="66" w16cid:durableId="1027876398">
    <w:abstractNumId w:val="5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5DD"/>
    <w:rsid w:val="00034616"/>
    <w:rsid w:val="00044446"/>
    <w:rsid w:val="0006063C"/>
    <w:rsid w:val="00060890"/>
    <w:rsid w:val="000615A4"/>
    <w:rsid w:val="00066847"/>
    <w:rsid w:val="00096791"/>
    <w:rsid w:val="000A6CAF"/>
    <w:rsid w:val="000F1842"/>
    <w:rsid w:val="00110314"/>
    <w:rsid w:val="0015074B"/>
    <w:rsid w:val="001601C3"/>
    <w:rsid w:val="00196B78"/>
    <w:rsid w:val="00230B36"/>
    <w:rsid w:val="00232FC3"/>
    <w:rsid w:val="0029639D"/>
    <w:rsid w:val="00297956"/>
    <w:rsid w:val="002A1261"/>
    <w:rsid w:val="002B38FA"/>
    <w:rsid w:val="002B68C6"/>
    <w:rsid w:val="002C02B2"/>
    <w:rsid w:val="00300641"/>
    <w:rsid w:val="00326F90"/>
    <w:rsid w:val="0033442B"/>
    <w:rsid w:val="00375F0B"/>
    <w:rsid w:val="003A6597"/>
    <w:rsid w:val="00486DD3"/>
    <w:rsid w:val="004D1D7F"/>
    <w:rsid w:val="005201C9"/>
    <w:rsid w:val="00552D51"/>
    <w:rsid w:val="005A4559"/>
    <w:rsid w:val="005C226B"/>
    <w:rsid w:val="0060763F"/>
    <w:rsid w:val="00652C5F"/>
    <w:rsid w:val="00660068"/>
    <w:rsid w:val="00681595"/>
    <w:rsid w:val="006D6D6A"/>
    <w:rsid w:val="007142FD"/>
    <w:rsid w:val="007826C8"/>
    <w:rsid w:val="00786A2E"/>
    <w:rsid w:val="007A5A1C"/>
    <w:rsid w:val="007E2FBF"/>
    <w:rsid w:val="007F03E4"/>
    <w:rsid w:val="008019AA"/>
    <w:rsid w:val="00807E0B"/>
    <w:rsid w:val="00824119"/>
    <w:rsid w:val="008241E8"/>
    <w:rsid w:val="008929FB"/>
    <w:rsid w:val="008D4852"/>
    <w:rsid w:val="00914A6D"/>
    <w:rsid w:val="009223A0"/>
    <w:rsid w:val="009571EB"/>
    <w:rsid w:val="00961090"/>
    <w:rsid w:val="00962594"/>
    <w:rsid w:val="00972803"/>
    <w:rsid w:val="009736F9"/>
    <w:rsid w:val="00981F59"/>
    <w:rsid w:val="009915F7"/>
    <w:rsid w:val="009933A9"/>
    <w:rsid w:val="00993B29"/>
    <w:rsid w:val="009E11D6"/>
    <w:rsid w:val="009F2CF2"/>
    <w:rsid w:val="00A00EF8"/>
    <w:rsid w:val="00A36499"/>
    <w:rsid w:val="00A81238"/>
    <w:rsid w:val="00A87FE5"/>
    <w:rsid w:val="00AA1D8D"/>
    <w:rsid w:val="00AA5922"/>
    <w:rsid w:val="00AC7AAE"/>
    <w:rsid w:val="00AD5524"/>
    <w:rsid w:val="00B01B3D"/>
    <w:rsid w:val="00B41F0D"/>
    <w:rsid w:val="00B47730"/>
    <w:rsid w:val="00B60F28"/>
    <w:rsid w:val="00B70D20"/>
    <w:rsid w:val="00BA6E91"/>
    <w:rsid w:val="00BE5F27"/>
    <w:rsid w:val="00C00B7D"/>
    <w:rsid w:val="00C12110"/>
    <w:rsid w:val="00C53D5D"/>
    <w:rsid w:val="00C7224A"/>
    <w:rsid w:val="00C811C5"/>
    <w:rsid w:val="00C827AC"/>
    <w:rsid w:val="00CB0664"/>
    <w:rsid w:val="00D8214C"/>
    <w:rsid w:val="00DA5F0C"/>
    <w:rsid w:val="00DC42DD"/>
    <w:rsid w:val="00DD1555"/>
    <w:rsid w:val="00E11B86"/>
    <w:rsid w:val="00E31F3E"/>
    <w:rsid w:val="00E6070E"/>
    <w:rsid w:val="00EB69C3"/>
    <w:rsid w:val="00EC7D8A"/>
    <w:rsid w:val="00EE3E6F"/>
    <w:rsid w:val="00EE421F"/>
    <w:rsid w:val="00EE63B1"/>
    <w:rsid w:val="00F00471"/>
    <w:rsid w:val="00F235EE"/>
    <w:rsid w:val="00F363F6"/>
    <w:rsid w:val="00F6643E"/>
    <w:rsid w:val="00F677E6"/>
    <w:rsid w:val="00FA59C7"/>
    <w:rsid w:val="00FC693F"/>
    <w:rsid w:val="00FD3015"/>
    <w:rsid w:val="00FE352B"/>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A8B7136-2C5E-40EA-9F5C-A7D63C65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07E0B"/>
    <w:rPr>
      <w:color w:val="0000FF" w:themeColor="hyperlink"/>
      <w:u w:val="single"/>
    </w:rPr>
  </w:style>
  <w:style w:type="character" w:styleId="UnresolvedMention">
    <w:name w:val="Unresolved Mention"/>
    <w:basedOn w:val="DefaultParagraphFont"/>
    <w:uiPriority w:val="99"/>
    <w:semiHidden/>
    <w:unhideWhenUsed/>
    <w:rsid w:val="00807E0B"/>
    <w:rPr>
      <w:color w:val="605E5C"/>
      <w:shd w:val="clear" w:color="auto" w:fill="E1DFDD"/>
    </w:rPr>
  </w:style>
  <w:style w:type="table" w:customStyle="1" w:styleId="NormalGrid">
    <w:name w:val="Normal Grid"/>
    <w:basedOn w:val="TableNormal"/>
    <w:uiPriority w:val="39"/>
    <w:rsid w:val="00786A2E"/>
    <w:pPr>
      <w:spacing w:after="0" w:line="240" w:lineRule="auto"/>
    </w:pPr>
    <w:rPr>
      <w:rFonts w:ascii="Georgia" w:eastAsiaTheme="minorHAnsi"/>
      <w:sz w:val="21"/>
    </w:rPr>
    <w:tblPr>
      <w:tblCellMar>
        <w:top w:w="80" w:type="dxa"/>
        <w:left w:w="160" w:type="dxa"/>
        <w:bottom w:w="80" w:type="dxa"/>
        <w:right w:w="160" w:type="dxa"/>
      </w:tblCellMar>
    </w:tblPr>
  </w:style>
  <w:style w:type="character" w:customStyle="1" w:styleId="VerbatimChar">
    <w:name w:val="Verbatim Char"/>
    <w:rsid w:val="00300641"/>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2</cp:revision>
  <dcterms:created xsi:type="dcterms:W3CDTF">2025-09-18T19:13:00Z</dcterms:created>
  <dcterms:modified xsi:type="dcterms:W3CDTF">2025-09-18T19:13:00Z</dcterms:modified>
  <cp:category/>
</cp:coreProperties>
</file>