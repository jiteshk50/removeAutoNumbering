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 Paper - Questions #8 from all files</w:t>
      </w:r>
    </w:p>
    <w:p>
      <w:r>
        <w:t>1. Read the following passage carefully and answer Question No.  22:</w:t>
        <w:br/>
        <w:t>Mira’s thesis examined how language shapes the ethics of attention in classrooms. Observing tenth graders, she recorded that when problems were posed in the local language with technical terms introduced after conceptual consensus, fewer students disengaged. She noted especially that peer explanations—delivered in the students’ home speech—carried an authority that no textbook could simulate. However, administrative directives insisted that all wall charts, anchor posters, and even corridor displays be in the international language, as if understanding could be installed like signage. The contradiction between what worked inside the lesson and what was mandated outside it formed the core of her critique. In interviews, teachers admitted they rehearsed lessons bilingually but “cleaned” the board for inspections; in surveys, students reported that the most memorable moments were when complex ideas became sayable at home. Mira concluded that attention is ethical when language honors the learner’s first comprehension, and becomes performative when language outruns what the learner can responsibly explain.</w:t>
        <w:br/>
        <w:t>Mira’s central finding was that engagement increased when</w:t>
        <w:br/>
        <w:t>(A) technical terms preceded conceptual framing</w:t>
        <w:br/>
        <w:t>(B) concepts were established in the local language first</w:t>
        <w:br/>
        <w:t>(C) corridor displays were multilingual</w:t>
        <w:br/>
        <w:t>(D) textbooks replaced peer explanations</w:t>
      </w:r>
    </w:p>
    <w:p/>
    <w:p>
      <w:r>
        <w:t>2. Read the following passage carefully and answer Question No.  23:</w:t>
        <w:br/>
        <w:t>Mira’s thesis examined how language shapes the ethics of attention in classrooms. Observing tenth graders, she recorded that when problems were posed in the local language with technical terms introduced after conceptual consensus, fewer students disengaged. She noted especially that peer explanations—delivered in the students’ home speech—carried an authority that no textbook could simulate. However, administrative directives insisted that all wall charts, anchor posters, and even corridor displays be in the international language, as if understanding could be installed like signage. The contradiction between what worked inside the lesson and what was mandated outside it formed the core of her critique. In interviews, teachers admitted they rehearsed lessons bilingually but “cleaned” the board for inspections; in surveys, students reported that the most memorable moments were when complex ideas became sayable at home. Mira concluded that attention is ethical when language honors the learner’s first comprehension, and becomes performative when language outruns what the learner can responsibly explain.</w:t>
        <w:br/>
        <w:t>The administrative directive reflects an assumption that</w:t>
        <w:br/>
        <w:t>(A) visual language determines comprehension automatically</w:t>
        <w:br/>
        <w:t>(B) peer explanations should be central</w:t>
        <w:br/>
        <w:t>(C) local language has no role in learning</w:t>
        <w:br/>
        <w:t>(D) signage can substitute for pedagogy</w:t>
      </w:r>
    </w:p>
    <w:p/>
    <w:p>
      <w:r>
        <w:t>3. Read the following passage carefully and answer Question No.  24:</w:t>
        <w:br/>
        <w:t>Mira’s thesis examined how language shapes the ethics of attention in classrooms. Observing tenth graders, she recorded that when problems were posed in the local language with technical terms introduced after conceptual consensus, fewer students disengaged. She noted especially that peer explanations—delivered in the students’ home speech—carried an authority that no textbook could simulate. However, administrative directives insisted that all wall charts, anchor posters, and even corridor displays be in the international language, as if understanding could be installed like signage. The contradiction between what worked inside the lesson and what was mandated outside it formed the core of her critique. In interviews, teachers admitted they rehearsed lessons bilingually but “cleaned” the board for inspections; in surveys, students reported that the most memorable moments were when complex ideas became sayable at home. Mira concluded that attention is ethical when language honors the learner’s first comprehension, and becomes performative when language outruns what the learner can responsibly explain.</w:t>
        <w:br/>
        <w:t>The phrase “installed like signage” most nearly critiques the idea that understanding is</w:t>
        <w:br/>
        <w:t>(A) constructed through interaction</w:t>
        <w:br/>
        <w:t>(B) passively absorbed through display</w:t>
        <w:br/>
        <w:t>(C) independent of language</w:t>
        <w:br/>
        <w:t>(D) solely a matter of assessment</w:t>
      </w:r>
    </w:p>
    <w:p/>
    <w:p>
      <w:r>
        <w:t>4. Read the following passage carefully and answer Question Nos. 22, 23 and 24:</w:t>
        <w:br/>
        <w:t>Consider the tension between scale and locality. A national platform desires consistency—uniform categories, common price cards, standard toolkits. Local realities mock uniformity: water pressure differs by ward, wiring practices by builder, etiquette by neighborhood. The platform that insists on sameness will spend its days issuing apologies; the platform that surrenders to chaos will dissolve into a message board. The middle path is a federated model: central standards for safety and billing, local autonomy for buffer times, spares stocking, and service scripts. In effect, the brand becomes a vocabulary; each city writes its own sentences, with grammar intact.</w:t>
        <w:br/>
        <w:t>Data can help, but only if interpreted by those who understand local syntax. A spike in cancellations in a particular cluster may mean a flyover is closed for repairs, or it may mean a festival shifted routines. An increase in requests for female providers may reflect not marketing but a genuine safety concern after a headline. Platforms that keep local advisory councils—providers and clients who meet quarterly—gain foresight that dashboards cannot deliver. Culture, then, is not a slogan; it is a habit of listening.</w:t>
        <w:br/>
        <w:t>The author advocates a model that is</w:t>
        <w:br/>
        <w:t>(A) fully centralized with no local variation</w:t>
        <w:br/>
        <w:t>(B) fully decentralized without standards</w:t>
        <w:br/>
        <w:t>(C) federated: central safety/billing with local autonomy on operations</w:t>
        <w:br/>
        <w:t>(D) crowdsourced with no brand oversight</w:t>
      </w:r>
    </w:p>
    <w:p/>
    <w:p>
      <w:r>
        <w:t>5. Read the following passage carefully and answer Question Nos. 22, 23 and 24:</w:t>
        <w:br/>
        <w:t>Consider the tension between scale and locality. A national platform desires consistency—uniform categories, common price cards, standard toolkits. Local realities mock uniformity: water pressure differs by ward, wiring practices by builder, etiquette by neighborhood. The platform that insists on sameness will spend its days issuing apologies; the platform that surrenders to chaos will dissolve into a message board. The middle path is a federated model: central standards for safety and billing, local autonomy for buffer times, spares stocking, and service scripts. In effect, the brand becomes a vocabulary; each city writes its own sentences, with grammar intact.</w:t>
        <w:br/>
        <w:t>Data can help, but only if interpreted by those who understand local syntax. A spike in cancellations in a particular cluster may mean a flyover is closed for repairs, or it may mean a festival shifted routines. An increase in requests for female providers may reflect not marketing but a genuine safety concern after a headline. Platforms that keep local advisory councils—providers and clients who meet quarterly—gain foresight that dashboards cannot deliver. Culture, then, is not a slogan; it is a habit of listening.</w:t>
        <w:br/>
        <w:t>Local advisory councils are valuable because they</w:t>
        <w:br/>
        <w:t>(A) replace the need for data</w:t>
        <w:br/>
        <w:t>(B) translate data signals into context-aware insights</w:t>
        <w:br/>
        <w:t>(C) eliminate cancellation spikes</w:t>
        <w:br/>
        <w:t>(D) allow platforms to ignore headlines</w:t>
      </w:r>
    </w:p>
    <w:p/>
    <w:p>
      <w:r>
        <w:t>6. Read the following passage carefully and answer Question Nos. 22, 23 and 24:</w:t>
        <w:br/>
        <w:t>Consider the tension between scale and locality. A national platform desires consistency—uniform categories, common price cards, standard toolkits. Local realities mock uniformity: water pressure differs by ward, wiring practices by builder, etiquette by neighborhood. The platform that insists on sameness will spend its days issuing apologies; the platform that surrenders to chaos will dissolve into a message board. The middle path is a federated model: central standards for safety and billing, local autonomy for buffer times, spares stocking, and service scripts. In effect, the brand becomes a vocabulary; each city writes its own sentences, with grammar intact.</w:t>
        <w:br/>
        <w:t>Data can help, but only if interpreted by those who understand local syntax. A spike in cancellations in a particular cluster may mean a flyover is closed for repairs, or it may mean a festival shifted routines. An increase in requests for female providers may reflect not marketing but a genuine safety concern after a headline. Platforms that keep local advisory councils—providers and clients who meet quarterly—gain foresight that dashboards cannot deliver. Culture, then, is not a slogan; it is a habit of listening.</w:t>
        <w:br/>
        <w:t>Uniform price cards without local tuning will likely</w:t>
        <w:br/>
        <w:t>(A) optimize satisfaction everywhere</w:t>
        <w:br/>
        <w:t>(B) generate apologies and friction</w:t>
        <w:br/>
        <w:t>(C) eliminate the need for buffers</w:t>
        <w:br/>
        <w:t>(D) increase spontaneous bookings only</w:t>
      </w:r>
    </w:p>
    <w:p/>
    <w:p>
      <w:r>
        <w:t>7. Read the following passage carefully and answer Question No.  22:</w:t>
        <w:br/>
        <w:t>A parliamentary committee reviewed testimony on permafrost thaw, a subject often overshadowed by sea-level headlines. Scientists explained that thaw unlocks previously frozen organic matter, releasing greenhouse gases that act as a feedback, amplifying warming. Infrastructure built on once-stable ground—pipelines, roads, housing—buckles as ice-rich soils subside unevenly. While these processes do not directly raise the sea, they reshape northern economies and add carbon to the global ledger. One member asked whether a cool winter could “reset” the terrain; the witness replied that permafrost has a thermal memory measured in decades, not seasons. The committee’s report recommended emissions cuts and region-specific adaptation, acknowledging that mitigation and adaptation are not substitutes but complements.</w:t>
        <w:br/>
        <w:t>The feedback described in the passage refers to</w:t>
        <w:br/>
        <w:t>(A) sea-level rise causing permafrost thaw</w:t>
        <w:br/>
        <w:t>(B) thaw releasing greenhouse gases that increase warming</w:t>
        <w:br/>
        <w:t>(C) cooling winters reversing long-term trends</w:t>
        <w:br/>
        <w:t>(D) infrastructure stabilizing soils</w:t>
      </w:r>
    </w:p>
    <w:p/>
    <w:p>
      <w:r>
        <w:t>8. Read the following passage carefully and answer Question No.  23:</w:t>
        <w:br/>
        <w:t>A parliamentary committee reviewed testimony on permafrost thaw, a subject often overshadowed by sea-level headlines. Scientists explained that thaw unlocks previously frozen organic matter, releasing greenhouse gases that act as a feedback, amplifying warming. Infrastructure built on once-stable ground—pipelines, roads, housing—buckles as ice-rich soils subside unevenly. While these processes do not directly raise the sea, they reshape northern economies and add carbon to the global ledger. One member asked whether a cool winter could “reset” the terrain; the witness replied that permafrost has a thermal memory measured in decades, not seasons. The committee’s report recommended emissions cuts and region-specific adaptation, acknowledging that mitigation and adaptation are not substitutes but complements.</w:t>
        <w:br/>
        <w:t>The scientist’s response about “thermal memory” indicates that</w:t>
        <w:br/>
        <w:t>(A) one cold season can reverse thaw damage</w:t>
        <w:br/>
        <w:t>(B) permafrost responds over long timescales, limiting quick fixes</w:t>
        <w:br/>
        <w:t>(C) seasonal weather is irrelevant to permafrost</w:t>
        <w:br/>
        <w:t>(D) adaptation is unnecessary if winters are cold</w:t>
      </w:r>
    </w:p>
    <w:p/>
    <w:p>
      <w:r>
        <w:t>9. Read the following passage carefully and answer Question No.  24:</w:t>
        <w:br/>
        <w:t>A parliamentary committee reviewed testimony on permafrost thaw, a subject often overshadowed by sea-level headlines. Scientists explained that thaw unlocks previously frozen organic matter, releasing greenhouse gases that act as a feedback, amplifying warming. Infrastructure built on once-stable ground—pipelines, roads, housing—buckles as ice-rich soils subside unevenly. While these processes do not directly raise the sea, they reshape northern economies and add carbon to the global ledger. One member asked whether a cool winter could “reset” the terrain; the witness replied that permafrost has a thermal memory measured in decades, not seasons. The committee’s report recommended emissions cuts and region-specific adaptation, acknowledging that mitigation and adaptation are not substitutes but complements.</w:t>
        <w:br/>
        <w:t>The report’s recommendation frames mitigation and adaptation as</w:t>
        <w:br/>
        <w:t>(A) mutually exclusive strategies</w:t>
        <w:br/>
        <w:t>(B) equivalent substitutes for each other</w:t>
        <w:br/>
        <w:t>(C) complementary and both necessary</w:t>
        <w:br/>
        <w:t>(D) unnecessary given current uncertainties</w:t>
      </w:r>
    </w:p>
    <w:p/>
    <w:p>
      <w:r>
        <w:t>10. Read the following passage carefully and answer Question Nos. 22, 23 and 24:</w:t>
        <w:br/>
        <w:t>In Meghalaya’s coal country, a decade of reportage has turned the phrase “rat-hole mining” into a metonym for risk: shafts as narrow as a man’s shoulders, ladders that remember only ascent, and a geology that forgives until it doesn’t. Advocates point to school fees paid and roofs repaired; opponents point to streams turned the color of rust and lungs that labor by forty. The policy debate swings between prohibition and regularization, while enforcement staggers under the weight of terrain, economics, and complicity. The most honest sentence in the entire discourse may be the simplest: livelihoods cannot be banned; they must be transformed.</w:t>
        <w:br/>
        <w:t>Transformation, however, needs scaffolding: alternative jobs that are not only promised but practiced, a reclamation economy that pays as much to heal a slope as to hurt it, and medical screening that treats miners’ bodies as ledgers to be balanced, not debts to be written off. Schools must smell of chalk rather than coal dust, and rivers must be made to remember their original clarity. The law, if it is to be law, must stop oscillating between spectacle raids and blind eyes, and become a steady hand that guides a hard transition.</w:t>
        <w:br/>
        <w:t>The author’s stance toward rat-hole mining is best described as</w:t>
        <w:br/>
        <w:t>(A) uncritical endorsement of prohibition</w:t>
        <w:br/>
        <w:t>(B) pragmatic recognition of livelihood dependence and need for transition</w:t>
        <w:br/>
        <w:t>(C) denial of environmental impacts</w:t>
        <w:br/>
        <w:t>(D) belief that voluntary compliance will suffice</w:t>
      </w:r>
    </w:p>
    <w:p/>
    <w:p>
      <w:r>
        <w:t>11. Read the following passage carefully and answer Question Nos. 22, 23 and 24:</w:t>
        <w:br/>
        <w:t>In Meghalaya’s coal country, a decade of reportage has turned the phrase “rat-hole mining” into a metonym for risk: shafts as narrow as a man’s shoulders, ladders that remember only ascent, and a geology that forgives until it doesn’t. Advocates point to school fees paid and roofs repaired; opponents point to streams turned the color of rust and lungs that labor by forty. The policy debate swings between prohibition and regularization, while enforcement staggers under the weight of terrain, economics, and complicity. The most honest sentence in the entire discourse may be the simplest: livelihoods cannot be banned; they must be transformed.</w:t>
        <w:br/>
        <w:t>Transformation, however, needs scaffolding: alternative jobs that are not only promised but practiced, a reclamation economy that pays as much to heal a slope as to hurt it, and medical screening that treats miners’ bodies as ledgers to be balanced, not debts to be written off. Schools must smell of chalk rather than coal dust, and rivers must be made to remember their original clarity. The law, if it is to be law, must stop oscillating between spectacle raids and blind eyes, and become a steady hand that guides a hard transition.</w:t>
        <w:br/>
        <w:t>The image of “ladders that remember only ascent” emphasizes</w:t>
        <w:br/>
        <w:t>(A) ease of safe exits</w:t>
        <w:br/>
        <w:t>(B) difficulty and danger of retreat once underground</w:t>
        <w:br/>
        <w:t>(C) modern safety standards in practice</w:t>
        <w:br/>
        <w:t>(D) tourists visiting mines</w:t>
      </w:r>
    </w:p>
    <w:p/>
    <w:p>
      <w:r>
        <w:t>12. Read the following passage carefully and answer Question Nos. 22, 23 and 24:</w:t>
        <w:br/>
        <w:t>In Meghalaya’s coal country, a decade of reportage has turned the phrase “rat-hole mining” into a metonym for risk: shafts as narrow as a man’s shoulders, ladders that remember only ascent, and a geology that forgives until it doesn’t. Advocates point to school fees paid and roofs repaired; opponents point to streams turned the color of rust and lungs that labor by forty. The policy debate swings between prohibition and regularization, while enforcement staggers under the weight of terrain, economics, and complicity. The most honest sentence in the entire discourse may be the simplest: livelihoods cannot be banned; they must be transformed.</w:t>
        <w:br/>
        <w:t>Transformation, however, needs scaffolding: alternative jobs that are not only promised but practiced, a reclamation economy that pays as much to heal a slope as to hurt it, and medical screening that treats miners’ bodies as ledgers to be balanced, not debts to be written off. Schools must smell of chalk rather than coal dust, and rivers must be made to remember their original clarity. The law, if it is to be law, must stop oscillating between spectacle raids and blind eyes, and become a steady hand that guides a hard transition.</w:t>
        <w:br/>
        <w:t>The phrase “streams turned the color of rust” most likely refers to</w:t>
        <w:br/>
        <w:t>(A) natural seasonal variation</w:t>
        <w:br/>
        <w:t>(B) acid mine drainage and contamination</w:t>
        <w:br/>
        <w:t>(C) improved water quality measures</w:t>
        <w:br/>
        <w:t>(D) intentional dyeing for monitoring</w:t>
      </w:r>
    </w:p>
    <w:p/>
    <w:p>
      <w:r>
        <w:t>13.  "Crossing the Rubicon" means</w:t>
        <w:br/>
        <w:t>(A) retreating from a dangerous situation</w:t>
        <w:br/>
        <w:t>(B) making an irreversible decision with significant consequences</w:t>
        <w:br/>
        <w:t>(C) choosing the easiest possible option available</w:t>
        <w:br/>
        <w:t>(D) attempting to balance both sides of an argument</w:t>
      </w:r>
    </w:p>
    <w:p/>
    <w:p>
      <w:r>
        <w:t>14.  The shift in style from casual messaging on social media to professional email writing is an example of</w:t>
        <w:br/>
        <w:t>(A) a breakdown of linguistic competence</w:t>
        <w:br/>
        <w:t>(B) the permanence of informal registers</w:t>
        <w:br/>
        <w:t>(C) register variation according to context</w:t>
        <w:br/>
        <w:t>(D) the inability to adapt to different audiences</w:t>
      </w:r>
    </w:p>
    <w:p/>
    <w:p>
      <w:r>
        <w:t>15.  Feedback in communication is essential because it</w:t>
        <w:br/>
        <w:t>(A) is irrelevant in one-way communication models</w:t>
        <w:br/>
        <w:t>(B) confirms whether or not the message has been understood</w:t>
        <w:br/>
        <w:t>(C) distracts the speaker from main ideas</w:t>
        <w:br/>
        <w:t>(D) signals unquestioned agreement with the sender</w:t>
      </w:r>
    </w:p>
    <w:p/>
    <w:p>
      <w:r>
        <w:t>16.  In-group discussions, an effective facilitator should</w:t>
        <w:br/>
        <w:t>(A) dominate the conversation with personal opinions</w:t>
        <w:br/>
        <w:t>(B) create opportunities for equal participation</w:t>
        <w:br/>
        <w:t>(C) discourage diversity of viewpoints</w:t>
        <w:br/>
        <w:t>(D) withhold clarifications when confusion arises</w:t>
      </w:r>
    </w:p>
    <w:p/>
    <w:p>
      <w:r>
        <w:t>17.  Demonstrating patience in conversation is likely to</w:t>
        <w:br/>
        <w:t>(A) escalate disputes into hostility</w:t>
        <w:br/>
        <w:t>(B) foster constructive exchange and clarity</w:t>
        <w:br/>
        <w:t>(C) weaken interpersonal bonds</w:t>
        <w:br/>
        <w:t>(D) lead automatically to indifference</w:t>
      </w:r>
    </w:p>
    <w:p/>
    <w:p>
      <w:r>
        <w:t>18.  To consistently belittle a person’s efforts is to</w:t>
        <w:br/>
        <w:t>(A) undermine</w:t>
        <w:br/>
        <w:t>(B) encourage</w:t>
        <w:br/>
        <w:t>(C) motivate</w:t>
        <w:br/>
        <w:t>(D) appreciate</w:t>
      </w:r>
    </w:p>
    <w:p/>
    <w:p>
      <w:r>
        <w:t>19.  When explaining a delay in delivery, you should not</w:t>
        <w:br/>
        <w:t>(A) specify genuine reasons</w:t>
        <w:br/>
        <w:t>(B) commit to revised realistic deadlines</w:t>
        <w:br/>
        <w:t>(C) dismiss client expectations entirely</w:t>
        <w:br/>
        <w:t>(D) communicate promptly and clearly</w:t>
      </w:r>
    </w:p>
    <w:p/>
    <w:p>
      <w:r>
        <w:t>20.  In intercultural interactions, variations in non-verbal gestures may</w:t>
        <w:br/>
        <w:t>(A) lead to unintended miscommunication</w:t>
        <w:br/>
        <w:t>(B) carry identical meanings universally</w:t>
        <w:br/>
        <w:t>(C) never need contextual interpretation</w:t>
        <w:br/>
        <w:t>(D) always strengthen clarity of speech</w:t>
      </w:r>
    </w:p>
    <w:p/>
    <w:p>
      <w:r>
        <w:t>21.  The gesture of a thumbs-up sign in global communication</w:t>
        <w:br/>
        <w:t>(A) in some nations conveys appreciation, in others insult</w:t>
        <w:br/>
        <w:t>(B) carries a single universal meaning</w:t>
        <w:br/>
        <w:t>(C) always signals neutrality</w:t>
        <w:br/>
        <w:t>(D) never risks cultural misinterpretation</w:t>
      </w:r>
    </w:p>
    <w:p/>
    <w:p>
      <w:r>
        <w:t>22.  In crowded urban environments, the notion of personal space</w:t>
        <w:br/>
        <w:t>(A) adapts and becomes narrower due to necessity</w:t>
        <w:br/>
        <w:t>(B) always equals universal human distance standards</w:t>
        <w:br/>
        <w:t>(C) remains identical across societies</w:t>
        <w:br/>
        <w:t>(D) has no relation to cultural norms</w:t>
      </w:r>
    </w:p>
    <w:p/>
    <w:p>
      <w:r>
        <w:t>23.  The capacity to remain calm under pressure demonstrates</w:t>
        <w:br/>
        <w:t>(A) poor emotional resilience</w:t>
        <w:br/>
        <w:t>(B) emotional intelligence through self-management</w:t>
        <w:br/>
        <w:t>(C) heightened impulsivity</w:t>
        <w:br/>
        <w:t>(D) denial of stress</w:t>
      </w:r>
    </w:p>
    <w:p/>
    <w:p>
      <w:r>
        <w:t>24.  The Sword of Damocles signifies</w:t>
        <w:br/>
        <w:t>(A) constant danger looming overhead</w:t>
        <w:br/>
        <w:t>(B) triumph waiting to emerge</w:t>
        <w:br/>
        <w:t>(C) a symbol of good fortune</w:t>
        <w:br/>
        <w:t>(D) a safeguarded position</w:t>
      </w:r>
    </w:p>
    <w:p/>
    <w:p>
      <w:r>
        <w:t>25.  Networking as an interpersonal ability refers to</w:t>
        <w:br/>
        <w:t>(A) deliberately avoiding professional connections</w:t>
        <w:br/>
        <w:t>(B) cultivating beneficial relationships across contexts</w:t>
        <w:br/>
        <w:t>(C) imposing one’s own goals without dialogue</w:t>
        <w:br/>
        <w:t>(D) restricting communication to formal hierarchy</w:t>
      </w:r>
    </w:p>
    <w:p/>
    <w:p>
      <w:r>
        <w:t>26.  Difficulty in delegating tasks among perfectionists arises from</w:t>
        <w:br/>
        <w:t>(A) distrust in others’ competence</w:t>
        <w:br/>
        <w:t>(B) openness to shared responsibility</w:t>
        <w:br/>
        <w:t>(C) a balanced approach to teamwork</w:t>
        <w:br/>
        <w:t>(D) overconfidence in collaboration</w:t>
      </w:r>
    </w:p>
    <w:p/>
    <w:p>
      <w:r>
        <w:t>27.  When people measure their value only by external success, they risk</w:t>
        <w:br/>
        <w:t>(A) losing inner fulfillment and stability</w:t>
        <w:br/>
        <w:t>(B) gaining long-term serenity naturally</w:t>
        <w:br/>
        <w:t>(C) developing unconditional acceptance of life</w:t>
        <w:br/>
        <w:t>(D) experiencing permanent growth without stress</w:t>
      </w:r>
    </w:p>
    <w:p/>
    <w:p>
      <w:r>
        <w:t>28.  Find the remainder when 5^314 + 10^314 is divided by 3.</w:t>
        <w:br/>
        <w:t>(A) 0</w:t>
        <w:br/>
        <w:t>(B) 1</w:t>
        <w:br/>
        <w:t>(C) 2</w:t>
        <w:br/>
        <w:t>(D) 3</w:t>
      </w:r>
    </w:p>
    <w:p/>
    <w:p>
      <w:r>
        <w:t>29.  The price of a commodity is increased by x% and then decreased by x%. The net effect is</w:t>
        <w:br/>
        <w:t>(A) Decrease of x%</w:t>
        <w:br/>
        <w:t>(B) Decrease of x^2/100%</w:t>
        <w:br/>
        <w:t>(C) Increase of x^2/100%</w:t>
        <w:br/>
        <w:t>(D) No change</w:t>
      </w:r>
    </w:p>
    <w:p/>
    <w:p>
      <w:r>
        <w:t>30.  If a, b &gt; 0 and √a + √b = 9, find the value of a + b + 2√ab.</w:t>
        <w:br/>
        <w:t>(A) 81</w:t>
        <w:br/>
        <w:t>(B) 72</w:t>
        <w:br/>
        <w:t>(C) 90</w:t>
        <w:br/>
        <w:t>(D) 63</w:t>
      </w:r>
    </w:p>
    <w:p/>
    <w:p>
      <w:r>
        <w:t>31.  The sides of a rectangle are measured with independent percentage errors of +x% and −y%. Which option gives the percentage error in area, correct up to second-order terms?</w:t>
        <w:br/>
        <w:t>(A) x − y</w:t>
        <w:br/>
        <w:t>(B) x + y</w:t>
        <w:br/>
        <w:t>(C) x + y + (xy/100)</w:t>
        <w:br/>
        <w:t>(D) x − y − (xy/100)</w:t>
      </w:r>
    </w:p>
    <w:p/>
    <w:p>
      <w:r>
        <w:t>32.  The length of a rectangle exceeds its breadth by 24 m, and its area equals that of a square whose perimeter is 224 m. Find the breadth of the rectangle.</w:t>
        <w:br/>
        <w:t>(A) 28 m</w:t>
        <w:br/>
        <w:t>(B) 32 m</w:t>
        <w:br/>
        <w:t>(C) 36 m</w:t>
        <w:br/>
        <w:t>(D) 40 m</w:t>
      </w:r>
    </w:p>
    <w:p/>
    <w:p>
      <w:r>
        <w:t>33.  A ladder of length 2a rests against a vertical wall; the distance of the foot from the wall is x and the top is at height y with x + y = 3a. Then the angle the ladder makes with the ground is closest to</w:t>
        <w:br/>
        <w:t>(A) 30°</w:t>
        <w:br/>
        <w:t>(B) 37°</w:t>
        <w:br/>
        <w:t>(C) 45°</w:t>
        <w:br/>
        <w:t>(D) 53°</w:t>
      </w:r>
    </w:p>
    <w:p/>
    <w:p>
      <w:r>
        <w:t>34.  The table shows the production output (in units) of 90 machines:</w:t>
        <w:br/>
        <w:t>Output (units) Number of machines</w:t>
        <w:br/>
        <w:t>Less than 50 11</w:t>
        <w:br/>
        <w:t>Less than 75 26</w:t>
        <w:br/>
        <w:t>Less than 100 48</w:t>
        <w:br/>
        <w:t>Less than 125 67</w:t>
        <w:br/>
        <w:t>Less than 150 82</w:t>
        <w:br/>
        <w:t>Less than 175 90</w:t>
        <w:br/>
        <w:t>How many machines produce 75 or more but less than 150 units?</w:t>
        <w:br/>
        <w:t>(A) 41</w:t>
        <w:br/>
        <w:t>(B) 56</w:t>
        <w:br/>
        <w:t>(C) 63</w:t>
        <w:br/>
        <w:t>(D) 71</w:t>
      </w:r>
    </w:p>
    <w:p/>
    <w:p>
      <w:r>
        <w:t>35.  Software development firm costs (in lakh rupees):</w:t>
        <w:br/>
        <w:t>Year Developer Wages Licenses Bonus Cloud Services Office Rent</w:t>
        <w:br/>
        <w:t>2021 920 180 27.60 145.8 220</w:t>
        <w:br/>
        <w:t>2022 1050 210 31.50 168.4 245</w:t>
        <w:br/>
        <w:t>2023 1120 240 33.60 185.6 265</w:t>
        <w:br/>
        <w:t>2024 1180 260 35.40 198.2 285</w:t>
        <w:br/>
        <w:t>The total bonus amount is what percent of total license costs?</w:t>
        <w:br/>
        <w:t>(A) 14.2%</w:t>
        <w:br/>
        <w:t>(B) 14.8%</w:t>
        <w:br/>
        <w:t>(C) 15.4%</w:t>
        <w:br/>
        <w:t>(D) 16.0%</w:t>
      </w:r>
    </w:p>
    <w:p/>
    <w:p>
      <w:r>
        <w:t>36.  A solution contains 30% acid. How much pure acid should be added to 40 liters of this solution so that acid content becomes 40%?</w:t>
        <w:br/>
        <w:t>(A) 5 liters</w:t>
        <w:br/>
        <w:t>(B) 6 liters</w:t>
        <w:br/>
        <w:t>(C) 8 liters</w:t>
        <w:br/>
        <w:t>(D) 10 liters</w:t>
      </w:r>
    </w:p>
    <w:p/>
    <w:p>
      <w:r>
        <w:t>37.  If HCF(a,b) = 18 and LCM(a,b) = 504, which of the following cannot be the value of a + b?</w:t>
        <w:br/>
        <w:t>(A) 126</w:t>
        <w:br/>
        <w:t>(B) 144</w:t>
        <w:br/>
        <w:t>(C) 162</w:t>
        <w:br/>
        <w:t>(D) 180</w:t>
      </w:r>
    </w:p>
    <w:p/>
    <w:p>
      <w:r>
        <w:t>38.  A language proficiency test has 80 questions where correct answers earn 2 marks, wrong answers lose 0.25 marks, and blank answers get 0 marks. If someone scores exactly 100 marks and leaves 20 questions blank, how many questions did they answer correctly?</w:t>
        <w:br/>
        <w:t>(A) 45</w:t>
        <w:br/>
        <w:t>(B) 48</w:t>
        <w:br/>
        <w:t>(C) 50</w:t>
        <w:br/>
        <w:t>(D) 52</w:t>
      </w:r>
    </w:p>
    <w:p/>
    <w:p>
      <w:r>
        <w:t>39.  Let A(0, 0), B(8, 0), C(10, 6), and D(2, 6). Classify ABCD.</w:t>
        <w:br/>
        <w:t>(A) square</w:t>
        <w:br/>
        <w:t>(B) rhombus</w:t>
        <w:br/>
        <w:t>(C) rectangle</w:t>
        <w:br/>
        <w:t>(D) parallelogram</w:t>
      </w:r>
    </w:p>
    <w:p/>
    <w:p>
      <w:r>
        <w:t>40.  If x + 1/x = 2cosθ with θ ∈ (0, π), evaluate (x^2 − 1)/(x^2 + 1).</w:t>
        <w:br/>
        <w:t>(A) tan(θ/2)</w:t>
        <w:br/>
        <w:t>(B) −tan(θ/2)</w:t>
        <w:br/>
        <w:t>(C) cosθ</w:t>
        <w:br/>
        <w:t>(D) sinθ</w:t>
      </w:r>
    </w:p>
    <w:p/>
    <w:p>
      <w:r>
        <w:t>41.  Cultural Center Operations</w:t>
        <w:br/>
        <w:t>Revenue: Government Support 45%, Ticket Sales 30%, Corporate Sponsors 18%, Donations 7%</w:t>
        <w:br/>
        <w:t>Costs: Artist Fees 40%, Venue Maintenance 25%, Marketing 20%, Administration 15%</w:t>
        <w:br/>
        <w:t>If marketing costs are covered entirely by corporate sponsors, what percentage of sponsor funds is used for marketing? (Total annual budget: ₹6 crores)</w:t>
        <w:br/>
        <w:t>(A) 111.1%</w:t>
        <w:br/>
        <w:t>(B) 92.6%</w:t>
        <w:br/>
        <w:t>(C) 105.3%</w:t>
        <w:br/>
        <w:t>(D) Cannot be fully covered</w:t>
      </w:r>
    </w:p>
    <w:p/>
    <w:p>
      <w:r>
        <w:t>42.  During a seminar, “None of the keynote speakers arrived late. Some attendees arrived late.” Which conclusion follows?</w:t>
        <w:br/>
        <w:t>(A) Some late arrivers were not keynote speakers.</w:t>
        <w:br/>
        <w:t>(B) All late arrivers were keynote speakers.</w:t>
        <w:br/>
        <w:t>(C) No attendee was on time.</w:t>
        <w:br/>
        <w:t>(D) Some keynote speakers were late.</w:t>
      </w:r>
    </w:p>
    <w:p/>
    <w:p>
      <w:r>
        <w:t>43.  Display cubes X, Y, Z (two models each) show gadgets: Sigma, Tau, Upsilon, Phi, Rho, Kappa. Sigma is with Phi. Z is not adjacent to the cube containing Kappa. Upsilon is in X. The cube next to Sigma’s cube contains Rho. Tau is not in Y. Where must Kappa go?</w:t>
        <w:br/>
        <w:t>(A) X</w:t>
        <w:br/>
        <w:t>(B) Y</w:t>
        <w:br/>
        <w:t>(C) Z</w:t>
        <w:br/>
        <w:t>(D) All are already full</w:t>
      </w:r>
    </w:p>
    <w:p/>
    <w:p>
      <w:r>
        <w:t>44.  “The city was right to reserve street-vending zones to balance livelihoods and pedestrian safety.” Which assumption is not required?</w:t>
        <w:br/>
        <w:t>(A) Unregulated vending can obstruct pedestrian movement.</w:t>
        <w:br/>
        <w:t>(B) Zoned vending can reduce walkway congestion.</w:t>
        <w:br/>
        <w:t>(C) Every vendor prefers the new zones.</w:t>
        <w:br/>
        <w:t>(D) The city can demarcate public-space usage.</w:t>
      </w:r>
    </w:p>
    <w:p/>
    <w:p>
      <w:r>
        <w:t>45.  Travel Package Comparison</w:t>
        <w:br/>
        <w:t>Package Destination Duration Travelers Price (₹)</w:t>
        <w:br/>
        <w:t>Pack A Dubai 5 days 4 120000</w:t>
        <w:br/>
        <w:t>Pack B Goa 3 days 2 25000</w:t>
        <w:br/>
        <w:t>Pack C Paris 7 days 2 180000</w:t>
        <w:br/>
        <w:t>Pack D Kerala 4 days 6 85000</w:t>
        <w:br/>
        <w:t>Pack E Thailand 6 days 4 140000</w:t>
        <w:br/>
        <w:t>Arranged by duration (ascending), then by destination (alphabetical), what is the price difference between 2nd and 5th position packages?</w:t>
        <w:br/>
        <w:t>(A) ₹95000</w:t>
        <w:br/>
        <w:t>(B) ₹115000</w:t>
        <w:br/>
        <w:t>(C) ₹155000</w:t>
        <w:br/>
        <w:t>(D) ₹60000</w:t>
      </w:r>
    </w:p>
    <w:p/>
    <w:p>
      <w:r>
        <w:t>46.  Policy: “Should a regulator require algorithmic impact assessments for high-risk AI systems?” Weakest argument:</w:t>
        <w:br/>
        <w:t>(A) Yes; ex-ante assessments can surface bias and safety risks before deployment.</w:t>
        <w:br/>
        <w:t>(B) No; compliance burdens on small startups could stifle beneficial innovation.</w:t>
        <w:br/>
        <w:t>(C) Yes; standardized documentation improves auditability and market trust.</w:t>
        <w:br/>
        <w:t>(D) No; engineers are already ethical, so formal assessments are unnecessary.</w:t>
      </w:r>
    </w:p>
    <w:p/>
    <w:p>
      <w:r>
        <w:t>47.  On Orun, glossary:</w:t>
        <w:br/>
        <w:t></w:t>
        <w:tab/>
        <w:t>“sha-bek” = old book</w:t>
        <w:br/>
        <w:t></w:t>
        <w:tab/>
        <w:t>“sha-til” = old map</w:t>
        <w:br/>
        <w:t></w:t>
        <w:tab/>
        <w:t>“nur-bek” = new book</w:t>
        <w:br/>
        <w:t>Which could mean new map?</w:t>
        <w:br/>
        <w:t>(A) nur-til</w:t>
        <w:br/>
        <w:t>(B) til-nur</w:t>
        <w:br/>
        <w:t>(C) sha-nur</w:t>
        <w:br/>
        <w:t>(D) bek-til</w:t>
      </w:r>
    </w:p>
    <w:p/>
    <w:p>
      <w:r>
        <w:t>48.  “A valid probability distribution cannot exist without”</w:t>
        <w:br/>
        <w:t>(A) variance; mean</w:t>
        <w:br/>
        <w:t>(B) independence; stationarity</w:t>
        <w:br/>
        <w:t>(C) nonnegativity; normalization</w:t>
        <w:br/>
        <w:t>(D) sampling; estimation</w:t>
      </w:r>
    </w:p>
    <w:p/>
    <w:p>
      <w:r>
        <w:t>49.  Four pairs—mask dance (Majuli), hornbill festival (Kohima), silk (Eri), tiger reserve (Pakke)—to Anu, Ben, Chirag, Dia. Anu is a festival chronicler, Ben avoids big cats, Chirag is a sericulturist, Dia tracks carnivores. Who is linked to silk (Eri)?</w:t>
        <w:br/>
        <w:t>(A) Anu</w:t>
        <w:br/>
        <w:t>(B) Ben</w:t>
        <w:br/>
        <w:t>(C) Chirag</w:t>
        <w:br/>
        <w:t>(D) Dia</w:t>
      </w:r>
    </w:p>
    <w:p/>
    <w:p>
      <w:r>
        <w:t>50.  All Proofs are Arguments. Some Arguments are Valid. No Valid things are Fallacious. Which must be true?</w:t>
        <w:br/>
        <w:t>(A) Some Proofs are Fallacious.</w:t>
        <w:br/>
        <w:t>(B) Some Arguments are not Fallacious.</w:t>
        <w:br/>
        <w:t>(C) All Valid things are Proofs.</w:t>
        <w:br/>
        <w:t>(D) No Arguments are Proofs.</w:t>
      </w:r>
    </w:p>
    <w:p/>
    <w:p>
      <w:r>
        <w:t>51.  A says, “If I am a knight, then B is a knight.” B says, “A is a knave or I am a knave.”</w:t>
        <w:br/>
        <w:t>(A) A knight, B knight</w:t>
        <w:br/>
        <w:t>(B) A knight, B knave</w:t>
        <w:br/>
        <w:t>(C) A knave, B knight</w:t>
        <w:br/>
        <w:t>(D) A knave, B knave</w:t>
      </w:r>
    </w:p>
    <w:p/>
    <w:p>
      <w:r>
        <w:t>52.  Among households, 3/4 have internet, 1/2 have cable TV, 2/5 have a gaming console, and 1/3 have landlines. Which must be true?</w:t>
        <w:br/>
        <w:t>(A) Some internet households lack cable TV.</w:t>
        <w:br/>
        <w:t>(B) All console households also have cable TV.</w:t>
        <w:br/>
        <w:t>(C) Exactly 1/10 have both console and landline.</w:t>
        <w:br/>
        <w:t>(D) No landline household has internet.</w:t>
      </w:r>
    </w:p>
    <w:p/>
    <w:p>
      <w:r>
        <w:t>53.  A library has 300 members: 180 borrow Fiction, 160 borrow Non-fiction, 140 borrow Sci-Fi. If 90 borrow both Fiction and Non-fiction, 80 both Non-fiction and Sci-Fi, 70 both Fiction and Sci-Fi, and 50 borrow all three, how many borrow at least one of the three?</w:t>
        <w:br/>
        <w:t>(A) 250</w:t>
        <w:br/>
        <w:t>(B) 280</w:t>
        <w:br/>
        <w:t>(C) 300</w:t>
        <w:br/>
        <w:t>(D) 320</w:t>
      </w:r>
    </w:p>
    <w:p/>
    <w:p>
      <w:r>
        <w:t>54.  What replaces the blank box with a question mark in it?</w:t>
        <w:br/>
        <w:t>[★ ☆] [☆ ★] [★ ☆]</w:t>
        <w:br/>
        <w:t>[☆ ★] [???] [☆ ★]</w:t>
        <w:br/>
        <w:t>[★ ★] [☆ ☆] [★ ★]</w:t>
        <w:br/>
        <w:t>(A) ★ ☆</w:t>
        <w:br/>
        <w:t>(B) ☆ ★</w:t>
        <w:br/>
        <w:t>(C) ★ ★</w:t>
        <w:br/>
        <w:t>(D) ☆ ☆</w:t>
      </w:r>
    </w:p>
    <w:p/>
    <w:p>
      <w:r>
        <w:t>55.  As an IT director, system monitoring shows that an employee's account is accessing sensitive data at unusual hours, downloading large volumes of information, and attempting to access restricted systems. The employee claims to be working on a special project. What would you do?</w:t>
        <w:br/>
        <w:t>(A) Immediately revoke all system access for the employee</w:t>
        <w:br/>
        <w:t>(B) Conduct a thorough investigation of access logs, verify project authorization, and implement additional monitoring</w:t>
        <w:br/>
        <w:t>(C) Accept the employee's explanation without further investigation</w:t>
        <w:br/>
        <w:t>(D) Simply monitor the situation without taking any action</w:t>
      </w:r>
    </w:p>
    <w:p/>
    <w:p>
      <w:r>
        <w:t>56.  You are managing a product development project when regulatory authorities change compliance requirements midway through development. Meeting new requirements would require fundamental design changes and additional testing. In this situation, you would:</w:t>
        <w:br/>
        <w:t>(A) Continue with current design and deal with regulatory issues during launch</w:t>
        <w:br/>
        <w:t>(B) Analyze regulatory changes, assess design modifications needed, and present stakeholders with compliant solutions and revised project parameters</w:t>
        <w:br/>
        <w:t>(C) Lobby regulatory authorities to postpone implementation of new requirements</w:t>
        <w:br/>
        <w:t>(D) Launch the product in markets where old regulations still apply</w:t>
      </w:r>
    </w:p>
    <w:p/>
    <w:p>
      <w:r>
        <w:t>57.  Data shows buses contribute disproportionately due to deferred maintenance. Budget can fund emergency repairs. What now?</w:t>
        <w:br/>
        <w:t>(A) Float tenders for 300 new buses</w:t>
        <w:br/>
        <w:t>(B) Run an intensive 10day maintenance blitz with smoke checks, retrofit DPFs where feasible, and remove non-compliant units from service</w:t>
        <w:br/>
        <w:t>(C) Offer commuter discounts</w:t>
        <w:br/>
        <w:t>(D) Begin designing electric depots</w:t>
      </w:r>
    </w:p>
    <w:p/>
    <w:p>
      <w:r>
        <w:t>58.  An unconscious elderly man arrives with a DoNotResuscitate (DNR) card photo on a phone but no physical document. Family is unreachable. What is the best immediate reception action?</w:t>
        <w:br/>
        <w:t>(A) Delay care until original paperwork is produced</w:t>
        <w:br/>
        <w:t>(B) Begin full resuscitative care while simultaneously escalating to ethics/medical leadership to verify directives</w:t>
        <w:br/>
        <w:t>(C) Call police for legal advice before any care</w:t>
        <w:br/>
        <w:t>(D) Treat only with oxygen until clarification</w:t>
      </w:r>
    </w:p>
    <w:p/>
    <w:p>
      <w:r>
        <w:t>59.  During Q&amp;A, multiple students start asking advanced questions outside scope, reducing time for core content. What will you do?</w:t>
        <w:br/>
        <w:t>(A) Ignore all questions entirely</w:t>
        <w:br/>
        <w:t>(B) Create a “parking lot” list for out-of-scope questions, answer one briefly now, and schedule a follow-up session or resource sheet</w:t>
        <w:br/>
        <w:t>(C) Scold students for curiosity</w:t>
        <w:br/>
        <w:t>(D) Ask class monitor to collect names and stop them asking</w:t>
      </w:r>
    </w:p>
    <w:p/>
    <w:p>
      <w:r>
        <w:t>60.  A conference organizer you registered with emails a PDF invoice; on opening, it requests an “Adobe extension” from an external site to view. What will you do?</w:t>
        <w:br/>
        <w:t>(A) Install the extension to access the invoice</w:t>
        <w:br/>
        <w:t>(B) Upload the PDF to an online viewer to bypass the extension</w:t>
        <w:br/>
        <w:t>(C) Do not install anything; verify the request via the organizer’s official portal and report the suspicious file</w:t>
        <w:br/>
        <w:t>(D) Forward the PDF to your personal email to open at home</w:t>
      </w:r>
    </w:p>
    <w:p/>
    <w:p>
      <w:r>
        <w:t>61.  A hospital fire NOC renewal is granted after a cursory document glance; no sprinkler/detector tests occur. What will you do?</w:t>
        <w:br/>
        <w:t>(A) Accept the NOC to avoid ward disruptions</w:t>
        <w:br/>
        <w:t>(B) Appreciate the officer for not disturbing patients</w:t>
        <w:br/>
        <w:t>(C) Insist on live system testing and walk-through before acknowledging NOC</w:t>
        <w:br/>
        <w:t>(D) Receive the NOC but report to the state fire service with photographs of missing tests</w:t>
      </w:r>
    </w:p>
    <w:p/>
    <w:p>
      <w:r>
        <w:t>62.  The lounge denies access because your ticket doesn’t include it; the agent communicates via sign language and displays the access chart. You’re exhausted and tempted to complain. What is the right action?</w:t>
        <w:br/>
        <w:t>(A) Demand entry because you are tired</w:t>
        <w:br/>
        <w:t>(B) Respect the policy, ask for paid-access options, and thank the agent for clearly displaying eligibility</w:t>
        <w:br/>
        <w:t>(C) Accuse the airline of discrimination</w:t>
        <w:br/>
        <w:t>(D) Attempt to slip in when the agent looks away</w:t>
      </w:r>
    </w:p>
    <w:p/>
    <w:p>
      <w:r>
        <w:t>63.  Compute costs are spiking due to unbounded simulations.</w:t>
        <w:br/>
        <w:t>(i) Enforce quota budgets and scheduled compute windows</w:t>
        <w:br/>
        <w:t>(ii) Permit on-demand GPU jobs without approvals</w:t>
        <w:br/>
        <w:t>(iii) Introduce scenario libraries and reuse caches</w:t>
        <w:br/>
        <w:t>(iv) Disable cost alerts to avoid noise</w:t>
        <w:br/>
        <w:t>(A) (i) and (iii)</w:t>
        <w:br/>
        <w:t>(B) (ii) and (iv)</w:t>
        <w:br/>
        <w:t>(C) (i) and (ii)</w:t>
        <w:br/>
        <w:t>(D) Only (iii)</w:t>
      </w:r>
    </w:p>
    <w:p/>
    <w:p>
      <w:r>
        <w:t>64.  Role: Early Warning Cell Lead. Sirens failed in two localities; media asks why. Preliminary diagnostics: power failure plus maintenance lapses. What will you do?</w:t>
        <w:br/>
        <w:t>(A) Acknowledge failure, describe interim fixes (mobile alerts, loudhailers), announce an audit with repair timeline and accountability steps</w:t>
        <w:br/>
        <w:t>(B) Blame residents for not listening</w:t>
        <w:br/>
        <w:t>(C) Refuse comment pending a long forensic study</w:t>
        <w:br/>
        <w:t>(D) Redirect questions to the vendor only</w:t>
      </w:r>
    </w:p>
    <w:p/>
    <w:p>
      <w:r>
        <w:t>65.  Role: Security Program Lead, State Data Centre. The team is split on whether to deploy zerotrust pilots before or after network segmentation. What will you do?</w:t>
        <w:br/>
        <w:t>(A) Mandate zerotrust first due to trend</w:t>
        <w:br/>
        <w:t>(B) Elicit detailed constraints from infra/app/security teams, compare risk-reduction per sprint, and approve the team’s strongest plan</w:t>
        <w:br/>
        <w:t>(C) Resolve via a quick poll</w:t>
        <w:br/>
        <w:t>(D) Consult national cyber advisories and prior breach analyses, decide the sequence, and explain the implementation roadmap to all</w:t>
      </w:r>
    </w:p>
    <w:p/>
    <w:p>
      <w:r>
        <w:t>66.  Role: District Education Officer partnering with Health Dept. Schools can influence families’ medicine choices. What will you do?</w:t>
        <w:br/>
        <w:t>(A) Send one circular to principals</w:t>
        <w:br/>
        <w:t>(B) Put a generic-drug banner at the gate</w:t>
        <w:br/>
        <w:t>(C) Run parent–teacher meetings on rational use, distribute take-home pamphlets, and share short verified videos via school apps/social media</w:t>
        <w:br/>
        <w:t>(D) Avoid talking about medicines in schools</w:t>
      </w:r>
    </w:p>
    <w:p/>
    <w:p>
      <w:r>
        <w:t>67.  Traveling with a child, you are involuntarily downgraded and nearly denied boarding due to equipment change; the airline offers seats together on a later flight. What will you do?</w:t>
        <w:br/>
        <w:t>(A) Demand separate seats now regardless of safety</w:t>
        <w:br/>
        <w:t>(B) Accept the later togetherseat option, confirm assistance/amenities, and keep records for followup</w:t>
        <w:br/>
        <w:t>(C) Split from the child to board now</w:t>
        <w:br/>
        <w:t>(D) Start a loud protest march in the terminal</w:t>
      </w:r>
    </w:p>
    <w:p/>
    <w:p>
      <w:r>
        <w:t>68.  Statements:</w:t>
        <w:br/>
        <w:t>All coders are analysts.</w:t>
        <w:br/>
        <w:t>Some analysts are artists.</w:t>
        <w:br/>
        <w:t>No artist is methodical.</w:t>
        <w:br/>
        <w:t>Conclusions:</w:t>
        <w:br/>
        <w:t>(i) Some analysts are not methodical.</w:t>
        <w:br/>
        <w:t>(ii) Some coders are not methodical.</w:t>
        <w:br/>
        <w:t>(iii) No coder is methodical.</w:t>
        <w:br/>
        <w:t>(A) Only (i) and (ii)</w:t>
        <w:br/>
        <w:t>(B) Only (ii)</w:t>
        <w:br/>
        <w:t>(C) Only (iii)</w:t>
        <w:br/>
        <w:t>(D) All of the above</w:t>
      </w:r>
    </w:p>
    <w:p/>
    <w:p>
      <w:r>
        <w:t>69.  The following Venn diagram shows, out of 200 tourists, visits to Museum, Park, and Beach. What is the number of tourists who visited exactly one place?</w:t>
        <w:br/>
        <w:t>In a three-circle Venn diagram with:</w:t>
        <w:br/>
        <w:t></w:t>
        <w:tab/>
        <w:t>Museum and Park only: 20</w:t>
        <w:br/>
        <w:t></w:t>
        <w:tab/>
        <w:t>Park and Beach only: 25</w:t>
        <w:br/>
        <w:t></w:t>
        <w:tab/>
        <w:t>Museum and Beach only: 15</w:t>
        <w:br/>
        <w:t></w:t>
        <w:tab/>
        <w:t>All three places: 18</w:t>
        <w:br/>
        <w:t></w:t>
        <w:tab/>
        <w:t>Museum only: 42</w:t>
        <w:br/>
        <w:t></w:t>
        <w:tab/>
        <w:t>Park only: 35</w:t>
        <w:br/>
        <w:t></w:t>
        <w:tab/>
        <w:t>Beach only: 30</w:t>
        <w:br/>
        <w:t>(A) 107</w:t>
        <w:br/>
        <w:t>(B) 95</w:t>
        <w:br/>
        <w:t>(C) 118</w:t>
        <w:br/>
        <w:t>(D) 102</w:t>
      </w:r>
    </w:p>
    <w:p/>
    <w:p>
      <w:r>
        <w:t>70.  Pointing to a boy, Suresh says, "His father is the brother of my wife's father." How is Suresh related to the boy?</w:t>
        <w:br/>
        <w:t>(A) Uncle</w:t>
        <w:br/>
        <w:t>(B) Father</w:t>
        <w:br/>
        <w:t>(C) Brother-in-law</w:t>
        <w:br/>
        <w:t>(D) Cousin</w:t>
      </w:r>
    </w:p>
    <w:p/>
    <w:p>
      <w:r>
        <w:t>71.  A cube is painted on all its faces and then cut into 1728 smaller cubes. How many smaller cubes will have exactly 2 faces painted?</w:t>
        <w:br/>
        <w:t>(A) 120</w:t>
        <w:br/>
        <w:t>(B) 132</w:t>
        <w:br/>
        <w:t>(C) 144</w:t>
        <w:br/>
        <w:t>(D) 156</w:t>
      </w:r>
    </w:p>
    <w:p/>
    <w:p>
      <w:r>
        <w:t>72.  In a hospital with 180 staff members, 70% are nurses. How many nurses must be hired to make nurses constitute 75% of the staff?</w:t>
        <w:br/>
        <w:t>(A) 30</w:t>
        <w:br/>
        <w:t>(B) 36</w:t>
        <w:br/>
        <w:t>(C) 45</w:t>
        <w:br/>
        <w:t>(D) 54</w:t>
      </w:r>
    </w:p>
    <w:p/>
    <w:p>
      <w:r>
        <w:t>73.  What should occupy the vacant cell?</w:t>
        <w:br/>
        <w:t>A1 C4 E9</w:t>
        <w:br/>
        <w:t>G16 K36</w:t>
        <w:br/>
        <w:t>M49 O64 Q81</w:t>
        <w:br/>
        <w:t>(A) I25</w:t>
        <w:br/>
        <w:t>(B) H20</w:t>
        <w:br/>
        <w:t>(C) J30</w:t>
        <w:br/>
        <w:t>(D) I24</w:t>
      </w:r>
    </w:p>
    <w:p/>
    <w:p>
      <w:r>
        <w:t>74.  What letter should complete this pattern?</w:t>
        <w:br/>
        <w:t>| E | I | N | T | _ |</w:t>
        <w:br/>
        <w:t>(A) Z</w:t>
        <w:br/>
        <w:t>(B) Y</w:t>
        <w:br/>
        <w:t>(C) X</w:t>
        <w:br/>
        <w:t>(D) A</w:t>
      </w:r>
    </w:p>
    <w:p/>
    <w:p>
      <w:r>
        <w:t>75.  What number logically follows this pattern?</w:t>
        <w:br/>
        <w:t>3, 12, 6, 24, 12, 48, 24, 96, ?</w:t>
        <w:br/>
        <w:t>(A) 48</w:t>
        <w:br/>
        <w:t>(B) 50</w:t>
        <w:br/>
        <w:t>(C) 52</w:t>
        <w:br/>
        <w:t>(D) 54</w:t>
      </w:r>
    </w:p>
    <w:p/>
    <w:p>
      <w:r>
        <w:t>76.  9306, 7425, 6814, 5703, 8241</w:t>
        <w:br/>
        <w:t>(A) 9306</w:t>
        <w:br/>
        <w:t>(B) 7425</w:t>
        <w:br/>
        <w:t>(C) 6814</w:t>
        <w:br/>
        <w:t>(D) 5703</w:t>
      </w:r>
    </w:p>
    <w:p/>
    <w:p>
      <w:r>
        <w:t>77.  Statement: The hospital’s average emergency wait time has decreased over the past six months.</w:t>
        <w:br/>
        <w:t>Conclusions:</w:t>
        <w:br/>
        <w:t>(i) The hospital hired more emergency physicians.</w:t>
        <w:br/>
        <w:t>(ii) Patients, on average, are being triaged and seen more quickly.</w:t>
        <w:br/>
        <w:t>(A) Only (i) follows</w:t>
        <w:br/>
        <w:t>(B) Only (ii) follows</w:t>
        <w:br/>
        <w:t>(C) Both (i) and (ii) follow</w:t>
        <w:br/>
        <w:t>(D) Neither (i) nor (ii) follows</w:t>
      </w:r>
    </w:p>
    <w:p/>
    <w:p>
      <w:r>
        <w:t>78. Consider these statements about speed-time graphs for cars C1 and C2:</w:t>
        <w:br/>
        <w:t>(i) Car C1 accelerates uniformly.</w:t>
        <w:br/>
        <w:t>(ii) Car C2 shows variable acceleration.</w:t>
        <w:br/>
        <w:t>(iii) Car C1 reaches 20 m/s in 4 seconds.</w:t>
        <w:br/>
        <w:t>(iv) Car C2 has periods of constant speed.</w:t>
        <w:br/>
        <w:t>(A) Only (i) and (iii)</w:t>
        <w:br/>
        <w:t>(B) (i), (ii) and (iv)</w:t>
        <w:br/>
        <w:t>(C) (ii), (iii) and (iv)</w:t>
        <w:br/>
        <w:t>(D) (i), (ii), (iii) and (iv)</w:t>
      </w:r>
    </w:p>
    <w:p/>
    <w:p>
      <w:r>
        <w:t>79. The diagram represents housing in Hyderabad. Left shows owned houses, right shows rented houses. Further divided into apartments and independent houses. Which option depicts that rented apartments form 18% of total housing stock?</w:t>
        <w:br/>
        <w:t>(A) Left box (65%): Upper 60%, Lower 40% | Right box (35%): Upper 49%, Lower 51%</w:t>
        <w:br/>
        <w:t>(B) Left box (70%): Upper 55%, Lower 45% | Right box (30%): Upper 40%, Lower 60%</w:t>
        <w:br/>
        <w:t>(C) Left box (60%): Upper 70%, Lower 30% | Right box (40%): Upper 45%, Lower 55%</w:t>
        <w:br/>
        <w:t>(D) Left box (75%): Upper 65%, Lower 35% | Right box (25%): Upper 28%, Lower 72%</w:t>
      </w:r>
    </w:p>
    <w:p/>
    <w:p>
      <w:r>
        <w:t>80.  Statement: Some alumni of University P are entrepreneurs. No entrepreneur from University P is a government employee.</w:t>
        <w:br/>
        <w:t>Conclusions:</w:t>
        <w:br/>
        <w:t>(i) Some alumni of University P are not government employees.</w:t>
        <w:br/>
        <w:t>(ii) All alumni of University P are not government employees.</w:t>
        <w:br/>
        <w:t>(A) Only (i) follows</w:t>
        <w:br/>
        <w:t>(B) Only (ii) follows</w:t>
        <w:br/>
        <w:t>(C) Both (i) and (ii) follow</w:t>
        <w:br/>
        <w:t>(D) Neither (i) nor (ii) follows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