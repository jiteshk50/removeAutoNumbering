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928"/>
        <w:gridCol w:w="735"/>
        <w:gridCol w:w="849"/>
        <w:gridCol w:w="971"/>
      </w:tblGrid>
      <w:tr w:rsidR="00C00B7D" w:rsidRPr="00C00B7D" w14:paraId="64BD52D7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340B0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1.</w:t>
            </w:r>
            <w:r>
              <w:rPr>
                <w:lang w:val="en-IN"/>
              </w:rPr>
              <w:tab/>
              <w:t xml:space="preserve"> Smartphone Sale Arrangement</w:t>
            </w:r>
          </w:p>
          <w:p w14:paraId="20CAF94A" w14:textId="6E6F1E1D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5CA51A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5DAADE8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F28256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230C9DF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Price (₹)</w:t>
            </w:r>
          </w:p>
        </w:tc>
      </w:tr>
      <w:tr w:rsidR="00C00B7D" w:rsidRPr="00C00B7D" w14:paraId="164C7113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F25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A</w:t>
            </w:r>
          </w:p>
        </w:tc>
        <w:tc>
          <w:tcPr>
            <w:tcW w:w="0" w:type="auto"/>
            <w:vAlign w:val="center"/>
            <w:hideMark/>
          </w:tcPr>
          <w:p w14:paraId="3AA11DE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5205953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Galaxy</w:t>
            </w:r>
          </w:p>
        </w:tc>
        <w:tc>
          <w:tcPr>
            <w:tcW w:w="0" w:type="auto"/>
            <w:vAlign w:val="center"/>
            <w:hideMark/>
          </w:tcPr>
          <w:p w14:paraId="3B3943F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128GB</w:t>
            </w:r>
          </w:p>
        </w:tc>
        <w:tc>
          <w:tcPr>
            <w:tcW w:w="0" w:type="auto"/>
            <w:vAlign w:val="center"/>
            <w:hideMark/>
          </w:tcPr>
          <w:p w14:paraId="1EF0C89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25,000</w:t>
            </w:r>
          </w:p>
        </w:tc>
      </w:tr>
      <w:tr w:rsidR="00C00B7D" w:rsidRPr="00C00B7D" w14:paraId="5743011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911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B</w:t>
            </w:r>
          </w:p>
        </w:tc>
        <w:tc>
          <w:tcPr>
            <w:tcW w:w="0" w:type="auto"/>
            <w:vAlign w:val="center"/>
            <w:hideMark/>
          </w:tcPr>
          <w:p w14:paraId="7DBBDE4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2B4AAD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iPhone</w:t>
            </w:r>
          </w:p>
        </w:tc>
        <w:tc>
          <w:tcPr>
            <w:tcW w:w="0" w:type="auto"/>
            <w:vAlign w:val="center"/>
            <w:hideMark/>
          </w:tcPr>
          <w:p w14:paraId="6AE23C2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64GB</w:t>
            </w:r>
          </w:p>
        </w:tc>
        <w:tc>
          <w:tcPr>
            <w:tcW w:w="0" w:type="auto"/>
            <w:vAlign w:val="center"/>
            <w:hideMark/>
          </w:tcPr>
          <w:p w14:paraId="0429EBA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45,000</w:t>
            </w:r>
          </w:p>
        </w:tc>
      </w:tr>
      <w:tr w:rsidR="00C00B7D" w:rsidRPr="00C00B7D" w14:paraId="74E26B0E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E1B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C</w:t>
            </w:r>
          </w:p>
        </w:tc>
        <w:tc>
          <w:tcPr>
            <w:tcW w:w="0" w:type="auto"/>
            <w:vAlign w:val="center"/>
            <w:hideMark/>
          </w:tcPr>
          <w:p w14:paraId="4476396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OnePlus</w:t>
            </w:r>
          </w:p>
        </w:tc>
        <w:tc>
          <w:tcPr>
            <w:tcW w:w="0" w:type="auto"/>
            <w:vAlign w:val="center"/>
            <w:hideMark/>
          </w:tcPr>
          <w:p w14:paraId="0685951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Nord</w:t>
            </w:r>
          </w:p>
        </w:tc>
        <w:tc>
          <w:tcPr>
            <w:tcW w:w="0" w:type="auto"/>
            <w:vAlign w:val="center"/>
            <w:hideMark/>
          </w:tcPr>
          <w:p w14:paraId="4DB5575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256GB</w:t>
            </w:r>
          </w:p>
        </w:tc>
        <w:tc>
          <w:tcPr>
            <w:tcW w:w="0" w:type="auto"/>
            <w:vAlign w:val="center"/>
            <w:hideMark/>
          </w:tcPr>
          <w:p w14:paraId="40E38E9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30,000</w:t>
            </w:r>
          </w:p>
        </w:tc>
      </w:tr>
      <w:tr w:rsidR="00C00B7D" w:rsidRPr="00C00B7D" w14:paraId="783F57A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F25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D</w:t>
            </w:r>
          </w:p>
        </w:tc>
        <w:tc>
          <w:tcPr>
            <w:tcW w:w="0" w:type="auto"/>
            <w:vAlign w:val="center"/>
            <w:hideMark/>
          </w:tcPr>
          <w:p w14:paraId="702BEA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Xiaomi</w:t>
            </w:r>
          </w:p>
        </w:tc>
        <w:tc>
          <w:tcPr>
            <w:tcW w:w="0" w:type="auto"/>
            <w:vAlign w:val="center"/>
            <w:hideMark/>
          </w:tcPr>
          <w:p w14:paraId="5FDA739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Redmi</w:t>
            </w:r>
          </w:p>
        </w:tc>
        <w:tc>
          <w:tcPr>
            <w:tcW w:w="0" w:type="auto"/>
            <w:vAlign w:val="center"/>
            <w:hideMark/>
          </w:tcPr>
          <w:p w14:paraId="5A92252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128GB</w:t>
            </w:r>
          </w:p>
        </w:tc>
        <w:tc>
          <w:tcPr>
            <w:tcW w:w="0" w:type="auto"/>
            <w:vAlign w:val="center"/>
            <w:hideMark/>
          </w:tcPr>
          <w:p w14:paraId="33A912B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18,000</w:t>
            </w:r>
          </w:p>
        </w:tc>
      </w:tr>
      <w:tr w:rsidR="00C00B7D" w:rsidRPr="00C00B7D" w14:paraId="456A8794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BBA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 E</w:t>
            </w:r>
          </w:p>
        </w:tc>
        <w:tc>
          <w:tcPr>
            <w:tcW w:w="0" w:type="auto"/>
            <w:vAlign w:val="center"/>
            <w:hideMark/>
          </w:tcPr>
          <w:p w14:paraId="5D13B34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Realme</w:t>
            </w:r>
          </w:p>
        </w:tc>
        <w:tc>
          <w:tcPr>
            <w:tcW w:w="0" w:type="auto"/>
            <w:vAlign w:val="center"/>
            <w:hideMark/>
          </w:tcPr>
          <w:p w14:paraId="57D1F6B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2CF3E79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256GB</w:t>
            </w:r>
          </w:p>
        </w:tc>
        <w:tc>
          <w:tcPr>
            <w:tcW w:w="0" w:type="auto"/>
            <w:vAlign w:val="center"/>
            <w:hideMark/>
          </w:tcPr>
          <w:p w14:paraId="2407418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22,000</w:t>
            </w:r>
          </w:p>
        </w:tc>
      </w:tr>
    </w:tbl>
    <w:p w14:paraId="22E00BF0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arranged first by storage capacity (ascending), then by brand (alphabetical), what is the combined price of items in positions 2 and 4?</w:t>
      </w:r>
      <w:r w:rsidRPr="00C00B7D">
        <w:rPr>
          <w:lang w:val="en-IN"/>
        </w:rPr>
        <w:br/>
        <w:t>(A) ₹63,000</w:t>
      </w:r>
      <w:r w:rsidRPr="00C00B7D">
        <w:rPr>
          <w:lang w:val="en-IN"/>
        </w:rPr>
        <w:br/>
        <w:t>(B) ₹67,000</w:t>
      </w:r>
      <w:r w:rsidRPr="00C00B7D">
        <w:rPr>
          <w:lang w:val="en-IN"/>
        </w:rPr>
        <w:br/>
        <w:t>(C) ₹70,000</w:t>
      </w:r>
      <w:r w:rsidRPr="00C00B7D">
        <w:rPr>
          <w:lang w:val="en-IN"/>
        </w:rPr>
        <w:br/>
        <w:t>(D) ₹52,000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1174"/>
        <w:gridCol w:w="674"/>
        <w:gridCol w:w="906"/>
        <w:gridCol w:w="971"/>
      </w:tblGrid>
      <w:tr w:rsidR="00C00B7D" w:rsidRPr="00C00B7D" w14:paraId="641C6AF6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EAC74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  <w:r>
              <w:rPr>
                <w:lang w:val="en-IN"/>
              </w:rPr>
              <w:tab/>
              <w:t xml:space="preserve"> Restaurant Menu Organization</w:t>
            </w:r>
          </w:p>
          <w:p w14:paraId="37A9C74E" w14:textId="2FBEF94C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Dish</w:t>
            </w:r>
          </w:p>
        </w:tc>
        <w:tc>
          <w:tcPr>
            <w:tcW w:w="0" w:type="auto"/>
            <w:vAlign w:val="center"/>
            <w:hideMark/>
          </w:tcPr>
          <w:p w14:paraId="074FCE96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BB4FC6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0943BFD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Calories</w:t>
            </w:r>
          </w:p>
        </w:tc>
        <w:tc>
          <w:tcPr>
            <w:tcW w:w="0" w:type="auto"/>
            <w:vAlign w:val="center"/>
            <w:hideMark/>
          </w:tcPr>
          <w:p w14:paraId="0722FBA4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Price (₹)</w:t>
            </w:r>
          </w:p>
        </w:tc>
      </w:tr>
      <w:tr w:rsidR="00C00B7D" w:rsidRPr="00C00B7D" w14:paraId="67CCD8C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5BE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Pasta</w:t>
            </w:r>
          </w:p>
        </w:tc>
        <w:tc>
          <w:tcPr>
            <w:tcW w:w="0" w:type="auto"/>
            <w:vAlign w:val="center"/>
            <w:hideMark/>
          </w:tcPr>
          <w:p w14:paraId="0D125C0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Italian</w:t>
            </w:r>
          </w:p>
        </w:tc>
        <w:tc>
          <w:tcPr>
            <w:tcW w:w="0" w:type="auto"/>
            <w:vAlign w:val="center"/>
            <w:hideMark/>
          </w:tcPr>
          <w:p w14:paraId="14621BD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Marco</w:t>
            </w:r>
          </w:p>
        </w:tc>
        <w:tc>
          <w:tcPr>
            <w:tcW w:w="0" w:type="auto"/>
            <w:vAlign w:val="center"/>
            <w:hideMark/>
          </w:tcPr>
          <w:p w14:paraId="12D3CF8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14:paraId="62CCD9C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380</w:t>
            </w:r>
          </w:p>
        </w:tc>
      </w:tr>
      <w:tr w:rsidR="00C00B7D" w:rsidRPr="00C00B7D" w14:paraId="380568C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35F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Biryani</w:t>
            </w:r>
          </w:p>
        </w:tc>
        <w:tc>
          <w:tcPr>
            <w:tcW w:w="0" w:type="auto"/>
            <w:vAlign w:val="center"/>
            <w:hideMark/>
          </w:tcPr>
          <w:p w14:paraId="0EB5F92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Indian</w:t>
            </w:r>
          </w:p>
        </w:tc>
        <w:tc>
          <w:tcPr>
            <w:tcW w:w="0" w:type="auto"/>
            <w:vAlign w:val="center"/>
            <w:hideMark/>
          </w:tcPr>
          <w:p w14:paraId="7624132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60FF8BA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469E0A7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450</w:t>
            </w:r>
          </w:p>
        </w:tc>
      </w:tr>
      <w:tr w:rsidR="00C00B7D" w:rsidRPr="00C00B7D" w14:paraId="620D939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6E7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Sushi</w:t>
            </w:r>
          </w:p>
        </w:tc>
        <w:tc>
          <w:tcPr>
            <w:tcW w:w="0" w:type="auto"/>
            <w:vAlign w:val="center"/>
            <w:hideMark/>
          </w:tcPr>
          <w:p w14:paraId="604697D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Japanese</w:t>
            </w:r>
          </w:p>
        </w:tc>
        <w:tc>
          <w:tcPr>
            <w:tcW w:w="0" w:type="auto"/>
            <w:vAlign w:val="center"/>
            <w:hideMark/>
          </w:tcPr>
          <w:p w14:paraId="0F3C65E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Kenji</w:t>
            </w:r>
          </w:p>
        </w:tc>
        <w:tc>
          <w:tcPr>
            <w:tcW w:w="0" w:type="auto"/>
            <w:vAlign w:val="center"/>
            <w:hideMark/>
          </w:tcPr>
          <w:p w14:paraId="1B1D40D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14:paraId="4C4DDC6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520</w:t>
            </w:r>
          </w:p>
        </w:tc>
      </w:tr>
      <w:tr w:rsidR="00C00B7D" w:rsidRPr="00C00B7D" w14:paraId="7B00480A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F3D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Tacos</w:t>
            </w:r>
          </w:p>
        </w:tc>
        <w:tc>
          <w:tcPr>
            <w:tcW w:w="0" w:type="auto"/>
            <w:vAlign w:val="center"/>
            <w:hideMark/>
          </w:tcPr>
          <w:p w14:paraId="6D0DDC0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Mexican</w:t>
            </w:r>
          </w:p>
        </w:tc>
        <w:tc>
          <w:tcPr>
            <w:tcW w:w="0" w:type="auto"/>
            <w:vAlign w:val="center"/>
            <w:hideMark/>
          </w:tcPr>
          <w:p w14:paraId="47BF45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Carlos</w:t>
            </w:r>
          </w:p>
        </w:tc>
        <w:tc>
          <w:tcPr>
            <w:tcW w:w="0" w:type="auto"/>
            <w:vAlign w:val="center"/>
            <w:hideMark/>
          </w:tcPr>
          <w:p w14:paraId="0FCD853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480</w:t>
            </w:r>
          </w:p>
        </w:tc>
        <w:tc>
          <w:tcPr>
            <w:tcW w:w="0" w:type="auto"/>
            <w:vAlign w:val="center"/>
            <w:hideMark/>
          </w:tcPr>
          <w:p w14:paraId="5A7CA62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280</w:t>
            </w:r>
          </w:p>
        </w:tc>
      </w:tr>
      <w:tr w:rsidR="00C00B7D" w:rsidRPr="00C00B7D" w14:paraId="58A6AC86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A83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Steak</w:t>
            </w:r>
          </w:p>
        </w:tc>
        <w:tc>
          <w:tcPr>
            <w:tcW w:w="0" w:type="auto"/>
            <w:vAlign w:val="center"/>
            <w:hideMark/>
          </w:tcPr>
          <w:p w14:paraId="16B9ED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Continental</w:t>
            </w:r>
          </w:p>
        </w:tc>
        <w:tc>
          <w:tcPr>
            <w:tcW w:w="0" w:type="auto"/>
            <w:vAlign w:val="center"/>
            <w:hideMark/>
          </w:tcPr>
          <w:p w14:paraId="75E3635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2F6743C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890</w:t>
            </w:r>
          </w:p>
        </w:tc>
        <w:tc>
          <w:tcPr>
            <w:tcW w:w="0" w:type="auto"/>
            <w:vAlign w:val="center"/>
            <w:hideMark/>
          </w:tcPr>
          <w:p w14:paraId="27A0A35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650</w:t>
            </w:r>
          </w:p>
        </w:tc>
      </w:tr>
    </w:tbl>
    <w:p w14:paraId="0D3576CF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Arranged by category (alphabetical), then by calories (descending), what is the price difference between 1st and 3rd position items?</w:t>
      </w:r>
      <w:r w:rsidRPr="00C00B7D">
        <w:rPr>
          <w:lang w:val="en-IN"/>
        </w:rPr>
        <w:br/>
        <w:t>(A) ₹100</w:t>
      </w:r>
      <w:r w:rsidRPr="00C00B7D">
        <w:rPr>
          <w:lang w:val="en-IN"/>
        </w:rPr>
        <w:br/>
        <w:t>(B) ₹140</w:t>
      </w:r>
      <w:r w:rsidRPr="00C00B7D">
        <w:rPr>
          <w:lang w:val="en-IN"/>
        </w:rPr>
        <w:br/>
        <w:t>(C) ₹170</w:t>
      </w:r>
      <w:r w:rsidRPr="00C00B7D">
        <w:rPr>
          <w:lang w:val="en-IN"/>
        </w:rPr>
        <w:br/>
        <w:t>(D) ₹240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794"/>
        <w:gridCol w:w="985"/>
        <w:gridCol w:w="665"/>
        <w:gridCol w:w="755"/>
      </w:tblGrid>
      <w:tr w:rsidR="00C00B7D" w:rsidRPr="00C00B7D" w14:paraId="7F022698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07FA0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3.</w:t>
            </w:r>
            <w:r>
              <w:rPr>
                <w:lang w:val="en-IN"/>
              </w:rPr>
              <w:tab/>
              <w:t xml:space="preserve"> Book Library Catalog</w:t>
            </w:r>
          </w:p>
          <w:p w14:paraId="5BC0365E" w14:textId="7F4978E9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77F29973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0F5C0CC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5EF21AD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Pages</w:t>
            </w:r>
          </w:p>
        </w:tc>
        <w:tc>
          <w:tcPr>
            <w:tcW w:w="0" w:type="auto"/>
            <w:vAlign w:val="center"/>
            <w:hideMark/>
          </w:tcPr>
          <w:p w14:paraId="08FD7870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Rating</w:t>
            </w:r>
          </w:p>
        </w:tc>
      </w:tr>
      <w:tr w:rsidR="00C00B7D" w:rsidRPr="00C00B7D" w14:paraId="57B89A2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F811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lastRenderedPageBreak/>
              <w:t>Novel X</w:t>
            </w:r>
          </w:p>
        </w:tc>
        <w:tc>
          <w:tcPr>
            <w:tcW w:w="0" w:type="auto"/>
            <w:vAlign w:val="center"/>
            <w:hideMark/>
          </w:tcPr>
          <w:p w14:paraId="6C5924F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32EB824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Mystery</w:t>
            </w:r>
          </w:p>
        </w:tc>
        <w:tc>
          <w:tcPr>
            <w:tcW w:w="0" w:type="auto"/>
            <w:vAlign w:val="center"/>
            <w:hideMark/>
          </w:tcPr>
          <w:p w14:paraId="0FF29FE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69ED829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4.2</w:t>
            </w:r>
          </w:p>
        </w:tc>
      </w:tr>
      <w:tr w:rsidR="00C00B7D" w:rsidRPr="00C00B7D" w14:paraId="6240A693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965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Story Y</w:t>
            </w:r>
          </w:p>
        </w:tc>
        <w:tc>
          <w:tcPr>
            <w:tcW w:w="0" w:type="auto"/>
            <w:vAlign w:val="center"/>
            <w:hideMark/>
          </w:tcPr>
          <w:p w14:paraId="1E7D63D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Adams</w:t>
            </w:r>
          </w:p>
        </w:tc>
        <w:tc>
          <w:tcPr>
            <w:tcW w:w="0" w:type="auto"/>
            <w:vAlign w:val="center"/>
            <w:hideMark/>
          </w:tcPr>
          <w:p w14:paraId="4B6C1FF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14:paraId="0E1275E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7541395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4.8</w:t>
            </w:r>
          </w:p>
        </w:tc>
      </w:tr>
      <w:tr w:rsidR="00C00B7D" w:rsidRPr="00C00B7D" w14:paraId="6A10DBB2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409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Guide Z</w:t>
            </w:r>
          </w:p>
        </w:tc>
        <w:tc>
          <w:tcPr>
            <w:tcW w:w="0" w:type="auto"/>
            <w:vAlign w:val="center"/>
            <w:hideMark/>
          </w:tcPr>
          <w:p w14:paraId="6013113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5687613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22A846D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2CB2FFE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3.9</w:t>
            </w:r>
          </w:p>
        </w:tc>
      </w:tr>
      <w:tr w:rsidR="00C00B7D" w:rsidRPr="00C00B7D" w14:paraId="0FEC7CD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9292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Tale A</w:t>
            </w:r>
          </w:p>
        </w:tc>
        <w:tc>
          <w:tcPr>
            <w:tcW w:w="0" w:type="auto"/>
            <w:vAlign w:val="center"/>
            <w:hideMark/>
          </w:tcPr>
          <w:p w14:paraId="773BE5A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4FE60B8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14:paraId="4754845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14:paraId="10650E9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4.5</w:t>
            </w:r>
          </w:p>
        </w:tc>
      </w:tr>
      <w:tr w:rsidR="00C00B7D" w:rsidRPr="00C00B7D" w14:paraId="06E9612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EA8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Manual B</w:t>
            </w:r>
          </w:p>
        </w:tc>
        <w:tc>
          <w:tcPr>
            <w:tcW w:w="0" w:type="auto"/>
            <w:vAlign w:val="center"/>
            <w:hideMark/>
          </w:tcPr>
          <w:p w14:paraId="193D913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69F8949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0068514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14:paraId="3D01BE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4.1</w:t>
            </w:r>
          </w:p>
        </w:tc>
      </w:tr>
    </w:tbl>
    <w:p w14:paraId="423FC0E5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sorted by genre (alphabetical), then by rating (descending), what are the page counts of books in 2nd and 5th positions combined?</w:t>
      </w:r>
      <w:r w:rsidRPr="00C00B7D">
        <w:rPr>
          <w:lang w:val="en-IN"/>
        </w:rPr>
        <w:br/>
        <w:t>(A) 670</w:t>
      </w:r>
      <w:r w:rsidRPr="00C00B7D">
        <w:rPr>
          <w:lang w:val="en-IN"/>
        </w:rPr>
        <w:br/>
        <w:t>(B) 710</w:t>
      </w:r>
      <w:r w:rsidRPr="00C00B7D">
        <w:rPr>
          <w:lang w:val="en-IN"/>
        </w:rPr>
        <w:br/>
        <w:t>(C) 630</w:t>
      </w:r>
      <w:r w:rsidRPr="00C00B7D">
        <w:rPr>
          <w:lang w:val="en-IN"/>
        </w:rPr>
        <w:br/>
        <w:t>(D) 800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853"/>
        <w:gridCol w:w="1026"/>
        <w:gridCol w:w="956"/>
        <w:gridCol w:w="1461"/>
      </w:tblGrid>
      <w:tr w:rsidR="00C00B7D" w:rsidRPr="00C00B7D" w14:paraId="70DAEAC7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2D91E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4.</w:t>
            </w:r>
            <w:r>
              <w:rPr>
                <w:lang w:val="en-IN"/>
              </w:rPr>
              <w:tab/>
              <w:t xml:space="preserve"> Investment Portfolio Analysis</w:t>
            </w:r>
          </w:p>
          <w:p w14:paraId="52BEE84A" w14:textId="4818B4F4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00E2451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14:paraId="03812D8B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0DBCEB1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Price (₹)</w:t>
            </w:r>
          </w:p>
        </w:tc>
        <w:tc>
          <w:tcPr>
            <w:tcW w:w="0" w:type="auto"/>
            <w:vAlign w:val="center"/>
            <w:hideMark/>
          </w:tcPr>
          <w:p w14:paraId="23939C2B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Dividend (%)</w:t>
            </w:r>
          </w:p>
        </w:tc>
      </w:tr>
      <w:tr w:rsidR="00C00B7D" w:rsidRPr="00C00B7D" w14:paraId="32764818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B97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P</w:t>
            </w:r>
          </w:p>
        </w:tc>
        <w:tc>
          <w:tcPr>
            <w:tcW w:w="0" w:type="auto"/>
            <w:vAlign w:val="center"/>
            <w:hideMark/>
          </w:tcPr>
          <w:p w14:paraId="21702CA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676D94C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InfoTech</w:t>
            </w:r>
          </w:p>
        </w:tc>
        <w:tc>
          <w:tcPr>
            <w:tcW w:w="0" w:type="auto"/>
            <w:vAlign w:val="center"/>
            <w:hideMark/>
          </w:tcPr>
          <w:p w14:paraId="71F254A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78A6CF9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2.5</w:t>
            </w:r>
          </w:p>
        </w:tc>
      </w:tr>
      <w:tr w:rsidR="00C00B7D" w:rsidRPr="00C00B7D" w14:paraId="7919C77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86C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Q</w:t>
            </w:r>
          </w:p>
        </w:tc>
        <w:tc>
          <w:tcPr>
            <w:tcW w:w="0" w:type="auto"/>
            <w:vAlign w:val="center"/>
            <w:hideMark/>
          </w:tcPr>
          <w:p w14:paraId="081753C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01F547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FinCorp</w:t>
            </w:r>
          </w:p>
        </w:tc>
        <w:tc>
          <w:tcPr>
            <w:tcW w:w="0" w:type="auto"/>
            <w:vAlign w:val="center"/>
            <w:hideMark/>
          </w:tcPr>
          <w:p w14:paraId="39B8029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890</w:t>
            </w:r>
          </w:p>
        </w:tc>
        <w:tc>
          <w:tcPr>
            <w:tcW w:w="0" w:type="auto"/>
            <w:vAlign w:val="center"/>
            <w:hideMark/>
          </w:tcPr>
          <w:p w14:paraId="6348C0D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4.2</w:t>
            </w:r>
          </w:p>
        </w:tc>
      </w:tr>
      <w:tr w:rsidR="00C00B7D" w:rsidRPr="00C00B7D" w14:paraId="191102A6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74E7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R</w:t>
            </w:r>
          </w:p>
        </w:tc>
        <w:tc>
          <w:tcPr>
            <w:tcW w:w="0" w:type="auto"/>
            <w:vAlign w:val="center"/>
            <w:hideMark/>
          </w:tcPr>
          <w:p w14:paraId="4C5A2AD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Pharma</w:t>
            </w:r>
          </w:p>
        </w:tc>
        <w:tc>
          <w:tcPr>
            <w:tcW w:w="0" w:type="auto"/>
            <w:vAlign w:val="center"/>
            <w:hideMark/>
          </w:tcPr>
          <w:p w14:paraId="3A2A141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MedLife</w:t>
            </w:r>
          </w:p>
        </w:tc>
        <w:tc>
          <w:tcPr>
            <w:tcW w:w="0" w:type="auto"/>
            <w:vAlign w:val="center"/>
            <w:hideMark/>
          </w:tcPr>
          <w:p w14:paraId="7B522A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1680</w:t>
            </w:r>
          </w:p>
        </w:tc>
        <w:tc>
          <w:tcPr>
            <w:tcW w:w="0" w:type="auto"/>
            <w:vAlign w:val="center"/>
            <w:hideMark/>
          </w:tcPr>
          <w:p w14:paraId="1A3FB50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3.1</w:t>
            </w:r>
          </w:p>
        </w:tc>
      </w:tr>
      <w:tr w:rsidR="00C00B7D" w:rsidRPr="00C00B7D" w14:paraId="4D173CF2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F4EC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S</w:t>
            </w:r>
          </w:p>
        </w:tc>
        <w:tc>
          <w:tcPr>
            <w:tcW w:w="0" w:type="auto"/>
            <w:vAlign w:val="center"/>
            <w:hideMark/>
          </w:tcPr>
          <w:p w14:paraId="469D21A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1520A77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CarCorp</w:t>
            </w:r>
          </w:p>
        </w:tc>
        <w:tc>
          <w:tcPr>
            <w:tcW w:w="0" w:type="auto"/>
            <w:vAlign w:val="center"/>
            <w:hideMark/>
          </w:tcPr>
          <w:p w14:paraId="20C6132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14:paraId="69D936C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1.8</w:t>
            </w:r>
          </w:p>
        </w:tc>
      </w:tr>
      <w:tr w:rsidR="00C00B7D" w:rsidRPr="00C00B7D" w14:paraId="1CBDAA4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E2C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Share T</w:t>
            </w:r>
          </w:p>
        </w:tc>
        <w:tc>
          <w:tcPr>
            <w:tcW w:w="0" w:type="auto"/>
            <w:vAlign w:val="center"/>
            <w:hideMark/>
          </w:tcPr>
          <w:p w14:paraId="37CE0ED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771B1A9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PowerCo</w:t>
            </w:r>
          </w:p>
        </w:tc>
        <w:tc>
          <w:tcPr>
            <w:tcW w:w="0" w:type="auto"/>
            <w:vAlign w:val="center"/>
            <w:hideMark/>
          </w:tcPr>
          <w:p w14:paraId="65D7718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720</w:t>
            </w:r>
          </w:p>
        </w:tc>
        <w:tc>
          <w:tcPr>
            <w:tcW w:w="0" w:type="auto"/>
            <w:vAlign w:val="center"/>
            <w:hideMark/>
          </w:tcPr>
          <w:p w14:paraId="152A8F0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5.5</w:t>
            </w:r>
          </w:p>
        </w:tc>
      </w:tr>
    </w:tbl>
    <w:p w14:paraId="3339479F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Arranged by dividend percentage (ascending), then by company name (alphabetical), what is the total price of shares in 1st and 4th positions?</w:t>
      </w:r>
      <w:r w:rsidRPr="00C00B7D">
        <w:rPr>
          <w:lang w:val="en-IN"/>
        </w:rPr>
        <w:br/>
        <w:t>(A) ₹1790</w:t>
      </w:r>
      <w:r w:rsidRPr="00C00B7D">
        <w:rPr>
          <w:lang w:val="en-IN"/>
        </w:rPr>
        <w:br/>
        <w:t>(B) ₹1930</w:t>
      </w:r>
      <w:r w:rsidRPr="00C00B7D">
        <w:rPr>
          <w:lang w:val="en-IN"/>
        </w:rPr>
        <w:br/>
        <w:t>(C) ₹2220</w:t>
      </w:r>
      <w:r w:rsidRPr="00C00B7D">
        <w:rPr>
          <w:lang w:val="en-IN"/>
        </w:rPr>
        <w:br/>
        <w:t>(D) ₹1970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1061"/>
        <w:gridCol w:w="738"/>
        <w:gridCol w:w="595"/>
        <w:gridCol w:w="739"/>
      </w:tblGrid>
      <w:tr w:rsidR="00C00B7D" w:rsidRPr="00C00B7D" w14:paraId="45AC8C39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0D8DF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5.</w:t>
            </w:r>
            <w:r>
              <w:rPr>
                <w:lang w:val="en-IN"/>
              </w:rPr>
              <w:tab/>
              <w:t xml:space="preserve"> Sports Tournament Ranking</w:t>
            </w:r>
          </w:p>
          <w:p w14:paraId="60FBFAF9" w14:textId="402D36EC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14:paraId="3DD80A9C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Sport</w:t>
            </w:r>
          </w:p>
        </w:tc>
        <w:tc>
          <w:tcPr>
            <w:tcW w:w="0" w:type="auto"/>
            <w:vAlign w:val="center"/>
            <w:hideMark/>
          </w:tcPr>
          <w:p w14:paraId="241BC89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Coach</w:t>
            </w:r>
          </w:p>
        </w:tc>
        <w:tc>
          <w:tcPr>
            <w:tcW w:w="0" w:type="auto"/>
            <w:vAlign w:val="center"/>
            <w:hideMark/>
          </w:tcPr>
          <w:p w14:paraId="58EAC1A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Wins</w:t>
            </w:r>
          </w:p>
        </w:tc>
        <w:tc>
          <w:tcPr>
            <w:tcW w:w="0" w:type="auto"/>
            <w:vAlign w:val="center"/>
            <w:hideMark/>
          </w:tcPr>
          <w:p w14:paraId="41145FD0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Points</w:t>
            </w:r>
          </w:p>
        </w:tc>
      </w:tr>
      <w:tr w:rsidR="00C00B7D" w:rsidRPr="00C00B7D" w14:paraId="1F25522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427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lastRenderedPageBreak/>
              <w:t>Lions</w:t>
            </w:r>
          </w:p>
        </w:tc>
        <w:tc>
          <w:tcPr>
            <w:tcW w:w="0" w:type="auto"/>
            <w:vAlign w:val="center"/>
            <w:hideMark/>
          </w:tcPr>
          <w:p w14:paraId="2ADFC9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Cricket</w:t>
            </w:r>
          </w:p>
        </w:tc>
        <w:tc>
          <w:tcPr>
            <w:tcW w:w="0" w:type="auto"/>
            <w:vAlign w:val="center"/>
            <w:hideMark/>
          </w:tcPr>
          <w:p w14:paraId="663557F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277C039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BA3349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42</w:t>
            </w:r>
          </w:p>
        </w:tc>
      </w:tr>
      <w:tr w:rsidR="00C00B7D" w:rsidRPr="00C00B7D" w14:paraId="59F32E3D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99E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Eagles</w:t>
            </w:r>
          </w:p>
        </w:tc>
        <w:tc>
          <w:tcPr>
            <w:tcW w:w="0" w:type="auto"/>
            <w:vAlign w:val="center"/>
            <w:hideMark/>
          </w:tcPr>
          <w:p w14:paraId="11F43CE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Football</w:t>
            </w:r>
          </w:p>
        </w:tc>
        <w:tc>
          <w:tcPr>
            <w:tcW w:w="0" w:type="auto"/>
            <w:vAlign w:val="center"/>
            <w:hideMark/>
          </w:tcPr>
          <w:p w14:paraId="61D0D35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23497D2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52863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38</w:t>
            </w:r>
          </w:p>
        </w:tc>
      </w:tr>
      <w:tr w:rsidR="00C00B7D" w:rsidRPr="00C00B7D" w14:paraId="027B814A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C09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Tigers</w:t>
            </w:r>
          </w:p>
        </w:tc>
        <w:tc>
          <w:tcPr>
            <w:tcW w:w="0" w:type="auto"/>
            <w:vAlign w:val="center"/>
            <w:hideMark/>
          </w:tcPr>
          <w:p w14:paraId="32861FF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Basketball</w:t>
            </w:r>
          </w:p>
        </w:tc>
        <w:tc>
          <w:tcPr>
            <w:tcW w:w="0" w:type="auto"/>
            <w:vAlign w:val="center"/>
            <w:hideMark/>
          </w:tcPr>
          <w:p w14:paraId="5E845E8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172A61A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FF198B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</w:t>
            </w:r>
          </w:p>
        </w:tc>
      </w:tr>
      <w:tr w:rsidR="00C00B7D" w:rsidRPr="00C00B7D" w14:paraId="610162E6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B63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Sharks</w:t>
            </w:r>
          </w:p>
        </w:tc>
        <w:tc>
          <w:tcPr>
            <w:tcW w:w="0" w:type="auto"/>
            <w:vAlign w:val="center"/>
            <w:hideMark/>
          </w:tcPr>
          <w:p w14:paraId="5D296C7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Hockey</w:t>
            </w:r>
          </w:p>
        </w:tc>
        <w:tc>
          <w:tcPr>
            <w:tcW w:w="0" w:type="auto"/>
            <w:vAlign w:val="center"/>
            <w:hideMark/>
          </w:tcPr>
          <w:p w14:paraId="1933DD7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75C3E0D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695844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35</w:t>
            </w:r>
          </w:p>
        </w:tc>
      </w:tr>
      <w:tr w:rsidR="00C00B7D" w:rsidRPr="00C00B7D" w14:paraId="0BC2F554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05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Panthers</w:t>
            </w:r>
          </w:p>
        </w:tc>
        <w:tc>
          <w:tcPr>
            <w:tcW w:w="0" w:type="auto"/>
            <w:vAlign w:val="center"/>
            <w:hideMark/>
          </w:tcPr>
          <w:p w14:paraId="529F26E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Tennis</w:t>
            </w:r>
          </w:p>
        </w:tc>
        <w:tc>
          <w:tcPr>
            <w:tcW w:w="0" w:type="auto"/>
            <w:vAlign w:val="center"/>
            <w:hideMark/>
          </w:tcPr>
          <w:p w14:paraId="3EA33A9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Wilson</w:t>
            </w:r>
          </w:p>
        </w:tc>
        <w:tc>
          <w:tcPr>
            <w:tcW w:w="0" w:type="auto"/>
            <w:vAlign w:val="center"/>
            <w:hideMark/>
          </w:tcPr>
          <w:p w14:paraId="170A825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36861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28</w:t>
            </w:r>
          </w:p>
        </w:tc>
      </w:tr>
    </w:tbl>
    <w:p w14:paraId="514A4A3E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sorted by sport (alphabetical), then by points (descending), what is the sum of wins for teams in 3rd and 5th positions?</w:t>
      </w:r>
      <w:r w:rsidRPr="00C00B7D">
        <w:rPr>
          <w:lang w:val="en-IN"/>
        </w:rPr>
        <w:br/>
        <w:t>(A) 13</w:t>
      </w:r>
      <w:r w:rsidRPr="00C00B7D">
        <w:rPr>
          <w:lang w:val="en-IN"/>
        </w:rPr>
        <w:br/>
        <w:t>(B) 14</w:t>
      </w:r>
      <w:r w:rsidRPr="00C00B7D">
        <w:rPr>
          <w:lang w:val="en-IN"/>
        </w:rPr>
        <w:br/>
        <w:t>(C) 15</w:t>
      </w:r>
      <w:r w:rsidRPr="00C00B7D">
        <w:rPr>
          <w:lang w:val="en-IN"/>
        </w:rPr>
        <w:br/>
        <w:t>(D) 12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1309"/>
        <w:gridCol w:w="993"/>
        <w:gridCol w:w="1211"/>
        <w:gridCol w:w="1470"/>
      </w:tblGrid>
      <w:tr w:rsidR="00C00B7D" w:rsidRPr="00C00B7D" w14:paraId="308FF503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30865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6.</w:t>
            </w:r>
            <w:r>
              <w:rPr>
                <w:lang w:val="en-IN"/>
              </w:rPr>
              <w:tab/>
              <w:t xml:space="preserve"> Employee Performance Data</w:t>
            </w:r>
          </w:p>
          <w:p w14:paraId="1D48D166" w14:textId="2690F77C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0D96008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E9F5060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50DB4D1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08293982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Salary (₹000)</w:t>
            </w:r>
          </w:p>
        </w:tc>
      </w:tr>
      <w:tr w:rsidR="00C00B7D" w:rsidRPr="00C00B7D" w14:paraId="1F1FE88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443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14:paraId="1ABFC5F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A19ACF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Senior</w:t>
            </w:r>
          </w:p>
        </w:tc>
        <w:tc>
          <w:tcPr>
            <w:tcW w:w="0" w:type="auto"/>
            <w:vAlign w:val="center"/>
            <w:hideMark/>
          </w:tcPr>
          <w:p w14:paraId="560CF6E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A68520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85</w:t>
            </w:r>
          </w:p>
        </w:tc>
      </w:tr>
      <w:tr w:rsidR="00C00B7D" w:rsidRPr="00C00B7D" w14:paraId="4BDB158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706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521033E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2A4E56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1B00DC1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B07F8A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95</w:t>
            </w:r>
          </w:p>
        </w:tc>
      </w:tr>
      <w:tr w:rsidR="00C00B7D" w:rsidRPr="00C00B7D" w14:paraId="420768B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D2D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35A9B8A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4B1CE49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2E7B12A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86A22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65</w:t>
            </w:r>
          </w:p>
        </w:tc>
      </w:tr>
      <w:tr w:rsidR="00C00B7D" w:rsidRPr="00C00B7D" w14:paraId="222DCBB2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175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14:paraId="5C1021F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71F2F82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14:paraId="11262B8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60F1E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</w:t>
            </w:r>
          </w:p>
        </w:tc>
      </w:tr>
      <w:tr w:rsidR="00C00B7D" w:rsidRPr="00C00B7D" w14:paraId="1BB6802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20C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Vikash</w:t>
            </w:r>
          </w:p>
        </w:tc>
        <w:tc>
          <w:tcPr>
            <w:tcW w:w="0" w:type="auto"/>
            <w:vAlign w:val="center"/>
            <w:hideMark/>
          </w:tcPr>
          <w:p w14:paraId="6AB2C54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74794E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Junior</w:t>
            </w:r>
          </w:p>
        </w:tc>
        <w:tc>
          <w:tcPr>
            <w:tcW w:w="0" w:type="auto"/>
            <w:vAlign w:val="center"/>
            <w:hideMark/>
          </w:tcPr>
          <w:p w14:paraId="402846C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2FE02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35</w:t>
            </w:r>
          </w:p>
        </w:tc>
      </w:tr>
    </w:tbl>
    <w:p w14:paraId="435E0432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Arranged by department (alphabetical), then by salary (descending), what is the total experience of employees in 2nd and 4th positions?</w:t>
      </w:r>
      <w:r w:rsidRPr="00C00B7D">
        <w:rPr>
          <w:lang w:val="en-IN"/>
        </w:rPr>
        <w:br/>
        <w:t>(A) 15 years</w:t>
      </w:r>
      <w:r w:rsidRPr="00C00B7D">
        <w:rPr>
          <w:lang w:val="en-IN"/>
        </w:rPr>
        <w:br/>
        <w:t>(B) 17 years</w:t>
      </w:r>
      <w:r w:rsidRPr="00C00B7D">
        <w:rPr>
          <w:lang w:val="en-IN"/>
        </w:rPr>
        <w:br/>
        <w:t>(C) 20 years</w:t>
      </w:r>
      <w:r w:rsidRPr="00C00B7D">
        <w:rPr>
          <w:lang w:val="en-IN"/>
        </w:rPr>
        <w:br/>
        <w:t>(D) 13 years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1129"/>
        <w:gridCol w:w="928"/>
        <w:gridCol w:w="962"/>
        <w:gridCol w:w="878"/>
      </w:tblGrid>
      <w:tr w:rsidR="00C00B7D" w:rsidRPr="00C00B7D" w14:paraId="77CF7959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F5A65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7.</w:t>
            </w:r>
            <w:r>
              <w:rPr>
                <w:lang w:val="en-IN"/>
              </w:rPr>
              <w:tab/>
              <w:t xml:space="preserve"> Product Inventory Management</w:t>
            </w:r>
          </w:p>
          <w:p w14:paraId="41122ADA" w14:textId="0A9721FB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102D4E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4AE3E0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7B8DFDC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14DFC2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Cost (₹)</w:t>
            </w:r>
          </w:p>
        </w:tc>
      </w:tr>
      <w:tr w:rsidR="00C00B7D" w:rsidRPr="00C00B7D" w14:paraId="6941EF73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3DF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FA94FF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D6EE20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Dell</w:t>
            </w:r>
          </w:p>
        </w:tc>
        <w:tc>
          <w:tcPr>
            <w:tcW w:w="0" w:type="auto"/>
            <w:vAlign w:val="center"/>
            <w:hideMark/>
          </w:tcPr>
          <w:p w14:paraId="21E2BC3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25BDD3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55000</w:t>
            </w:r>
          </w:p>
        </w:tc>
      </w:tr>
      <w:tr w:rsidR="00C00B7D" w:rsidRPr="00C00B7D" w14:paraId="196F731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0DA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Chair</w:t>
            </w:r>
          </w:p>
        </w:tc>
        <w:tc>
          <w:tcPr>
            <w:tcW w:w="0" w:type="auto"/>
            <w:vAlign w:val="center"/>
            <w:hideMark/>
          </w:tcPr>
          <w:p w14:paraId="14F3C73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672D2CE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IKEA</w:t>
            </w:r>
          </w:p>
        </w:tc>
        <w:tc>
          <w:tcPr>
            <w:tcW w:w="0" w:type="auto"/>
            <w:vAlign w:val="center"/>
            <w:hideMark/>
          </w:tcPr>
          <w:p w14:paraId="4B20FAD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B4461F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8500</w:t>
            </w:r>
          </w:p>
        </w:tc>
      </w:tr>
      <w:tr w:rsidR="00C00B7D" w:rsidRPr="00C00B7D" w14:paraId="61D7B6FE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EBF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Mixer</w:t>
            </w:r>
          </w:p>
        </w:tc>
        <w:tc>
          <w:tcPr>
            <w:tcW w:w="0" w:type="auto"/>
            <w:vAlign w:val="center"/>
            <w:hideMark/>
          </w:tcPr>
          <w:p w14:paraId="3C72B46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Appliance</w:t>
            </w:r>
          </w:p>
        </w:tc>
        <w:tc>
          <w:tcPr>
            <w:tcW w:w="0" w:type="auto"/>
            <w:vAlign w:val="center"/>
            <w:hideMark/>
          </w:tcPr>
          <w:p w14:paraId="177ECFE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Bajaj</w:t>
            </w:r>
          </w:p>
        </w:tc>
        <w:tc>
          <w:tcPr>
            <w:tcW w:w="0" w:type="auto"/>
            <w:vAlign w:val="center"/>
            <w:hideMark/>
          </w:tcPr>
          <w:p w14:paraId="76FB4CA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1B96EA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3200</w:t>
            </w:r>
          </w:p>
        </w:tc>
      </w:tr>
      <w:tr w:rsidR="00C00B7D" w:rsidRPr="00C00B7D" w14:paraId="407A69B2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077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8EE335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15359BA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Godrej</w:t>
            </w:r>
          </w:p>
        </w:tc>
        <w:tc>
          <w:tcPr>
            <w:tcW w:w="0" w:type="auto"/>
            <w:vAlign w:val="center"/>
            <w:hideMark/>
          </w:tcPr>
          <w:p w14:paraId="44A03A5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1EB070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12000</w:t>
            </w:r>
          </w:p>
        </w:tc>
      </w:tr>
      <w:tr w:rsidR="00C00B7D" w:rsidRPr="00C00B7D" w14:paraId="76583AAF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A1B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B88B67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6CD427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7B7C528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B7804A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25000</w:t>
            </w:r>
          </w:p>
        </w:tc>
      </w:tr>
    </w:tbl>
    <w:p w14:paraId="31D043AF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sorted by category (alphabetical), then by quantity (ascending), what is the combined cost of products in 1st and 3rd positions?</w:t>
      </w:r>
      <w:r w:rsidRPr="00C00B7D">
        <w:rPr>
          <w:lang w:val="en-IN"/>
        </w:rPr>
        <w:br/>
        <w:t>(A) ₹67000</w:t>
      </w:r>
      <w:r w:rsidRPr="00C00B7D">
        <w:rPr>
          <w:lang w:val="en-IN"/>
        </w:rPr>
        <w:br/>
        <w:t>(B) ₹58200</w:t>
      </w:r>
      <w:r w:rsidRPr="00C00B7D">
        <w:rPr>
          <w:lang w:val="en-IN"/>
        </w:rPr>
        <w:br/>
        <w:t>(C) ₹80000</w:t>
      </w:r>
      <w:r w:rsidRPr="00C00B7D">
        <w:rPr>
          <w:lang w:val="en-IN"/>
        </w:rPr>
        <w:br/>
        <w:t>(D) ₹70000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1261"/>
        <w:gridCol w:w="994"/>
        <w:gridCol w:w="1061"/>
        <w:gridCol w:w="971"/>
      </w:tblGrid>
      <w:tr w:rsidR="00C00B7D" w:rsidRPr="00C00B7D" w14:paraId="4A609A57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E0A72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8.</w:t>
            </w:r>
            <w:r>
              <w:rPr>
                <w:lang w:val="en-IN"/>
              </w:rPr>
              <w:tab/>
              <w:t xml:space="preserve"> Travel Package Comparison</w:t>
            </w:r>
          </w:p>
          <w:p w14:paraId="21192ACD" w14:textId="05779CFB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D8BC27A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55B0B183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696DDB5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Travelers</w:t>
            </w:r>
          </w:p>
        </w:tc>
        <w:tc>
          <w:tcPr>
            <w:tcW w:w="0" w:type="auto"/>
            <w:vAlign w:val="center"/>
            <w:hideMark/>
          </w:tcPr>
          <w:p w14:paraId="14C450E8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Price (₹)</w:t>
            </w:r>
          </w:p>
        </w:tc>
      </w:tr>
      <w:tr w:rsidR="00C00B7D" w:rsidRPr="00C00B7D" w14:paraId="3CBE60B3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CF1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A</w:t>
            </w:r>
          </w:p>
        </w:tc>
        <w:tc>
          <w:tcPr>
            <w:tcW w:w="0" w:type="auto"/>
            <w:vAlign w:val="center"/>
            <w:hideMark/>
          </w:tcPr>
          <w:p w14:paraId="67CDF31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Dubai</w:t>
            </w:r>
          </w:p>
        </w:tc>
        <w:tc>
          <w:tcPr>
            <w:tcW w:w="0" w:type="auto"/>
            <w:vAlign w:val="center"/>
            <w:hideMark/>
          </w:tcPr>
          <w:p w14:paraId="62F324C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4D5B57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9F564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120000</w:t>
            </w:r>
          </w:p>
        </w:tc>
      </w:tr>
      <w:tr w:rsidR="00C00B7D" w:rsidRPr="00C00B7D" w14:paraId="01898F5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8A9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B</w:t>
            </w:r>
          </w:p>
        </w:tc>
        <w:tc>
          <w:tcPr>
            <w:tcW w:w="0" w:type="auto"/>
            <w:vAlign w:val="center"/>
            <w:hideMark/>
          </w:tcPr>
          <w:p w14:paraId="3A22B63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Goa</w:t>
            </w:r>
          </w:p>
        </w:tc>
        <w:tc>
          <w:tcPr>
            <w:tcW w:w="0" w:type="auto"/>
            <w:vAlign w:val="center"/>
            <w:hideMark/>
          </w:tcPr>
          <w:p w14:paraId="60B4A47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0D1605D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EB64D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25000</w:t>
            </w:r>
          </w:p>
        </w:tc>
      </w:tr>
      <w:tr w:rsidR="00C00B7D" w:rsidRPr="00C00B7D" w14:paraId="21D00E1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CA54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C</w:t>
            </w:r>
          </w:p>
        </w:tc>
        <w:tc>
          <w:tcPr>
            <w:tcW w:w="0" w:type="auto"/>
            <w:vAlign w:val="center"/>
            <w:hideMark/>
          </w:tcPr>
          <w:p w14:paraId="386DF9E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Paris</w:t>
            </w:r>
          </w:p>
        </w:tc>
        <w:tc>
          <w:tcPr>
            <w:tcW w:w="0" w:type="auto"/>
            <w:vAlign w:val="center"/>
            <w:hideMark/>
          </w:tcPr>
          <w:p w14:paraId="6E19C99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14:paraId="6E5832F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A94BD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180000</w:t>
            </w:r>
          </w:p>
        </w:tc>
      </w:tr>
      <w:tr w:rsidR="00C00B7D" w:rsidRPr="00C00B7D" w14:paraId="512715BA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5F2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D</w:t>
            </w:r>
          </w:p>
        </w:tc>
        <w:tc>
          <w:tcPr>
            <w:tcW w:w="0" w:type="auto"/>
            <w:vAlign w:val="center"/>
            <w:hideMark/>
          </w:tcPr>
          <w:p w14:paraId="4D27C8E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Kerala</w:t>
            </w:r>
          </w:p>
        </w:tc>
        <w:tc>
          <w:tcPr>
            <w:tcW w:w="0" w:type="auto"/>
            <w:vAlign w:val="center"/>
            <w:hideMark/>
          </w:tcPr>
          <w:p w14:paraId="0A53A01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4532299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7344E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85000</w:t>
            </w:r>
          </w:p>
        </w:tc>
      </w:tr>
      <w:tr w:rsidR="00C00B7D" w:rsidRPr="00C00B7D" w14:paraId="662940C7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692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Pack E</w:t>
            </w:r>
          </w:p>
        </w:tc>
        <w:tc>
          <w:tcPr>
            <w:tcW w:w="0" w:type="auto"/>
            <w:vAlign w:val="center"/>
            <w:hideMark/>
          </w:tcPr>
          <w:p w14:paraId="43C4865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Thailand</w:t>
            </w:r>
          </w:p>
        </w:tc>
        <w:tc>
          <w:tcPr>
            <w:tcW w:w="0" w:type="auto"/>
            <w:vAlign w:val="center"/>
            <w:hideMark/>
          </w:tcPr>
          <w:p w14:paraId="65628AC6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1072BF9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2D191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140000</w:t>
            </w:r>
          </w:p>
        </w:tc>
      </w:tr>
    </w:tbl>
    <w:p w14:paraId="57A70AED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Arranged by duration (ascending), then by destination (alphabetical), what is the price difference between 2nd and 5th position packages?</w:t>
      </w:r>
      <w:r w:rsidRPr="00C00B7D">
        <w:rPr>
          <w:lang w:val="en-IN"/>
        </w:rPr>
        <w:br/>
        <w:t>(A) ₹95000</w:t>
      </w:r>
      <w:r w:rsidRPr="00C00B7D">
        <w:rPr>
          <w:lang w:val="en-IN"/>
        </w:rPr>
        <w:br/>
        <w:t>(B) ₹115000</w:t>
      </w:r>
      <w:r w:rsidRPr="00C00B7D">
        <w:rPr>
          <w:lang w:val="en-IN"/>
        </w:rPr>
        <w:br/>
        <w:t>(C) ₹155000</w:t>
      </w:r>
      <w:r w:rsidRPr="00C00B7D">
        <w:rPr>
          <w:lang w:val="en-IN"/>
        </w:rPr>
        <w:br/>
        <w:t>(D) ₹60000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1130"/>
        <w:gridCol w:w="535"/>
        <w:gridCol w:w="914"/>
        <w:gridCol w:w="1284"/>
      </w:tblGrid>
      <w:tr w:rsidR="00C00B7D" w:rsidRPr="00C00B7D" w14:paraId="6F377D85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BD84A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9.</w:t>
            </w:r>
            <w:r>
              <w:rPr>
                <w:lang w:val="en-IN"/>
              </w:rPr>
              <w:tab/>
              <w:t xml:space="preserve"> Hospital Department Analysis</w:t>
            </w:r>
          </w:p>
          <w:p w14:paraId="46A30EA2" w14:textId="34CBCE73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8752B99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4216891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7596F32D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Patients</w:t>
            </w:r>
          </w:p>
        </w:tc>
        <w:tc>
          <w:tcPr>
            <w:tcW w:w="0" w:type="auto"/>
            <w:vAlign w:val="center"/>
            <w:hideMark/>
          </w:tcPr>
          <w:p w14:paraId="3AFBF6CA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Budget (₹L)</w:t>
            </w:r>
          </w:p>
        </w:tc>
      </w:tr>
      <w:tr w:rsidR="00C00B7D" w:rsidRPr="00C00B7D" w14:paraId="122E422C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44D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Cardiology</w:t>
            </w:r>
          </w:p>
        </w:tc>
        <w:tc>
          <w:tcPr>
            <w:tcW w:w="0" w:type="auto"/>
            <w:vAlign w:val="center"/>
            <w:hideMark/>
          </w:tcPr>
          <w:p w14:paraId="63799B5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Sharma</w:t>
            </w:r>
          </w:p>
        </w:tc>
        <w:tc>
          <w:tcPr>
            <w:tcW w:w="0" w:type="auto"/>
            <w:vAlign w:val="center"/>
            <w:hideMark/>
          </w:tcPr>
          <w:p w14:paraId="4B493644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2B3AA7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1A06AC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85</w:t>
            </w:r>
          </w:p>
        </w:tc>
      </w:tr>
      <w:tr w:rsidR="00C00B7D" w:rsidRPr="00C00B7D" w14:paraId="6DFF6295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439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Neurology</w:t>
            </w:r>
          </w:p>
        </w:tc>
        <w:tc>
          <w:tcPr>
            <w:tcW w:w="0" w:type="auto"/>
            <w:vAlign w:val="center"/>
            <w:hideMark/>
          </w:tcPr>
          <w:p w14:paraId="7906B4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Patel</w:t>
            </w:r>
          </w:p>
        </w:tc>
        <w:tc>
          <w:tcPr>
            <w:tcW w:w="0" w:type="auto"/>
            <w:vAlign w:val="center"/>
            <w:hideMark/>
          </w:tcPr>
          <w:p w14:paraId="1151DD4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CA1F1D7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BC775C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70</w:t>
            </w:r>
          </w:p>
        </w:tc>
      </w:tr>
      <w:tr w:rsidR="00C00B7D" w:rsidRPr="00C00B7D" w14:paraId="210B5EAE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5ECE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Oncology</w:t>
            </w:r>
          </w:p>
        </w:tc>
        <w:tc>
          <w:tcPr>
            <w:tcW w:w="0" w:type="auto"/>
            <w:vAlign w:val="center"/>
            <w:hideMark/>
          </w:tcPr>
          <w:p w14:paraId="3C0E670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Gupta</w:t>
            </w:r>
          </w:p>
        </w:tc>
        <w:tc>
          <w:tcPr>
            <w:tcW w:w="0" w:type="auto"/>
            <w:vAlign w:val="center"/>
            <w:hideMark/>
          </w:tcPr>
          <w:p w14:paraId="0F9292C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515374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19F682F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90</w:t>
            </w:r>
          </w:p>
        </w:tc>
      </w:tr>
      <w:tr w:rsidR="00C00B7D" w:rsidRPr="00C00B7D" w14:paraId="43D54815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F2F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Pediatrics</w:t>
            </w:r>
          </w:p>
        </w:tc>
        <w:tc>
          <w:tcPr>
            <w:tcW w:w="0" w:type="auto"/>
            <w:vAlign w:val="center"/>
            <w:hideMark/>
          </w:tcPr>
          <w:p w14:paraId="32E562B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Singh</w:t>
            </w:r>
          </w:p>
        </w:tc>
        <w:tc>
          <w:tcPr>
            <w:tcW w:w="0" w:type="auto"/>
            <w:vAlign w:val="center"/>
            <w:hideMark/>
          </w:tcPr>
          <w:p w14:paraId="250A11E1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E5CAC1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442056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75</w:t>
            </w:r>
          </w:p>
        </w:tc>
      </w:tr>
      <w:tr w:rsidR="00C00B7D" w:rsidRPr="00C00B7D" w14:paraId="62FDC77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326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Orthopedics</w:t>
            </w:r>
          </w:p>
        </w:tc>
        <w:tc>
          <w:tcPr>
            <w:tcW w:w="0" w:type="auto"/>
            <w:vAlign w:val="center"/>
            <w:hideMark/>
          </w:tcPr>
          <w:p w14:paraId="4209A56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Dr. Kumar</w:t>
            </w:r>
          </w:p>
        </w:tc>
        <w:tc>
          <w:tcPr>
            <w:tcW w:w="0" w:type="auto"/>
            <w:vAlign w:val="center"/>
            <w:hideMark/>
          </w:tcPr>
          <w:p w14:paraId="071A862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F987E8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83BA38A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65</w:t>
            </w:r>
          </w:p>
        </w:tc>
      </w:tr>
    </w:tbl>
    <w:p w14:paraId="3CD8F984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sorted by head name (alphabetical), then by staff count (descending), what is the total budget of departments in 1st and 4th positions?</w:t>
      </w:r>
      <w:r w:rsidRPr="00C00B7D">
        <w:rPr>
          <w:lang w:val="en-IN"/>
        </w:rPr>
        <w:br/>
        <w:t>(A) ₹155L</w:t>
      </w:r>
      <w:r w:rsidRPr="00C00B7D">
        <w:rPr>
          <w:lang w:val="en-IN"/>
        </w:rPr>
        <w:br/>
        <w:t>(B) ₹160L</w:t>
      </w:r>
      <w:r w:rsidRPr="00C00B7D">
        <w:rPr>
          <w:lang w:val="en-IN"/>
        </w:rPr>
        <w:br/>
        <w:t>(C) ₹165L</w:t>
      </w:r>
      <w:r w:rsidRPr="00C00B7D">
        <w:rPr>
          <w:lang w:val="en-IN"/>
        </w:rPr>
        <w:br/>
        <w:t>(D) ₹145L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819"/>
        <w:gridCol w:w="1022"/>
        <w:gridCol w:w="967"/>
        <w:gridCol w:w="901"/>
      </w:tblGrid>
      <w:tr w:rsidR="00C00B7D" w:rsidRPr="00C00B7D" w14:paraId="1BF53D8C" w14:textId="77777777" w:rsidTr="00AA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D7160" w14:textId="77777777" w:rsidR="00121689" w:rsidRDefault="00121689" w:rsidP="00C00B7D">
            <w:pPr>
              <w:rPr>
                <w:lang w:val="en-IN"/>
              </w:rPr>
            </w:pPr>
            <w:r>
              <w:rPr>
                <w:lang w:val="en-IN"/>
              </w:rPr>
              <w:t>10.</w:t>
            </w:r>
            <w:r>
              <w:rPr>
                <w:lang w:val="en-IN"/>
              </w:rPr>
              <w:tab/>
              <w:t xml:space="preserve"> Academic Course Enrollment</w:t>
            </w:r>
          </w:p>
          <w:p w14:paraId="0A3EE561" w14:textId="753F7A22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9F277C2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55E905D2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14:paraId="679139E7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14:paraId="49675358" w14:textId="77777777" w:rsidR="00C00B7D" w:rsidRPr="00C00B7D" w:rsidRDefault="00C00B7D" w:rsidP="00C00B7D">
            <w:pPr>
              <w:rPr>
                <w:b/>
                <w:bCs/>
                <w:lang w:val="en-IN"/>
              </w:rPr>
            </w:pPr>
            <w:r w:rsidRPr="00C00B7D">
              <w:rPr>
                <w:b/>
                <w:bCs/>
                <w:lang w:val="en-IN"/>
              </w:rPr>
              <w:t>Fees (₹)</w:t>
            </w:r>
          </w:p>
        </w:tc>
      </w:tr>
      <w:tr w:rsidR="00C00B7D" w:rsidRPr="00C00B7D" w14:paraId="064C6A81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F0E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7E9403C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F632A1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537592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ED2567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15000</w:t>
            </w:r>
          </w:p>
        </w:tc>
      </w:tr>
      <w:tr w:rsidR="00C00B7D" w:rsidRPr="00C00B7D" w14:paraId="51E6519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84B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285666F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15B9606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B3681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4AD280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12000</w:t>
            </w:r>
          </w:p>
        </w:tc>
      </w:tr>
      <w:tr w:rsidR="00C00B7D" w:rsidRPr="00C00B7D" w14:paraId="43984448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EF2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5C8AB64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080DA4D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43A17F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F978A1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18000</w:t>
            </w:r>
          </w:p>
        </w:tc>
      </w:tr>
      <w:tr w:rsidR="00C00B7D" w:rsidRPr="00C00B7D" w14:paraId="6D0BE4E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04809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2B585ED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14:paraId="783BCC60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1C7065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3108D5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10000</w:t>
            </w:r>
          </w:p>
        </w:tc>
      </w:tr>
      <w:tr w:rsidR="00C00B7D" w:rsidRPr="00C00B7D" w14:paraId="1C007420" w14:textId="77777777" w:rsidTr="00AA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85923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646085FB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6600C82C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0C1F98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724DB5E" w14:textId="77777777" w:rsidR="00C00B7D" w:rsidRPr="00C00B7D" w:rsidRDefault="00C00B7D" w:rsidP="00C00B7D">
            <w:pPr>
              <w:rPr>
                <w:lang w:val="en-IN"/>
              </w:rPr>
            </w:pPr>
            <w:r w:rsidRPr="00C00B7D">
              <w:rPr>
                <w:lang w:val="en-IN"/>
              </w:rPr>
              <w:t>16000</w:t>
            </w:r>
          </w:p>
        </w:tc>
      </w:tr>
    </w:tbl>
    <w:p w14:paraId="5873B455" w14:textId="77777777" w:rsidR="00C00B7D" w:rsidRPr="00C00B7D" w:rsidRDefault="00C00B7D" w:rsidP="00C00B7D">
      <w:pPr>
        <w:rPr>
          <w:lang w:val="en-IN"/>
        </w:rPr>
      </w:pPr>
      <w:r w:rsidRPr="00C00B7D">
        <w:rPr>
          <w:lang w:val="en-IN"/>
        </w:rPr>
        <w:t>If arranged by faculty (alphabetical), then by semester (ascending), what is the combined student count for courses in 2nd and 5th positions?</w:t>
      </w:r>
      <w:r w:rsidRPr="00C00B7D">
        <w:rPr>
          <w:lang w:val="en-IN"/>
        </w:rPr>
        <w:br/>
        <w:t>(A) 115</w:t>
      </w:r>
      <w:r w:rsidRPr="00C00B7D">
        <w:rPr>
          <w:lang w:val="en-IN"/>
        </w:rPr>
        <w:br/>
        <w:t>(B) 120</w:t>
      </w:r>
      <w:r w:rsidRPr="00C00B7D">
        <w:rPr>
          <w:lang w:val="en-IN"/>
        </w:rPr>
        <w:br/>
        <w:t>(C) 105</w:t>
      </w:r>
      <w:r w:rsidRPr="00C00B7D">
        <w:rPr>
          <w:lang w:val="en-IN"/>
        </w:rPr>
        <w:br/>
        <w:t>(D) 135</w:t>
      </w:r>
    </w:p>
    <w:sectPr w:rsidR="00C00B7D" w:rsidRPr="00C00B7D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597DDC"/>
    <w:multiLevelType w:val="multilevel"/>
    <w:tmpl w:val="608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5F316C"/>
    <w:multiLevelType w:val="multilevel"/>
    <w:tmpl w:val="8190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9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797713"/>
    <w:multiLevelType w:val="multilevel"/>
    <w:tmpl w:val="AEA6BA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4" w15:restartNumberingAfterBreak="0">
    <w:nsid w:val="11907EEA"/>
    <w:multiLevelType w:val="multilevel"/>
    <w:tmpl w:val="54FE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5D1C4F"/>
    <w:multiLevelType w:val="multilevel"/>
    <w:tmpl w:val="69B6C6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446C10"/>
    <w:multiLevelType w:val="multilevel"/>
    <w:tmpl w:val="D930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9455E2"/>
    <w:multiLevelType w:val="multilevel"/>
    <w:tmpl w:val="FE6AAF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EB3B5D"/>
    <w:multiLevelType w:val="multilevel"/>
    <w:tmpl w:val="54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23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24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25" w15:restartNumberingAfterBreak="0">
    <w:nsid w:val="3B8C39A0"/>
    <w:multiLevelType w:val="multilevel"/>
    <w:tmpl w:val="F98E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F271F"/>
    <w:multiLevelType w:val="multilevel"/>
    <w:tmpl w:val="0A58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E69F4"/>
    <w:multiLevelType w:val="multilevel"/>
    <w:tmpl w:val="0AA0DB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30" w15:restartNumberingAfterBreak="0">
    <w:nsid w:val="44566835"/>
    <w:multiLevelType w:val="multilevel"/>
    <w:tmpl w:val="2E3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907262"/>
    <w:multiLevelType w:val="multilevel"/>
    <w:tmpl w:val="E50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9B621B"/>
    <w:multiLevelType w:val="multilevel"/>
    <w:tmpl w:val="DD68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736214"/>
    <w:multiLevelType w:val="multilevel"/>
    <w:tmpl w:val="E34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3471B6"/>
    <w:multiLevelType w:val="multilevel"/>
    <w:tmpl w:val="35BE2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983C85"/>
    <w:multiLevelType w:val="multilevel"/>
    <w:tmpl w:val="EC5C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40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41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43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3D1A10"/>
    <w:multiLevelType w:val="multilevel"/>
    <w:tmpl w:val="33E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abstractNum w:abstractNumId="47" w15:restartNumberingAfterBreak="0">
    <w:nsid w:val="78801BE8"/>
    <w:multiLevelType w:val="multilevel"/>
    <w:tmpl w:val="A5BC9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6E48A1"/>
    <w:multiLevelType w:val="multilevel"/>
    <w:tmpl w:val="23745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D33AA8"/>
    <w:multiLevelType w:val="multilevel"/>
    <w:tmpl w:val="DE9481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23"/>
  </w:num>
  <w:num w:numId="8" w16cid:durableId="989863991">
    <w:abstractNumId w:val="42"/>
  </w:num>
  <w:num w:numId="9" w16cid:durableId="1614701883">
    <w:abstractNumId w:val="39"/>
  </w:num>
  <w:num w:numId="10" w16cid:durableId="1303000726">
    <w:abstractNumId w:val="13"/>
  </w:num>
  <w:num w:numId="11" w16cid:durableId="1562131779">
    <w:abstractNumId w:val="46"/>
  </w:num>
  <w:num w:numId="12" w16cid:durableId="536770703">
    <w:abstractNumId w:val="29"/>
  </w:num>
  <w:num w:numId="13" w16cid:durableId="1092361534">
    <w:abstractNumId w:val="22"/>
  </w:num>
  <w:num w:numId="14" w16cid:durableId="2085445566">
    <w:abstractNumId w:val="40"/>
  </w:num>
  <w:num w:numId="15" w16cid:durableId="1117218726">
    <w:abstractNumId w:val="8"/>
  </w:num>
  <w:num w:numId="16" w16cid:durableId="1406956338">
    <w:abstractNumId w:val="24"/>
  </w:num>
  <w:num w:numId="17" w16cid:durableId="648483248">
    <w:abstractNumId w:val="35"/>
  </w:num>
  <w:num w:numId="18" w16cid:durableId="245040985">
    <w:abstractNumId w:val="27"/>
  </w:num>
  <w:num w:numId="19" w16cid:durableId="750856417">
    <w:abstractNumId w:val="21"/>
  </w:num>
  <w:num w:numId="20" w16cid:durableId="186646531">
    <w:abstractNumId w:val="45"/>
  </w:num>
  <w:num w:numId="21" w16cid:durableId="978454854">
    <w:abstractNumId w:val="19"/>
  </w:num>
  <w:num w:numId="22" w16cid:durableId="1629697369">
    <w:abstractNumId w:val="34"/>
  </w:num>
  <w:num w:numId="23" w16cid:durableId="1888293492">
    <w:abstractNumId w:val="41"/>
  </w:num>
  <w:num w:numId="24" w16cid:durableId="1661931044">
    <w:abstractNumId w:val="12"/>
  </w:num>
  <w:num w:numId="25" w16cid:durableId="1080517435">
    <w:abstractNumId w:val="10"/>
  </w:num>
  <w:num w:numId="26" w16cid:durableId="1054161634">
    <w:abstractNumId w:val="9"/>
  </w:num>
  <w:num w:numId="27" w16cid:durableId="1459909352">
    <w:abstractNumId w:val="18"/>
  </w:num>
  <w:num w:numId="28" w16cid:durableId="2077702396">
    <w:abstractNumId w:val="33"/>
  </w:num>
  <w:num w:numId="29" w16cid:durableId="895971684">
    <w:abstractNumId w:val="43"/>
  </w:num>
  <w:num w:numId="30" w16cid:durableId="658733702">
    <w:abstractNumId w:val="20"/>
  </w:num>
  <w:num w:numId="31" w16cid:durableId="731200707">
    <w:abstractNumId w:val="30"/>
  </w:num>
  <w:num w:numId="32" w16cid:durableId="36515026">
    <w:abstractNumId w:val="25"/>
  </w:num>
  <w:num w:numId="33" w16cid:durableId="1687249652">
    <w:abstractNumId w:val="26"/>
  </w:num>
  <w:num w:numId="34" w16cid:durableId="785612408">
    <w:abstractNumId w:val="44"/>
  </w:num>
  <w:num w:numId="35" w16cid:durableId="725496061">
    <w:abstractNumId w:val="31"/>
  </w:num>
  <w:num w:numId="36" w16cid:durableId="20978639">
    <w:abstractNumId w:val="16"/>
  </w:num>
  <w:num w:numId="37" w16cid:durableId="2035302190">
    <w:abstractNumId w:val="38"/>
  </w:num>
  <w:num w:numId="38" w16cid:durableId="634456830">
    <w:abstractNumId w:val="6"/>
  </w:num>
  <w:num w:numId="39" w16cid:durableId="832642206">
    <w:abstractNumId w:val="14"/>
  </w:num>
  <w:num w:numId="40" w16cid:durableId="1220479180">
    <w:abstractNumId w:val="7"/>
  </w:num>
  <w:num w:numId="41" w16cid:durableId="1740053933">
    <w:abstractNumId w:val="47"/>
  </w:num>
  <w:num w:numId="42" w16cid:durableId="1594048151">
    <w:abstractNumId w:val="49"/>
  </w:num>
  <w:num w:numId="43" w16cid:durableId="503012978">
    <w:abstractNumId w:val="48"/>
  </w:num>
  <w:num w:numId="44" w16cid:durableId="1177117795">
    <w:abstractNumId w:val="28"/>
  </w:num>
  <w:num w:numId="45" w16cid:durableId="675772480">
    <w:abstractNumId w:val="37"/>
  </w:num>
  <w:num w:numId="46" w16cid:durableId="1243491153">
    <w:abstractNumId w:val="11"/>
  </w:num>
  <w:num w:numId="47" w16cid:durableId="1826896892">
    <w:abstractNumId w:val="17"/>
  </w:num>
  <w:num w:numId="48" w16cid:durableId="990670160">
    <w:abstractNumId w:val="15"/>
  </w:num>
  <w:num w:numId="49" w16cid:durableId="2005935044">
    <w:abstractNumId w:val="32"/>
  </w:num>
  <w:num w:numId="50" w16cid:durableId="1475367535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21689"/>
    <w:rsid w:val="0015074B"/>
    <w:rsid w:val="001601C3"/>
    <w:rsid w:val="00232FC3"/>
    <w:rsid w:val="0029639D"/>
    <w:rsid w:val="00297956"/>
    <w:rsid w:val="002B38FA"/>
    <w:rsid w:val="00326F90"/>
    <w:rsid w:val="0033442B"/>
    <w:rsid w:val="00375F0B"/>
    <w:rsid w:val="003A6597"/>
    <w:rsid w:val="004D1D7F"/>
    <w:rsid w:val="005201C9"/>
    <w:rsid w:val="00552D51"/>
    <w:rsid w:val="005A4559"/>
    <w:rsid w:val="00652C5F"/>
    <w:rsid w:val="00660068"/>
    <w:rsid w:val="00681595"/>
    <w:rsid w:val="006D6D6A"/>
    <w:rsid w:val="007142FD"/>
    <w:rsid w:val="00786A2E"/>
    <w:rsid w:val="0079414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2025-09-18T19:11:00Z</dcterms:created>
  <dcterms:modified xsi:type="dcterms:W3CDTF">2025-09-18T19:11:00Z</dcterms:modified>
  <cp:category/>
</cp:coreProperties>
</file>