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0"/>
        <w:gridCol w:w="527"/>
        <w:gridCol w:w="497"/>
      </w:tblGrid>
      <w:tr w:rsidR="00682EEC" w:rsidRPr="00682EEC" w14:paraId="65A10DA7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B084C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  <w:r>
              <w:rPr>
                <w:lang w:val="en-IN"/>
              </w:rPr>
              <w:tab/>
              <w:t xml:space="preserve"> What combination of alphanumeric characters should occupy the vacant space?</w:t>
            </w:r>
          </w:p>
          <w:p w14:paraId="658E7DB4" w14:textId="60452861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2P</w:t>
            </w:r>
          </w:p>
        </w:tc>
        <w:tc>
          <w:tcPr>
            <w:tcW w:w="0" w:type="auto"/>
            <w:vAlign w:val="center"/>
            <w:hideMark/>
          </w:tcPr>
          <w:p w14:paraId="26795D80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6R</w:t>
            </w:r>
          </w:p>
        </w:tc>
        <w:tc>
          <w:tcPr>
            <w:tcW w:w="0" w:type="auto"/>
            <w:vAlign w:val="center"/>
            <w:hideMark/>
          </w:tcPr>
          <w:p w14:paraId="1904BBB0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10T</w:t>
            </w:r>
          </w:p>
        </w:tc>
      </w:tr>
      <w:tr w:rsidR="00682EEC" w:rsidRPr="00682EEC" w14:paraId="3540FE88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9AC7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4Q</w:t>
            </w:r>
          </w:p>
        </w:tc>
        <w:tc>
          <w:tcPr>
            <w:tcW w:w="0" w:type="auto"/>
            <w:vAlign w:val="center"/>
            <w:hideMark/>
          </w:tcPr>
          <w:p w14:paraId="7C5FBFB2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04A162A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12U</w:t>
            </w:r>
          </w:p>
        </w:tc>
      </w:tr>
      <w:tr w:rsidR="00682EEC" w:rsidRPr="00682EEC" w14:paraId="2975E40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86DE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8S</w:t>
            </w:r>
          </w:p>
        </w:tc>
        <w:tc>
          <w:tcPr>
            <w:tcW w:w="0" w:type="auto"/>
            <w:vAlign w:val="center"/>
            <w:hideMark/>
          </w:tcPr>
          <w:p w14:paraId="334FC43F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14W</w:t>
            </w:r>
          </w:p>
        </w:tc>
        <w:tc>
          <w:tcPr>
            <w:tcW w:w="0" w:type="auto"/>
            <w:vAlign w:val="center"/>
            <w:hideMark/>
          </w:tcPr>
          <w:p w14:paraId="1628775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16V</w:t>
            </w:r>
          </w:p>
        </w:tc>
      </w:tr>
    </w:tbl>
    <w:p w14:paraId="2ABA6BBD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22Y</w:t>
      </w:r>
      <w:r w:rsidRPr="00682EEC">
        <w:rPr>
          <w:lang w:val="en-IN"/>
        </w:rPr>
        <w:br/>
        <w:t>(B) 18X</w:t>
      </w:r>
      <w:r w:rsidRPr="00682EEC">
        <w:rPr>
          <w:lang w:val="en-IN"/>
        </w:rPr>
        <w:br/>
        <w:t>(C) 20Y</w:t>
      </w:r>
      <w:r w:rsidRPr="00682EEC">
        <w:rPr>
          <w:lang w:val="en-IN"/>
        </w:rPr>
        <w:br/>
        <w:t>(D) 24Z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  <w:gridCol w:w="475"/>
        <w:gridCol w:w="599"/>
      </w:tblGrid>
      <w:tr w:rsidR="00682EEC" w:rsidRPr="00682EEC" w14:paraId="4A4E196D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9A212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  <w:r>
              <w:rPr>
                <w:lang w:val="en-IN"/>
              </w:rPr>
              <w:tab/>
              <w:t xml:space="preserve"> What combination should fill the empty cell?</w:t>
            </w:r>
          </w:p>
          <w:p w14:paraId="166D5106" w14:textId="064634F0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14:paraId="7AC9FF76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14:paraId="325A391F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27I</w:t>
            </w:r>
          </w:p>
        </w:tc>
      </w:tr>
      <w:tr w:rsidR="00682EEC" w:rsidRPr="00682EEC" w14:paraId="09B7CE91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4929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14:paraId="712D6636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5B707EC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81J</w:t>
            </w:r>
          </w:p>
        </w:tc>
      </w:tr>
      <w:tr w:rsidR="00682EEC" w:rsidRPr="00682EEC" w14:paraId="0A5BF8B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3E7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18F</w:t>
            </w:r>
          </w:p>
        </w:tc>
        <w:tc>
          <w:tcPr>
            <w:tcW w:w="0" w:type="auto"/>
            <w:vAlign w:val="center"/>
            <w:hideMark/>
          </w:tcPr>
          <w:p w14:paraId="1874E7AC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54H</w:t>
            </w:r>
          </w:p>
        </w:tc>
        <w:tc>
          <w:tcPr>
            <w:tcW w:w="0" w:type="auto"/>
            <w:vAlign w:val="center"/>
            <w:hideMark/>
          </w:tcPr>
          <w:p w14:paraId="57E86AF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243K</w:t>
            </w:r>
          </w:p>
        </w:tc>
      </w:tr>
    </w:tbl>
    <w:p w14:paraId="05608747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162G</w:t>
      </w:r>
      <w:r w:rsidRPr="00682EEC">
        <w:rPr>
          <w:lang w:val="en-IN"/>
        </w:rPr>
        <w:br/>
        <w:t>(B) 81E</w:t>
      </w:r>
      <w:r w:rsidRPr="00682EEC">
        <w:rPr>
          <w:lang w:val="en-IN"/>
        </w:rPr>
        <w:br/>
        <w:t>(C) 54D</w:t>
      </w:r>
      <w:r w:rsidRPr="00682EEC">
        <w:rPr>
          <w:lang w:val="en-IN"/>
        </w:rPr>
        <w:br/>
        <w:t>(D) 243L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451"/>
        <w:gridCol w:w="490"/>
      </w:tblGrid>
      <w:tr w:rsidR="00682EEC" w:rsidRPr="00682EEC" w14:paraId="1D0E6970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4F970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3.</w:t>
            </w:r>
            <w:r>
              <w:rPr>
                <w:lang w:val="en-IN"/>
              </w:rPr>
              <w:tab/>
              <w:t xml:space="preserve"> Find the missing alphanumeric combination:</w:t>
            </w:r>
          </w:p>
          <w:p w14:paraId="21B1030E" w14:textId="291C3409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1M</w:t>
            </w:r>
          </w:p>
        </w:tc>
        <w:tc>
          <w:tcPr>
            <w:tcW w:w="0" w:type="auto"/>
            <w:vAlign w:val="center"/>
            <w:hideMark/>
          </w:tcPr>
          <w:p w14:paraId="1ECEFD44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4P</w:t>
            </w:r>
          </w:p>
        </w:tc>
        <w:tc>
          <w:tcPr>
            <w:tcW w:w="0" w:type="auto"/>
            <w:vAlign w:val="center"/>
            <w:hideMark/>
          </w:tcPr>
          <w:p w14:paraId="05D6D0A1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9S</w:t>
            </w:r>
          </w:p>
        </w:tc>
      </w:tr>
      <w:tr w:rsidR="00682EEC" w:rsidRPr="00682EEC" w14:paraId="2989B64A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A2F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16V</w:t>
            </w:r>
          </w:p>
        </w:tc>
        <w:tc>
          <w:tcPr>
            <w:tcW w:w="0" w:type="auto"/>
            <w:vAlign w:val="center"/>
            <w:hideMark/>
          </w:tcPr>
          <w:p w14:paraId="204B96D4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E6063B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36Y</w:t>
            </w:r>
          </w:p>
        </w:tc>
      </w:tr>
      <w:tr w:rsidR="00682EEC" w:rsidRPr="00682EEC" w14:paraId="74CC9201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F8D8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49B</w:t>
            </w:r>
          </w:p>
        </w:tc>
        <w:tc>
          <w:tcPr>
            <w:tcW w:w="0" w:type="auto"/>
            <w:vAlign w:val="center"/>
            <w:hideMark/>
          </w:tcPr>
          <w:p w14:paraId="0FB146A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64E</w:t>
            </w:r>
          </w:p>
        </w:tc>
        <w:tc>
          <w:tcPr>
            <w:tcW w:w="0" w:type="auto"/>
            <w:vAlign w:val="center"/>
            <w:hideMark/>
          </w:tcPr>
          <w:p w14:paraId="1EEFE90E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81H</w:t>
            </w:r>
          </w:p>
        </w:tc>
      </w:tr>
    </w:tbl>
    <w:p w14:paraId="670A1AFC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25W</w:t>
      </w:r>
      <w:r w:rsidRPr="00682EEC">
        <w:rPr>
          <w:lang w:val="en-IN"/>
        </w:rPr>
        <w:br/>
        <w:t>(B) 36X</w:t>
      </w:r>
      <w:r w:rsidRPr="00682EEC">
        <w:rPr>
          <w:lang w:val="en-IN"/>
        </w:rPr>
        <w:br/>
        <w:t>(C) 25X</w:t>
      </w:r>
      <w:r w:rsidRPr="00682EEC">
        <w:rPr>
          <w:lang w:val="en-IN"/>
        </w:rPr>
        <w:br/>
        <w:t>(D) 49Z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  <w:gridCol w:w="711"/>
        <w:gridCol w:w="726"/>
      </w:tblGrid>
      <w:tr w:rsidR="00682EEC" w:rsidRPr="00682EEC" w14:paraId="2498F98F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C7EED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4.</w:t>
            </w:r>
            <w:r>
              <w:rPr>
                <w:lang w:val="en-IN"/>
              </w:rPr>
              <w:tab/>
              <w:t xml:space="preserve"> What should replace the question mark?</w:t>
            </w:r>
          </w:p>
          <w:p w14:paraId="44AA7B15" w14:textId="5ADB912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5B40A5ED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C15</w:t>
            </w:r>
          </w:p>
        </w:tc>
        <w:tc>
          <w:tcPr>
            <w:tcW w:w="0" w:type="auto"/>
            <w:vAlign w:val="center"/>
            <w:hideMark/>
          </w:tcPr>
          <w:p w14:paraId="5A2A520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E35</w:t>
            </w:r>
          </w:p>
        </w:tc>
      </w:tr>
      <w:tr w:rsidR="00682EEC" w:rsidRPr="00682EEC" w14:paraId="1800005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AACD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G75</w:t>
            </w:r>
          </w:p>
        </w:tc>
        <w:tc>
          <w:tcPr>
            <w:tcW w:w="0" w:type="auto"/>
            <w:vAlign w:val="center"/>
            <w:hideMark/>
          </w:tcPr>
          <w:p w14:paraId="7DB51E99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863CEC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K315</w:t>
            </w:r>
          </w:p>
        </w:tc>
      </w:tr>
      <w:tr w:rsidR="00682EEC" w:rsidRPr="00682EEC" w14:paraId="1A291F5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40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lastRenderedPageBreak/>
              <w:t>M693</w:t>
            </w:r>
          </w:p>
        </w:tc>
        <w:tc>
          <w:tcPr>
            <w:tcW w:w="0" w:type="auto"/>
            <w:vAlign w:val="center"/>
            <w:hideMark/>
          </w:tcPr>
          <w:p w14:paraId="3B4768F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O1287</w:t>
            </w:r>
          </w:p>
        </w:tc>
        <w:tc>
          <w:tcPr>
            <w:tcW w:w="0" w:type="auto"/>
            <w:vAlign w:val="center"/>
            <w:hideMark/>
          </w:tcPr>
          <w:p w14:paraId="3D91B713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Q2559</w:t>
            </w:r>
          </w:p>
        </w:tc>
      </w:tr>
    </w:tbl>
    <w:p w14:paraId="36A4BC87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I155</w:t>
      </w:r>
      <w:r w:rsidRPr="00682EEC">
        <w:rPr>
          <w:lang w:val="en-IN"/>
        </w:rPr>
        <w:br/>
        <w:t>(B) H120</w:t>
      </w:r>
      <w:r w:rsidRPr="00682EEC">
        <w:rPr>
          <w:lang w:val="en-IN"/>
        </w:rPr>
        <w:br/>
        <w:t>(C) I165</w:t>
      </w:r>
      <w:r w:rsidRPr="00682EEC">
        <w:rPr>
          <w:lang w:val="en-IN"/>
        </w:rPr>
        <w:br/>
        <w:t>(D) J200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576"/>
        <w:gridCol w:w="594"/>
      </w:tblGrid>
      <w:tr w:rsidR="00682EEC" w:rsidRPr="00682EEC" w14:paraId="0B28C24C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81D04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5.</w:t>
            </w:r>
            <w:r>
              <w:rPr>
                <w:lang w:val="en-IN"/>
              </w:rPr>
              <w:tab/>
              <w:t xml:space="preserve"> Complete the pattern:</w:t>
            </w:r>
          </w:p>
          <w:p w14:paraId="27156962" w14:textId="1229D4DF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14:paraId="7B7891F7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8H</w:t>
            </w:r>
          </w:p>
        </w:tc>
        <w:tc>
          <w:tcPr>
            <w:tcW w:w="0" w:type="auto"/>
            <w:vAlign w:val="center"/>
            <w:hideMark/>
          </w:tcPr>
          <w:p w14:paraId="5B84A7DD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27J</w:t>
            </w:r>
          </w:p>
        </w:tc>
      </w:tr>
      <w:tr w:rsidR="00682EEC" w:rsidRPr="00682EEC" w14:paraId="4F815553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29E8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64L</w:t>
            </w:r>
          </w:p>
        </w:tc>
        <w:tc>
          <w:tcPr>
            <w:tcW w:w="0" w:type="auto"/>
            <w:vAlign w:val="center"/>
            <w:hideMark/>
          </w:tcPr>
          <w:p w14:paraId="20775384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CBBF94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216P</w:t>
            </w:r>
          </w:p>
        </w:tc>
      </w:tr>
      <w:tr w:rsidR="00682EEC" w:rsidRPr="00682EEC" w14:paraId="6951C77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32B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343R</w:t>
            </w:r>
          </w:p>
        </w:tc>
        <w:tc>
          <w:tcPr>
            <w:tcW w:w="0" w:type="auto"/>
            <w:vAlign w:val="center"/>
            <w:hideMark/>
          </w:tcPr>
          <w:p w14:paraId="08AD36A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512T</w:t>
            </w:r>
          </w:p>
        </w:tc>
        <w:tc>
          <w:tcPr>
            <w:tcW w:w="0" w:type="auto"/>
            <w:vAlign w:val="center"/>
            <w:hideMark/>
          </w:tcPr>
          <w:p w14:paraId="78156F0A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729V</w:t>
            </w:r>
          </w:p>
        </w:tc>
      </w:tr>
    </w:tbl>
    <w:p w14:paraId="015D4127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125N</w:t>
      </w:r>
      <w:r w:rsidRPr="00682EEC">
        <w:rPr>
          <w:lang w:val="en-IN"/>
        </w:rPr>
        <w:br/>
        <w:t>(B) 144M</w:t>
      </w:r>
      <w:r w:rsidRPr="00682EEC">
        <w:rPr>
          <w:lang w:val="en-IN"/>
        </w:rPr>
        <w:br/>
        <w:t>(C) 100K</w:t>
      </w:r>
      <w:r w:rsidRPr="00682EEC">
        <w:rPr>
          <w:lang w:val="en-IN"/>
        </w:rPr>
        <w:br/>
        <w:t>(D) 169O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571"/>
        <w:gridCol w:w="598"/>
      </w:tblGrid>
      <w:tr w:rsidR="00682EEC" w:rsidRPr="00682EEC" w14:paraId="7A02C7C6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BB13E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6.</w:t>
            </w:r>
            <w:r>
              <w:rPr>
                <w:lang w:val="en-IN"/>
              </w:rPr>
              <w:tab/>
              <w:t xml:space="preserve"> What belongs in the empty space?</w:t>
            </w:r>
          </w:p>
          <w:p w14:paraId="18D654DB" w14:textId="3C2CB800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1820523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D12</w:t>
            </w:r>
          </w:p>
        </w:tc>
        <w:tc>
          <w:tcPr>
            <w:tcW w:w="0" w:type="auto"/>
            <w:vAlign w:val="center"/>
            <w:hideMark/>
          </w:tcPr>
          <w:p w14:paraId="240BF6AB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F24</w:t>
            </w:r>
          </w:p>
        </w:tc>
      </w:tr>
      <w:tr w:rsidR="00682EEC" w:rsidRPr="00682EEC" w14:paraId="3021B49D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E5F9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H40</w:t>
            </w:r>
          </w:p>
        </w:tc>
        <w:tc>
          <w:tcPr>
            <w:tcW w:w="0" w:type="auto"/>
            <w:vAlign w:val="center"/>
            <w:hideMark/>
          </w:tcPr>
          <w:p w14:paraId="1EA162CB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057B75A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L72</w:t>
            </w:r>
          </w:p>
        </w:tc>
      </w:tr>
      <w:tr w:rsidR="00682EEC" w:rsidRPr="00682EEC" w14:paraId="5659C21D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B85D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N96</w:t>
            </w:r>
          </w:p>
        </w:tc>
        <w:tc>
          <w:tcPr>
            <w:tcW w:w="0" w:type="auto"/>
            <w:vAlign w:val="center"/>
            <w:hideMark/>
          </w:tcPr>
          <w:p w14:paraId="541F8CA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P120</w:t>
            </w:r>
          </w:p>
        </w:tc>
        <w:tc>
          <w:tcPr>
            <w:tcW w:w="0" w:type="auto"/>
            <w:vAlign w:val="center"/>
            <w:hideMark/>
          </w:tcPr>
          <w:p w14:paraId="59636D02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R168</w:t>
            </w:r>
          </w:p>
        </w:tc>
      </w:tr>
    </w:tbl>
    <w:p w14:paraId="4C78AAF3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J60</w:t>
      </w:r>
      <w:r w:rsidRPr="00682EEC">
        <w:rPr>
          <w:lang w:val="en-IN"/>
        </w:rPr>
        <w:br/>
        <w:t>(B) K66</w:t>
      </w:r>
      <w:r w:rsidRPr="00682EEC">
        <w:rPr>
          <w:lang w:val="en-IN"/>
        </w:rPr>
        <w:br/>
        <w:t>(C) I54</w:t>
      </w:r>
      <w:r w:rsidRPr="00682EEC">
        <w:rPr>
          <w:lang w:val="en-IN"/>
        </w:rPr>
        <w:br/>
        <w:t>(D) J56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635"/>
        <w:gridCol w:w="856"/>
      </w:tblGrid>
      <w:tr w:rsidR="00682EEC" w:rsidRPr="00682EEC" w14:paraId="715312A8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A2B2E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7.</w:t>
            </w:r>
            <w:r>
              <w:rPr>
                <w:lang w:val="en-IN"/>
              </w:rPr>
              <w:tab/>
              <w:t xml:space="preserve"> Find the missing combination:</w:t>
            </w:r>
          </w:p>
          <w:p w14:paraId="443CE854" w14:textId="1C949A8F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2X</w:t>
            </w:r>
          </w:p>
        </w:tc>
        <w:tc>
          <w:tcPr>
            <w:tcW w:w="0" w:type="auto"/>
            <w:vAlign w:val="center"/>
            <w:hideMark/>
          </w:tcPr>
          <w:p w14:paraId="6FA9A59F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6V</w:t>
            </w:r>
          </w:p>
        </w:tc>
        <w:tc>
          <w:tcPr>
            <w:tcW w:w="0" w:type="auto"/>
            <w:vAlign w:val="center"/>
            <w:hideMark/>
          </w:tcPr>
          <w:p w14:paraId="5A43AD10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18T</w:t>
            </w:r>
          </w:p>
        </w:tc>
      </w:tr>
      <w:tr w:rsidR="00682EEC" w:rsidRPr="00682EEC" w14:paraId="6EC0264C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9AB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54R</w:t>
            </w:r>
          </w:p>
        </w:tc>
        <w:tc>
          <w:tcPr>
            <w:tcW w:w="0" w:type="auto"/>
            <w:vAlign w:val="center"/>
            <w:hideMark/>
          </w:tcPr>
          <w:p w14:paraId="5ADE1BE4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5E0DE63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486N</w:t>
            </w:r>
          </w:p>
        </w:tc>
      </w:tr>
      <w:tr w:rsidR="00682EEC" w:rsidRPr="00682EEC" w14:paraId="744ADDEE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A238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1458L</w:t>
            </w:r>
          </w:p>
        </w:tc>
        <w:tc>
          <w:tcPr>
            <w:tcW w:w="0" w:type="auto"/>
            <w:vAlign w:val="center"/>
            <w:hideMark/>
          </w:tcPr>
          <w:p w14:paraId="3A80C2F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4374J</w:t>
            </w:r>
          </w:p>
        </w:tc>
        <w:tc>
          <w:tcPr>
            <w:tcW w:w="0" w:type="auto"/>
            <w:vAlign w:val="center"/>
            <w:hideMark/>
          </w:tcPr>
          <w:p w14:paraId="78C3381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13122H</w:t>
            </w:r>
          </w:p>
        </w:tc>
      </w:tr>
    </w:tbl>
    <w:p w14:paraId="7730FA1B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lastRenderedPageBreak/>
        <w:t>(A) 162P</w:t>
      </w:r>
      <w:r w:rsidRPr="00682EEC">
        <w:rPr>
          <w:lang w:val="en-IN"/>
        </w:rPr>
        <w:br/>
        <w:t>(B) 180Q</w:t>
      </w:r>
      <w:r w:rsidRPr="00682EEC">
        <w:rPr>
          <w:lang w:val="en-IN"/>
        </w:rPr>
        <w:br/>
        <w:t>(C) 144O</w:t>
      </w:r>
      <w:r w:rsidRPr="00682EEC">
        <w:rPr>
          <w:lang w:val="en-IN"/>
        </w:rPr>
        <w:br/>
        <w:t>(D) 200S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68"/>
        <w:gridCol w:w="483"/>
      </w:tblGrid>
      <w:tr w:rsidR="00682EEC" w:rsidRPr="00682EEC" w14:paraId="4C7202EA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31502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8.</w:t>
            </w:r>
            <w:r>
              <w:rPr>
                <w:lang w:val="en-IN"/>
              </w:rPr>
              <w:tab/>
              <w:t xml:space="preserve"> What should occupy the vacant cell?</w:t>
            </w:r>
          </w:p>
          <w:p w14:paraId="38A8D1E5" w14:textId="0A0965CD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3F89091F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072FB651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E9</w:t>
            </w:r>
          </w:p>
        </w:tc>
      </w:tr>
      <w:tr w:rsidR="00682EEC" w:rsidRPr="00682EEC" w14:paraId="72C38249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9B68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G16</w:t>
            </w:r>
          </w:p>
        </w:tc>
        <w:tc>
          <w:tcPr>
            <w:tcW w:w="0" w:type="auto"/>
            <w:vAlign w:val="center"/>
            <w:hideMark/>
          </w:tcPr>
          <w:p w14:paraId="45E4BACD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DF1207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K36</w:t>
            </w:r>
          </w:p>
        </w:tc>
      </w:tr>
      <w:tr w:rsidR="00682EEC" w:rsidRPr="00682EEC" w14:paraId="06629858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3283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M49</w:t>
            </w:r>
          </w:p>
        </w:tc>
        <w:tc>
          <w:tcPr>
            <w:tcW w:w="0" w:type="auto"/>
            <w:vAlign w:val="center"/>
            <w:hideMark/>
          </w:tcPr>
          <w:p w14:paraId="7220BF8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O64</w:t>
            </w:r>
          </w:p>
        </w:tc>
        <w:tc>
          <w:tcPr>
            <w:tcW w:w="0" w:type="auto"/>
            <w:vAlign w:val="center"/>
            <w:hideMark/>
          </w:tcPr>
          <w:p w14:paraId="6D5F91A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Q81</w:t>
            </w:r>
          </w:p>
        </w:tc>
      </w:tr>
    </w:tbl>
    <w:p w14:paraId="0F7B2D21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I25</w:t>
      </w:r>
      <w:r w:rsidRPr="00682EEC">
        <w:rPr>
          <w:lang w:val="en-IN"/>
        </w:rPr>
        <w:br/>
        <w:t>(B) H20</w:t>
      </w:r>
      <w:r w:rsidRPr="00682EEC">
        <w:rPr>
          <w:lang w:val="en-IN"/>
        </w:rPr>
        <w:br/>
        <w:t>(C) J30</w:t>
      </w:r>
      <w:r w:rsidRPr="00682EEC">
        <w:rPr>
          <w:lang w:val="en-IN"/>
        </w:rPr>
        <w:br/>
        <w:t>(D) I24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815"/>
        <w:gridCol w:w="842"/>
      </w:tblGrid>
      <w:tr w:rsidR="00682EEC" w:rsidRPr="00682EEC" w14:paraId="723DC376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A6EDA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9.</w:t>
            </w:r>
            <w:r>
              <w:rPr>
                <w:lang w:val="en-IN"/>
              </w:rPr>
              <w:tab/>
              <w:t xml:space="preserve"> Complete this sequence:</w:t>
            </w:r>
          </w:p>
          <w:p w14:paraId="3DB7E194" w14:textId="21DAD642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5K</w:t>
            </w:r>
          </w:p>
        </w:tc>
        <w:tc>
          <w:tcPr>
            <w:tcW w:w="0" w:type="auto"/>
            <w:vAlign w:val="center"/>
            <w:hideMark/>
          </w:tcPr>
          <w:p w14:paraId="5255C4AE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15M</w:t>
            </w:r>
          </w:p>
        </w:tc>
        <w:tc>
          <w:tcPr>
            <w:tcW w:w="0" w:type="auto"/>
            <w:vAlign w:val="center"/>
            <w:hideMark/>
          </w:tcPr>
          <w:p w14:paraId="3F671FDA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45O</w:t>
            </w:r>
          </w:p>
        </w:tc>
      </w:tr>
      <w:tr w:rsidR="00682EEC" w:rsidRPr="00682EEC" w14:paraId="77D3556D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7AD5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135Q</w:t>
            </w:r>
          </w:p>
        </w:tc>
        <w:tc>
          <w:tcPr>
            <w:tcW w:w="0" w:type="auto"/>
            <w:vAlign w:val="center"/>
            <w:hideMark/>
          </w:tcPr>
          <w:p w14:paraId="49F505AF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7E7EF47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1215U</w:t>
            </w:r>
          </w:p>
        </w:tc>
      </w:tr>
      <w:tr w:rsidR="00682EEC" w:rsidRPr="00682EEC" w14:paraId="134D07D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204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3645W</w:t>
            </w:r>
          </w:p>
        </w:tc>
        <w:tc>
          <w:tcPr>
            <w:tcW w:w="0" w:type="auto"/>
            <w:vAlign w:val="center"/>
            <w:hideMark/>
          </w:tcPr>
          <w:p w14:paraId="51BEEF38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10935Y</w:t>
            </w:r>
          </w:p>
        </w:tc>
        <w:tc>
          <w:tcPr>
            <w:tcW w:w="0" w:type="auto"/>
            <w:vAlign w:val="center"/>
            <w:hideMark/>
          </w:tcPr>
          <w:p w14:paraId="24EC2B7C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32805A</w:t>
            </w:r>
          </w:p>
        </w:tc>
      </w:tr>
    </w:tbl>
    <w:p w14:paraId="0D31B99E" w14:textId="77777777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405S</w:t>
      </w:r>
      <w:r w:rsidRPr="00682EEC">
        <w:rPr>
          <w:lang w:val="en-IN"/>
        </w:rPr>
        <w:br/>
        <w:t>(B) 450T</w:t>
      </w:r>
      <w:r w:rsidRPr="00682EEC">
        <w:rPr>
          <w:lang w:val="en-IN"/>
        </w:rPr>
        <w:br/>
        <w:t>(C) 360R</w:t>
      </w:r>
      <w:r w:rsidRPr="00682EEC">
        <w:rPr>
          <w:lang w:val="en-IN"/>
        </w:rPr>
        <w:br/>
        <w:t>(D) 540V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8"/>
        <w:gridCol w:w="713"/>
        <w:gridCol w:w="823"/>
      </w:tblGrid>
      <w:tr w:rsidR="00682EEC" w:rsidRPr="00682EEC" w14:paraId="5305C6A5" w14:textId="77777777" w:rsidTr="00DD0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DBB9B" w14:textId="77777777" w:rsidR="00A87560" w:rsidRDefault="00A87560" w:rsidP="00682EEC">
            <w:pPr>
              <w:rPr>
                <w:lang w:val="en-IN"/>
              </w:rPr>
            </w:pPr>
            <w:r>
              <w:rPr>
                <w:lang w:val="en-IN"/>
              </w:rPr>
              <w:t>10.</w:t>
            </w:r>
            <w:r>
              <w:rPr>
                <w:lang w:val="en-IN"/>
              </w:rPr>
              <w:tab/>
              <w:t xml:space="preserve"> What belongs in the missing position?</w:t>
            </w:r>
          </w:p>
          <w:p w14:paraId="747B789B" w14:textId="15A281E4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3FCED52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7CD358E2" w14:textId="77777777" w:rsidR="00682EEC" w:rsidRPr="00682EEC" w:rsidRDefault="00682EEC" w:rsidP="00682EEC">
            <w:pPr>
              <w:rPr>
                <w:b/>
                <w:bCs/>
                <w:lang w:val="en-IN"/>
              </w:rPr>
            </w:pPr>
            <w:r w:rsidRPr="00682EEC">
              <w:rPr>
                <w:b/>
                <w:bCs/>
                <w:lang w:val="en-IN"/>
              </w:rPr>
              <w:t>T27</w:t>
            </w:r>
          </w:p>
        </w:tc>
      </w:tr>
      <w:tr w:rsidR="00682EEC" w:rsidRPr="00682EEC" w14:paraId="1F5A72AA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7B30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V81</w:t>
            </w:r>
          </w:p>
        </w:tc>
        <w:tc>
          <w:tcPr>
            <w:tcW w:w="0" w:type="auto"/>
            <w:vAlign w:val="center"/>
            <w:hideMark/>
          </w:tcPr>
          <w:p w14:paraId="375CB2B6" w14:textId="77777777" w:rsidR="00682EEC" w:rsidRPr="00682EEC" w:rsidRDefault="00682EEC" w:rsidP="00682EE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0B48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Z729</w:t>
            </w:r>
          </w:p>
        </w:tc>
      </w:tr>
      <w:tr w:rsidR="00682EEC" w:rsidRPr="00682EEC" w14:paraId="36F3D952" w14:textId="77777777" w:rsidTr="00DD0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B281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B2187</w:t>
            </w:r>
          </w:p>
        </w:tc>
        <w:tc>
          <w:tcPr>
            <w:tcW w:w="0" w:type="auto"/>
            <w:vAlign w:val="center"/>
            <w:hideMark/>
          </w:tcPr>
          <w:p w14:paraId="18E5FB6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D6561</w:t>
            </w:r>
          </w:p>
        </w:tc>
        <w:tc>
          <w:tcPr>
            <w:tcW w:w="0" w:type="auto"/>
            <w:vAlign w:val="center"/>
            <w:hideMark/>
          </w:tcPr>
          <w:p w14:paraId="49EA2756" w14:textId="77777777" w:rsidR="00682EEC" w:rsidRPr="00682EEC" w:rsidRDefault="00682EEC" w:rsidP="00682EEC">
            <w:pPr>
              <w:rPr>
                <w:lang w:val="en-IN"/>
              </w:rPr>
            </w:pPr>
            <w:r w:rsidRPr="00682EEC">
              <w:rPr>
                <w:lang w:val="en-IN"/>
              </w:rPr>
              <w:t>F19683</w:t>
            </w:r>
          </w:p>
        </w:tc>
      </w:tr>
    </w:tbl>
    <w:p w14:paraId="61E052FD" w14:textId="244D99CA" w:rsidR="00682EEC" w:rsidRPr="00682EEC" w:rsidRDefault="00682EEC" w:rsidP="00682EEC">
      <w:pPr>
        <w:rPr>
          <w:lang w:val="en-IN"/>
        </w:rPr>
      </w:pPr>
      <w:r w:rsidRPr="00682EEC">
        <w:rPr>
          <w:lang w:val="en-IN"/>
        </w:rPr>
        <w:t>(A) X243</w:t>
      </w:r>
      <w:r w:rsidRPr="00682EEC">
        <w:rPr>
          <w:lang w:val="en-IN"/>
        </w:rPr>
        <w:br/>
        <w:t>(B) Y300</w:t>
      </w:r>
      <w:r w:rsidRPr="00682EEC">
        <w:rPr>
          <w:lang w:val="en-IN"/>
        </w:rPr>
        <w:br/>
        <w:t>(C) X270</w:t>
      </w:r>
      <w:r w:rsidRPr="00682EEC">
        <w:rPr>
          <w:lang w:val="en-IN"/>
        </w:rPr>
        <w:br/>
        <w:t xml:space="preserve">(D) W200 </w:t>
      </w:r>
    </w:p>
    <w:p w14:paraId="5873B455" w14:textId="106BED0C" w:rsidR="00C00B7D" w:rsidRPr="00682EEC" w:rsidRDefault="00C00B7D" w:rsidP="00682EEC"/>
    <w:sectPr w:rsidR="00C00B7D" w:rsidRPr="00682EEC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9"/>
  </w:num>
  <w:num w:numId="8" w16cid:durableId="1808739562">
    <w:abstractNumId w:val="19"/>
  </w:num>
  <w:num w:numId="9" w16cid:durableId="90469776">
    <w:abstractNumId w:val="18"/>
  </w:num>
  <w:num w:numId="10" w16cid:durableId="690447563">
    <w:abstractNumId w:val="20"/>
  </w:num>
  <w:num w:numId="11" w16cid:durableId="937567437">
    <w:abstractNumId w:val="23"/>
  </w:num>
  <w:num w:numId="12" w16cid:durableId="1956861368">
    <w:abstractNumId w:val="8"/>
  </w:num>
  <w:num w:numId="13" w16cid:durableId="1424914004">
    <w:abstractNumId w:val="15"/>
  </w:num>
  <w:num w:numId="14" w16cid:durableId="1045058904">
    <w:abstractNumId w:val="17"/>
  </w:num>
  <w:num w:numId="15" w16cid:durableId="1384674260">
    <w:abstractNumId w:val="7"/>
  </w:num>
  <w:num w:numId="16" w16cid:durableId="1613436171">
    <w:abstractNumId w:val="13"/>
  </w:num>
  <w:num w:numId="17" w16cid:durableId="616719918">
    <w:abstractNumId w:val="11"/>
  </w:num>
  <w:num w:numId="18" w16cid:durableId="1863352278">
    <w:abstractNumId w:val="16"/>
  </w:num>
  <w:num w:numId="19" w16cid:durableId="197009311">
    <w:abstractNumId w:val="22"/>
  </w:num>
  <w:num w:numId="20" w16cid:durableId="178278020">
    <w:abstractNumId w:val="12"/>
  </w:num>
  <w:num w:numId="21" w16cid:durableId="184750836">
    <w:abstractNumId w:val="21"/>
  </w:num>
  <w:num w:numId="22" w16cid:durableId="102499843">
    <w:abstractNumId w:val="14"/>
  </w:num>
  <w:num w:numId="23" w16cid:durableId="1759060697">
    <w:abstractNumId w:val="6"/>
  </w:num>
  <w:num w:numId="24" w16cid:durableId="12860434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0E94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560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