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1F86" w14:textId="77777777" w:rsidR="000E6335" w:rsidRDefault="000E6335" w:rsidP="00972803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If x + 1/x = 1, then the value of (x^4 + 5x^3 + 7x^2 + 5x + 1)/(x^4 + 11x^3 + 25x^2 + 11x + 1) is</w:t>
      </w:r>
      <w:r>
        <w:rPr>
          <w:lang w:val="en-IN"/>
        </w:rPr>
        <w:br/>
        <w:t>(A) 1/3</w:t>
      </w:r>
      <w:r>
        <w:rPr>
          <w:lang w:val="en-IN"/>
        </w:rPr>
        <w:br/>
        <w:t>(B) 1/4</w:t>
      </w:r>
      <w:r>
        <w:rPr>
          <w:lang w:val="en-IN"/>
        </w:rPr>
        <w:br/>
        <w:t>(C) 2/5</w:t>
      </w:r>
      <w:r>
        <w:rPr>
          <w:lang w:val="en-IN"/>
        </w:rPr>
        <w:br/>
        <w:t>(D) 3/8</w:t>
      </w:r>
    </w:p>
    <w:p w14:paraId="7F0A8CAC" w14:textId="77777777" w:rsidR="000E6335" w:rsidRDefault="000E6335" w:rsidP="00972803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If x + 1/x = −2, evaluate (x^2 + 4x + 1)/(x^2 − 2x + 1).</w:t>
      </w:r>
      <w:r>
        <w:rPr>
          <w:lang w:val="en-IN"/>
        </w:rPr>
        <w:br/>
        <w:t>(A) −1</w:t>
      </w:r>
      <w:r>
        <w:rPr>
          <w:lang w:val="en-IN"/>
        </w:rPr>
        <w:br/>
        <w:t>(B) 0</w:t>
      </w:r>
      <w:r>
        <w:rPr>
          <w:lang w:val="en-IN"/>
        </w:rPr>
        <w:br/>
        <w:t>(C) 1</w:t>
      </w:r>
      <w:r>
        <w:rPr>
          <w:lang w:val="en-IN"/>
        </w:rPr>
        <w:br/>
        <w:t>(D) 2</w:t>
      </w:r>
    </w:p>
    <w:p w14:paraId="3870A61E" w14:textId="77777777" w:rsidR="000E6335" w:rsidRDefault="000E6335" w:rsidP="00972803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If x + 1/x = t with t </w:t>
      </w:r>
      <w:r>
        <w:rPr>
          <w:rFonts w:hint="eastAsia"/>
          <w:lang w:val="en-IN"/>
        </w:rPr>
        <w:t>≠</w:t>
      </w:r>
      <w:r>
        <w:rPr>
          <w:lang w:val="en-IN"/>
        </w:rPr>
        <w:t xml:space="preserve"> ±2, find (x^2 + x + 1)/(x^2 − x + 1) in terms of t.</w:t>
      </w:r>
      <w:r>
        <w:rPr>
          <w:lang w:val="en-IN"/>
        </w:rPr>
        <w:br/>
        <w:t>(A) (t + 1)/(t − 1)</w:t>
      </w:r>
      <w:r>
        <w:rPr>
          <w:lang w:val="en-IN"/>
        </w:rPr>
        <w:br/>
        <w:t>(B) (t^2 + t − 1)/(t^2 − t − 1)</w:t>
      </w:r>
      <w:r>
        <w:rPr>
          <w:lang w:val="en-IN"/>
        </w:rPr>
        <w:br/>
        <w:t>(C) (t + 2)/(t − 2)</w:t>
      </w:r>
      <w:r>
        <w:rPr>
          <w:lang w:val="en-IN"/>
        </w:rPr>
        <w:br/>
        <w:t>(D) (t^2 + 3)/(t^2 − 1)</w:t>
      </w:r>
    </w:p>
    <w:p w14:paraId="117CEED1" w14:textId="77777777" w:rsidR="000E6335" w:rsidRDefault="000E6335" w:rsidP="00972803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If x + 1/x = 3, compute (x^3 + 3x^2 + 3x + 1)/(x^3 + x^2 + x + 1).</w:t>
      </w:r>
      <w:r>
        <w:rPr>
          <w:lang w:val="en-IN"/>
        </w:rPr>
        <w:br/>
        <w:t>(A) 3/2</w:t>
      </w:r>
      <w:r>
        <w:rPr>
          <w:lang w:val="en-IN"/>
        </w:rPr>
        <w:br/>
        <w:t>(B) 5/3</w:t>
      </w:r>
      <w:r>
        <w:rPr>
          <w:lang w:val="en-IN"/>
        </w:rPr>
        <w:br/>
        <w:t>(C) 7/4</w:t>
      </w:r>
      <w:r>
        <w:rPr>
          <w:lang w:val="en-IN"/>
        </w:rPr>
        <w:br/>
        <w:t>(D) 2</w:t>
      </w:r>
    </w:p>
    <w:p w14:paraId="54ECCF72" w14:textId="77777777" w:rsidR="000E6335" w:rsidRDefault="000E6335" w:rsidP="00972803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If x + 1/x = −1, then the value of (x^6 − 3x^3 + 1)/(x^6 + 3x^3 + 1) is</w:t>
      </w:r>
      <w:r>
        <w:rPr>
          <w:lang w:val="en-IN"/>
        </w:rPr>
        <w:br/>
        <w:t>(A) −1</w:t>
      </w:r>
      <w:r>
        <w:rPr>
          <w:lang w:val="en-IN"/>
        </w:rPr>
        <w:br/>
        <w:t>(B) −1/2</w:t>
      </w:r>
      <w:r>
        <w:rPr>
          <w:lang w:val="en-IN"/>
        </w:rPr>
        <w:br/>
        <w:t>(C) 1/2</w:t>
      </w:r>
      <w:r>
        <w:rPr>
          <w:lang w:val="en-IN"/>
        </w:rPr>
        <w:br/>
        <w:t>(D) 2</w:t>
      </w:r>
    </w:p>
    <w:p w14:paraId="1338535E" w14:textId="77777777" w:rsidR="000E6335" w:rsidRDefault="000E6335" w:rsidP="00972803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Let x + 1/x = k (k </w:t>
      </w:r>
      <w:r>
        <w:rPr>
          <w:rFonts w:hint="eastAsia"/>
          <w:lang w:val="en-IN"/>
        </w:rPr>
        <w:t>≠</w:t>
      </w:r>
      <w:r>
        <w:rPr>
          <w:lang w:val="en-IN"/>
        </w:rPr>
        <w:t xml:space="preserve"> ±2). Evaluate (x^4 + 1)/(x^2 + 1) in terms of k.</w:t>
      </w:r>
      <w:r>
        <w:rPr>
          <w:lang w:val="en-IN"/>
        </w:rPr>
        <w:br/>
        <w:t>(A) k^2 − 1</w:t>
      </w:r>
      <w:r>
        <w:rPr>
          <w:lang w:val="en-IN"/>
        </w:rPr>
        <w:br/>
        <w:t>(B) (k^2 + 2)/2</w:t>
      </w:r>
      <w:r>
        <w:rPr>
          <w:lang w:val="en-IN"/>
        </w:rPr>
        <w:br/>
        <w:t>(C) (k^2 − 2)/2</w:t>
      </w:r>
      <w:r>
        <w:rPr>
          <w:lang w:val="en-IN"/>
        </w:rPr>
        <w:br/>
        <w:t>(D) k^2/2</w:t>
      </w:r>
    </w:p>
    <w:p w14:paraId="75C5EAD0" w14:textId="77777777" w:rsidR="000E6335" w:rsidRDefault="000E6335" w:rsidP="00972803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If x + 1/x = 4, find (x^5 + 1/x^5).</w:t>
      </w:r>
      <w:r>
        <w:rPr>
          <w:lang w:val="en-IN"/>
        </w:rPr>
        <w:br/>
        <w:t>(A) 252</w:t>
      </w:r>
      <w:r>
        <w:rPr>
          <w:lang w:val="en-IN"/>
        </w:rPr>
        <w:br/>
        <w:t>(B) 248</w:t>
      </w:r>
      <w:r>
        <w:rPr>
          <w:lang w:val="en-IN"/>
        </w:rPr>
        <w:br/>
        <w:t>(C) 244</w:t>
      </w:r>
      <w:r>
        <w:rPr>
          <w:lang w:val="en-IN"/>
        </w:rPr>
        <w:br/>
        <w:t>(D) 236</w:t>
      </w:r>
    </w:p>
    <w:p w14:paraId="6064F922" w14:textId="77777777" w:rsidR="000E6335" w:rsidRDefault="000E6335" w:rsidP="00972803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If x + 1/x = 2cosθ with θ </w:t>
      </w:r>
      <w:r>
        <w:rPr>
          <w:rFonts w:hint="eastAsia"/>
          <w:lang w:val="en-IN"/>
        </w:rPr>
        <w:t>∈</w:t>
      </w:r>
      <w:r>
        <w:rPr>
          <w:lang w:val="en-IN"/>
        </w:rPr>
        <w:t xml:space="preserve"> (0, π), evaluate (x^2 − 1)/(x^2 + 1).</w:t>
      </w:r>
      <w:r>
        <w:rPr>
          <w:lang w:val="en-IN"/>
        </w:rPr>
        <w:br/>
        <w:t>(A) tan(θ/2)</w:t>
      </w:r>
      <w:r>
        <w:rPr>
          <w:lang w:val="en-IN"/>
        </w:rPr>
        <w:br/>
        <w:t>(B) −tan(θ/2)</w:t>
      </w:r>
      <w:r>
        <w:rPr>
          <w:lang w:val="en-IN"/>
        </w:rPr>
        <w:br/>
        <w:t>(C) cosθ</w:t>
      </w:r>
      <w:r>
        <w:rPr>
          <w:lang w:val="en-IN"/>
        </w:rPr>
        <w:br/>
        <w:t>(D) sinθ</w:t>
      </w:r>
    </w:p>
    <w:p w14:paraId="3666F27C" w14:textId="77777777" w:rsidR="000E6335" w:rsidRDefault="000E6335" w:rsidP="00972803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If x + 1/x = 7, then the value of (x^3 − 1)/(x − 1) is</w:t>
      </w:r>
      <w:r>
        <w:rPr>
          <w:lang w:val="en-IN"/>
        </w:rPr>
        <w:br/>
        <w:t>(A) 85</w:t>
      </w:r>
      <w:r>
        <w:rPr>
          <w:lang w:val="en-IN"/>
        </w:rPr>
        <w:br/>
        <w:t>(B) 91</w:t>
      </w:r>
      <w:r>
        <w:rPr>
          <w:lang w:val="en-IN"/>
        </w:rPr>
        <w:br/>
        <w:t>(C) 98</w:t>
      </w:r>
      <w:r>
        <w:rPr>
          <w:lang w:val="en-IN"/>
        </w:rPr>
        <w:br/>
        <w:t>(D) 112</w:t>
      </w:r>
    </w:p>
    <w:p w14:paraId="52A8FCDE" w14:textId="77777777" w:rsidR="000E6335" w:rsidRDefault="000E6335" w:rsidP="000E6335">
      <w:pPr>
        <w:tabs>
          <w:tab w:val="left" w:pos="720"/>
        </w:tabs>
      </w:pPr>
      <w:r>
        <w:t>10.</w:t>
      </w:r>
      <w:r>
        <w:tab/>
        <w:t xml:space="preserve"> If x + 1/x = m (m </w:t>
      </w:r>
      <w:r>
        <w:rPr>
          <w:rFonts w:hint="eastAsia"/>
        </w:rPr>
        <w:t>≠</w:t>
      </w:r>
      <w:r>
        <w:t xml:space="preserve"> ±2) and y = x − 1/x, then evaluate (y^4 + 4)/(y^2 + 2) in terms of m.</w:t>
      </w:r>
      <w:r>
        <w:br/>
        <w:t>(A) m^2</w:t>
      </w:r>
      <w:r>
        <w:br/>
        <w:t>(B) m^2 − 2</w:t>
      </w:r>
      <w:r>
        <w:br/>
        <w:t>(C) m^2 + 2</w:t>
      </w:r>
      <w:r>
        <w:br/>
        <w:t>(D) m^2 − 4</w:t>
      </w:r>
    </w:p>
    <w:p w14:paraId="18381E3C" w14:textId="58691720" w:rsidR="009F2CF2" w:rsidRPr="00972803" w:rsidRDefault="009F2CF2" w:rsidP="000E6335">
      <w:pPr>
        <w:tabs>
          <w:tab w:val="left" w:pos="720"/>
        </w:tabs>
      </w:pPr>
    </w:p>
    <w:sectPr w:rsidR="009F2CF2" w:rsidRPr="00972803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1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5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6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7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9" w15:restartNumberingAfterBreak="0">
    <w:nsid w:val="49CF4FE5"/>
    <w:multiLevelType w:val="multilevel"/>
    <w:tmpl w:val="994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23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24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26" w15:restartNumberingAfterBreak="0">
    <w:nsid w:val="68FA0FA1"/>
    <w:multiLevelType w:val="multilevel"/>
    <w:tmpl w:val="AC4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5"/>
  </w:num>
  <w:num w:numId="8" w16cid:durableId="989863991">
    <w:abstractNumId w:val="25"/>
  </w:num>
  <w:num w:numId="9" w16cid:durableId="1614701883">
    <w:abstractNumId w:val="22"/>
  </w:num>
  <w:num w:numId="10" w16cid:durableId="1303000726">
    <w:abstractNumId w:val="10"/>
  </w:num>
  <w:num w:numId="11" w16cid:durableId="1562131779">
    <w:abstractNumId w:val="28"/>
  </w:num>
  <w:num w:numId="12" w16cid:durableId="536770703">
    <w:abstractNumId w:val="18"/>
  </w:num>
  <w:num w:numId="13" w16cid:durableId="1092361534">
    <w:abstractNumId w:val="14"/>
  </w:num>
  <w:num w:numId="14" w16cid:durableId="2085445566">
    <w:abstractNumId w:val="23"/>
  </w:num>
  <w:num w:numId="15" w16cid:durableId="1117218726">
    <w:abstractNumId w:val="6"/>
  </w:num>
  <w:num w:numId="16" w16cid:durableId="1406956338">
    <w:abstractNumId w:val="16"/>
  </w:num>
  <w:num w:numId="17" w16cid:durableId="648483248">
    <w:abstractNumId w:val="21"/>
  </w:num>
  <w:num w:numId="18" w16cid:durableId="245040985">
    <w:abstractNumId w:val="17"/>
  </w:num>
  <w:num w:numId="19" w16cid:durableId="750856417">
    <w:abstractNumId w:val="13"/>
  </w:num>
  <w:num w:numId="20" w16cid:durableId="186646531">
    <w:abstractNumId w:val="27"/>
  </w:num>
  <w:num w:numId="21" w16cid:durableId="978454854">
    <w:abstractNumId w:val="12"/>
  </w:num>
  <w:num w:numId="22" w16cid:durableId="1629697369">
    <w:abstractNumId w:val="20"/>
  </w:num>
  <w:num w:numId="23" w16cid:durableId="1888293492">
    <w:abstractNumId w:val="24"/>
  </w:num>
  <w:num w:numId="24" w16cid:durableId="1661931044">
    <w:abstractNumId w:val="9"/>
  </w:num>
  <w:num w:numId="25" w16cid:durableId="1080517435">
    <w:abstractNumId w:val="8"/>
  </w:num>
  <w:num w:numId="26" w16cid:durableId="1054161634">
    <w:abstractNumId w:val="7"/>
  </w:num>
  <w:num w:numId="27" w16cid:durableId="1459909352">
    <w:abstractNumId w:val="11"/>
  </w:num>
  <w:num w:numId="28" w16cid:durableId="2077702396">
    <w:abstractNumId w:val="19"/>
  </w:num>
  <w:num w:numId="29" w16cid:durableId="895971684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E6335"/>
    <w:rsid w:val="000F1842"/>
    <w:rsid w:val="00110314"/>
    <w:rsid w:val="0015074B"/>
    <w:rsid w:val="001601C3"/>
    <w:rsid w:val="00232FC3"/>
    <w:rsid w:val="0029639D"/>
    <w:rsid w:val="00297956"/>
    <w:rsid w:val="002D5C45"/>
    <w:rsid w:val="00326F90"/>
    <w:rsid w:val="0033442B"/>
    <w:rsid w:val="00375F0B"/>
    <w:rsid w:val="003A6597"/>
    <w:rsid w:val="004D1D7F"/>
    <w:rsid w:val="005A4559"/>
    <w:rsid w:val="00652C5F"/>
    <w:rsid w:val="00681595"/>
    <w:rsid w:val="006D6D6A"/>
    <w:rsid w:val="007142FD"/>
    <w:rsid w:val="00786A2E"/>
    <w:rsid w:val="007A5A1C"/>
    <w:rsid w:val="008019AA"/>
    <w:rsid w:val="00807E0B"/>
    <w:rsid w:val="008D4852"/>
    <w:rsid w:val="009571EB"/>
    <w:rsid w:val="00962594"/>
    <w:rsid w:val="00972803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827AC"/>
    <w:rsid w:val="00CB0664"/>
    <w:rsid w:val="00D8214C"/>
    <w:rsid w:val="00DA5F0C"/>
    <w:rsid w:val="00E6070E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2025-09-18T19:10:00Z</dcterms:created>
  <dcterms:modified xsi:type="dcterms:W3CDTF">2025-09-18T19:10:00Z</dcterms:modified>
  <cp:category/>
</cp:coreProperties>
</file>