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A880D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The price of an article is first increased by 20% and then decreased by 25%. What is the net percentage change?</w:t>
      </w:r>
      <w:r>
        <w:rPr>
          <w:lang w:val="en-IN"/>
        </w:rPr>
        <w:br/>
        <w:t>(A) 0%</w:t>
      </w:r>
      <w:r>
        <w:rPr>
          <w:lang w:val="en-IN"/>
        </w:rPr>
        <w:br/>
        <w:t>(B) 5% increase</w:t>
      </w:r>
      <w:r>
        <w:rPr>
          <w:lang w:val="en-IN"/>
        </w:rPr>
        <w:br/>
        <w:t>(C) 10% decrease</w:t>
      </w:r>
      <w:r>
        <w:rPr>
          <w:lang w:val="en-IN"/>
        </w:rPr>
        <w:br/>
        <w:t>(D) 10% increase</w:t>
      </w:r>
    </w:p>
    <w:p w14:paraId="05F71595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fruit seller had some apples. He sold 40% of them and still has 420 apples left. How many apples did he originally have?</w:t>
      </w:r>
      <w:r>
        <w:rPr>
          <w:lang w:val="en-IN"/>
        </w:rPr>
        <w:br/>
        <w:t>(A) 588</w:t>
      </w:r>
      <w:r>
        <w:rPr>
          <w:lang w:val="en-IN"/>
        </w:rPr>
        <w:br/>
        <w:t>(B) 600</w:t>
      </w:r>
      <w:r>
        <w:rPr>
          <w:lang w:val="en-IN"/>
        </w:rPr>
        <w:br/>
        <w:t>(C) 700</w:t>
      </w:r>
      <w:r>
        <w:rPr>
          <w:lang w:val="en-IN"/>
        </w:rPr>
        <w:br/>
        <w:t>(D) 672</w:t>
      </w:r>
    </w:p>
    <w:p w14:paraId="0E78360A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The population of a town is 60,000. If it increases by 15% in the first year and then by 10% in the second year, what is the population at the end of the second year?</w:t>
      </w:r>
      <w:r>
        <w:rPr>
          <w:lang w:val="en-IN"/>
        </w:rPr>
        <w:br/>
        <w:t>(A) 69,000</w:t>
      </w:r>
      <w:r>
        <w:rPr>
          <w:lang w:val="en-IN"/>
        </w:rPr>
        <w:br/>
        <w:t>(B) 75,900</w:t>
      </w:r>
      <w:r>
        <w:rPr>
          <w:lang w:val="en-IN"/>
        </w:rPr>
        <w:br/>
        <w:t>(C) 72,600</w:t>
      </w:r>
      <w:r>
        <w:rPr>
          <w:lang w:val="en-IN"/>
        </w:rPr>
        <w:br/>
        <w:t>(D) 66,000</w:t>
      </w:r>
    </w:p>
    <w:p w14:paraId="2CA77F0F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A’s salary is 25% more than B’s. By what percent is B’s salary less than A’s?</w:t>
      </w:r>
      <w:r>
        <w:rPr>
          <w:lang w:val="en-IN"/>
        </w:rPr>
        <w:br/>
        <w:t>(A) 20%</w:t>
      </w:r>
      <w:r>
        <w:rPr>
          <w:lang w:val="en-IN"/>
        </w:rPr>
        <w:br/>
        <w:t>(B) 25%</w:t>
      </w:r>
      <w:r>
        <w:rPr>
          <w:lang w:val="en-IN"/>
        </w:rPr>
        <w:br/>
        <w:t>(C) 33⅓%</w:t>
      </w:r>
      <w:r>
        <w:rPr>
          <w:lang w:val="en-IN"/>
        </w:rPr>
        <w:br/>
        <w:t>(D) 18%</w:t>
      </w:r>
    </w:p>
    <w:p w14:paraId="19CBEDC1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In an exam, a student must obtain 75% to pass. He got 540 marks and failed by 60 marks. What are the maximum marks?</w:t>
      </w:r>
      <w:r>
        <w:rPr>
          <w:lang w:val="en-IN"/>
        </w:rPr>
        <w:br/>
        <w:t>(A) 750</w:t>
      </w:r>
      <w:r>
        <w:rPr>
          <w:lang w:val="en-IN"/>
        </w:rPr>
        <w:br/>
        <w:t>(B) 800</w:t>
      </w:r>
      <w:r>
        <w:rPr>
          <w:lang w:val="en-IN"/>
        </w:rPr>
        <w:br/>
        <w:t>(C) 780</w:t>
      </w:r>
      <w:r>
        <w:rPr>
          <w:lang w:val="en-IN"/>
        </w:rPr>
        <w:br/>
        <w:t>(D) 700</w:t>
      </w:r>
    </w:p>
    <w:p w14:paraId="2DDA754A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shopkeeper marks an article 40% above cost price and allows a discount of 25%. What is his profit percentage?</w:t>
      </w:r>
      <w:r>
        <w:rPr>
          <w:lang w:val="en-IN"/>
        </w:rPr>
        <w:br/>
        <w:t>(A) 5%</w:t>
      </w:r>
      <w:r>
        <w:rPr>
          <w:lang w:val="en-IN"/>
        </w:rPr>
        <w:br/>
        <w:t>(B) 10%</w:t>
      </w:r>
      <w:r>
        <w:rPr>
          <w:lang w:val="en-IN"/>
        </w:rPr>
        <w:br/>
        <w:t>(C) 15%</w:t>
      </w:r>
      <w:r>
        <w:rPr>
          <w:lang w:val="en-IN"/>
        </w:rPr>
        <w:br/>
        <w:t>(D) No profit no loss</w:t>
      </w:r>
    </w:p>
    <w:p w14:paraId="51D89160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number is increased by x% and then decreased by x%. The net change is:</w:t>
      </w:r>
      <w:r>
        <w:rPr>
          <w:lang w:val="en-IN"/>
        </w:rPr>
        <w:br/>
        <w:t>(A) No change</w:t>
      </w:r>
      <w:r>
        <w:rPr>
          <w:lang w:val="en-IN"/>
        </w:rPr>
        <w:br/>
        <w:t>(B) x% decrease</w:t>
      </w:r>
      <w:r>
        <w:rPr>
          <w:lang w:val="en-IN"/>
        </w:rPr>
        <w:br/>
        <w:t>(C) x²/100% decrease</w:t>
      </w:r>
      <w:r>
        <w:rPr>
          <w:lang w:val="en-IN"/>
        </w:rPr>
        <w:br/>
        <w:t>(D) 2x% decrease</w:t>
      </w:r>
    </w:p>
    <w:p w14:paraId="4D448DD7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solution contains 30% acid. How much pure acid should be added to 40 liters of this solution so that acid content becomes 40%?</w:t>
      </w:r>
      <w:r>
        <w:rPr>
          <w:lang w:val="en-IN"/>
        </w:rPr>
        <w:br/>
        <w:t>(A) 5 liters</w:t>
      </w:r>
      <w:r>
        <w:rPr>
          <w:lang w:val="en-IN"/>
        </w:rPr>
        <w:br/>
        <w:t>(B) 6 liters</w:t>
      </w:r>
      <w:r>
        <w:rPr>
          <w:lang w:val="en-IN"/>
        </w:rPr>
        <w:br/>
        <w:t>(C) 8 liters</w:t>
      </w:r>
      <w:r>
        <w:rPr>
          <w:lang w:val="en-IN"/>
        </w:rPr>
        <w:br/>
        <w:t>(D) 10 liters</w:t>
      </w:r>
    </w:p>
    <w:p w14:paraId="148A9BAF" w14:textId="77777777" w:rsidR="00824967" w:rsidRDefault="00824967" w:rsidP="00297956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If a person spends 65% of his income, and saves Rs. 8,400 in one year, what is his monthly income?</w:t>
      </w:r>
      <w:r>
        <w:rPr>
          <w:lang w:val="en-IN"/>
        </w:rPr>
        <w:br/>
        <w:t>(A) Rs. 2,000</w:t>
      </w:r>
      <w:r>
        <w:rPr>
          <w:lang w:val="en-IN"/>
        </w:rPr>
        <w:br/>
        <w:t>(B) Rs. 3,000</w:t>
      </w:r>
      <w:r>
        <w:rPr>
          <w:lang w:val="en-IN"/>
        </w:rPr>
        <w:br/>
        <w:t>(C) Rs. 4,000</w:t>
      </w:r>
      <w:r>
        <w:rPr>
          <w:lang w:val="en-IN"/>
        </w:rPr>
        <w:br/>
        <w:t>(D) Rs. 2,800</w:t>
      </w:r>
    </w:p>
    <w:p w14:paraId="648F3B93" w14:textId="77777777" w:rsidR="00824967" w:rsidRDefault="00824967" w:rsidP="00824967">
      <w:pPr>
        <w:tabs>
          <w:tab w:val="left" w:pos="720"/>
        </w:tabs>
      </w:pPr>
      <w:r>
        <w:t>10.</w:t>
      </w:r>
      <w:r>
        <w:tab/>
        <w:t xml:space="preserve"> The marked price of an item is Rs. 2,000. Successive discounts of 20% and 10% are offered. What is the final selling price?</w:t>
      </w:r>
      <w:r>
        <w:br/>
        <w:t>(A) Rs. 1,440</w:t>
      </w:r>
      <w:r>
        <w:br/>
        <w:t>(B) Rs. 1,500</w:t>
      </w:r>
      <w:r>
        <w:br/>
        <w:t>(C) Rs. 1,600</w:t>
      </w:r>
      <w:r>
        <w:br/>
        <w:t>(D) Rs. 1,420</w:t>
      </w:r>
    </w:p>
    <w:p w14:paraId="18381E3C" w14:textId="5F65EF03" w:rsidR="009F2CF2" w:rsidRPr="00297956" w:rsidRDefault="009F2CF2" w:rsidP="00824967">
      <w:pPr>
        <w:tabs>
          <w:tab w:val="left" w:pos="720"/>
        </w:tabs>
      </w:pPr>
    </w:p>
    <w:sectPr w:rsidR="009F2CF2" w:rsidRPr="0029795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7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8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9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0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11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13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15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16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17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9"/>
  </w:num>
  <w:num w:numId="8" w16cid:durableId="989863991">
    <w:abstractNumId w:val="16"/>
  </w:num>
  <w:num w:numId="9" w16cid:durableId="1614701883">
    <w:abstractNumId w:val="14"/>
  </w:num>
  <w:num w:numId="10" w16cid:durableId="1303000726">
    <w:abstractNumId w:val="7"/>
  </w:num>
  <w:num w:numId="11" w16cid:durableId="1562131779">
    <w:abstractNumId w:val="17"/>
  </w:num>
  <w:num w:numId="12" w16cid:durableId="536770703">
    <w:abstractNumId w:val="12"/>
  </w:num>
  <w:num w:numId="13" w16cid:durableId="1092361534">
    <w:abstractNumId w:val="8"/>
  </w:num>
  <w:num w:numId="14" w16cid:durableId="2085445566">
    <w:abstractNumId w:val="15"/>
  </w:num>
  <w:num w:numId="15" w16cid:durableId="1117218726">
    <w:abstractNumId w:val="6"/>
  </w:num>
  <w:num w:numId="16" w16cid:durableId="1406956338">
    <w:abstractNumId w:val="10"/>
  </w:num>
  <w:num w:numId="17" w16cid:durableId="648483248">
    <w:abstractNumId w:val="13"/>
  </w:num>
  <w:num w:numId="18" w16cid:durableId="24504098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0F58DB"/>
    <w:rsid w:val="00110314"/>
    <w:rsid w:val="0015074B"/>
    <w:rsid w:val="001601C3"/>
    <w:rsid w:val="00232FC3"/>
    <w:rsid w:val="0029639D"/>
    <w:rsid w:val="00297956"/>
    <w:rsid w:val="00326F90"/>
    <w:rsid w:val="0033442B"/>
    <w:rsid w:val="003A6597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24967"/>
    <w:rsid w:val="008D4852"/>
    <w:rsid w:val="009571EB"/>
    <w:rsid w:val="00962594"/>
    <w:rsid w:val="009736F9"/>
    <w:rsid w:val="009933A9"/>
    <w:rsid w:val="009F2CF2"/>
    <w:rsid w:val="00AA1D8D"/>
    <w:rsid w:val="00AC7AAE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2025-09-18T19:10:00Z</dcterms:created>
  <dcterms:modified xsi:type="dcterms:W3CDTF">2025-09-18T19:10:00Z</dcterms:modified>
  <cp:category/>
</cp:coreProperties>
</file>