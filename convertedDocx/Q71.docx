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9494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cube is painted on all its faces and then cut into 64 smaller cubes. How many smaller cubes will have exactly 2 faces painted?</w:t>
      </w:r>
      <w:r>
        <w:rPr>
          <w:lang w:val="en-IN"/>
        </w:rPr>
        <w:br/>
        <w:t>(A) 12</w:t>
      </w:r>
      <w:r>
        <w:rPr>
          <w:lang w:val="en-IN"/>
        </w:rPr>
        <w:br/>
        <w:t>(B) 18</w:t>
      </w:r>
      <w:r>
        <w:rPr>
          <w:lang w:val="en-IN"/>
        </w:rPr>
        <w:br/>
        <w:t>(C) 24</w:t>
      </w:r>
      <w:r>
        <w:rPr>
          <w:lang w:val="en-IN"/>
        </w:rPr>
        <w:br/>
        <w:t>(D) 30</w:t>
      </w:r>
    </w:p>
    <w:p w14:paraId="3B9C0D10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cube is painted on all its faces and then cut into 125 smaller cubes. How many smaller cubes will have exactly 1 face painted?</w:t>
      </w:r>
      <w:r>
        <w:rPr>
          <w:lang w:val="en-IN"/>
        </w:rPr>
        <w:br/>
        <w:t>(A) 48</w:t>
      </w:r>
      <w:r>
        <w:rPr>
          <w:lang w:val="en-IN"/>
        </w:rPr>
        <w:br/>
        <w:t>(B) 54</w:t>
      </w:r>
      <w:r>
        <w:rPr>
          <w:lang w:val="en-IN"/>
        </w:rPr>
        <w:br/>
        <w:t>(C) 60</w:t>
      </w:r>
      <w:r>
        <w:rPr>
          <w:lang w:val="en-IN"/>
        </w:rPr>
        <w:br/>
        <w:t>(D) 66</w:t>
      </w:r>
    </w:p>
    <w:p w14:paraId="3F4503F5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cube is painted on all its faces and then cut into 216 smaller cubes. How many smaller cubes will have no faces painted?</w:t>
      </w:r>
      <w:r>
        <w:rPr>
          <w:lang w:val="en-IN"/>
        </w:rPr>
        <w:br/>
        <w:t>(A) 64</w:t>
      </w:r>
      <w:r>
        <w:rPr>
          <w:lang w:val="en-IN"/>
        </w:rPr>
        <w:br/>
        <w:t>(B) 80</w:t>
      </w:r>
      <w:r>
        <w:rPr>
          <w:lang w:val="en-IN"/>
        </w:rPr>
        <w:br/>
        <w:t>(C) 96</w:t>
      </w:r>
      <w:r>
        <w:rPr>
          <w:lang w:val="en-IN"/>
        </w:rPr>
        <w:br/>
        <w:t>(D) 112</w:t>
      </w:r>
    </w:p>
    <w:p w14:paraId="57A9A4B5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cube is painted on all its faces and then cut into 343 smaller cubes. How many smaller cubes will have exactly 2 faces painted?</w:t>
      </w:r>
      <w:r>
        <w:rPr>
          <w:lang w:val="en-IN"/>
        </w:rPr>
        <w:br/>
        <w:t>(A) 60</w:t>
      </w:r>
      <w:r>
        <w:rPr>
          <w:lang w:val="en-IN"/>
        </w:rPr>
        <w:br/>
        <w:t>(B) 72</w:t>
      </w:r>
      <w:r>
        <w:rPr>
          <w:lang w:val="en-IN"/>
        </w:rPr>
        <w:br/>
        <w:t>(C) 84</w:t>
      </w:r>
      <w:r>
        <w:rPr>
          <w:lang w:val="en-IN"/>
        </w:rPr>
        <w:br/>
        <w:t>(D) 96</w:t>
      </w:r>
    </w:p>
    <w:p w14:paraId="38884058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cube is painted on all its faces and then cut into 512 smaller cubes. How many smaller cubes will have exactly 3 faces painted?</w:t>
      </w:r>
      <w:r>
        <w:rPr>
          <w:lang w:val="en-IN"/>
        </w:rPr>
        <w:br/>
        <w:t>(A) 6</w:t>
      </w:r>
      <w:r>
        <w:rPr>
          <w:lang w:val="en-IN"/>
        </w:rPr>
        <w:br/>
        <w:t>(B) 8</w:t>
      </w:r>
      <w:r>
        <w:rPr>
          <w:lang w:val="en-IN"/>
        </w:rPr>
        <w:br/>
        <w:t>(C) 12</w:t>
      </w:r>
      <w:r>
        <w:rPr>
          <w:lang w:val="en-IN"/>
        </w:rPr>
        <w:br/>
        <w:t>(D) 16</w:t>
      </w:r>
    </w:p>
    <w:p w14:paraId="75FCC1F9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cube is painted on all its faces and then cut into 1000 smaller cubes. How many smaller cubes will have exactly 1 face painted?</w:t>
      </w:r>
      <w:r>
        <w:rPr>
          <w:lang w:val="en-IN"/>
        </w:rPr>
        <w:br/>
        <w:t>(A) 384</w:t>
      </w:r>
      <w:r>
        <w:rPr>
          <w:lang w:val="en-IN"/>
        </w:rPr>
        <w:br/>
        <w:t>(B) 432</w:t>
      </w:r>
      <w:r>
        <w:rPr>
          <w:lang w:val="en-IN"/>
        </w:rPr>
        <w:br/>
        <w:t>(C) 480</w:t>
      </w:r>
      <w:r>
        <w:rPr>
          <w:lang w:val="en-IN"/>
        </w:rPr>
        <w:br/>
        <w:t>(D) 528</w:t>
      </w:r>
    </w:p>
    <w:p w14:paraId="40BE1F59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cube is painted red on all its faces and then cut into 729 smaller cubes. How many smaller cubes will have no faces painted?</w:t>
      </w:r>
      <w:r>
        <w:rPr>
          <w:lang w:val="en-IN"/>
        </w:rPr>
        <w:br/>
        <w:t>(A) 243</w:t>
      </w:r>
      <w:r>
        <w:rPr>
          <w:lang w:val="en-IN"/>
        </w:rPr>
        <w:br/>
        <w:t>(B) 275</w:t>
      </w:r>
      <w:r>
        <w:rPr>
          <w:lang w:val="en-IN"/>
        </w:rPr>
        <w:br/>
      </w:r>
      <w:r>
        <w:rPr>
          <w:lang w:val="en-IN"/>
        </w:rPr>
        <w:lastRenderedPageBreak/>
        <w:t>(C) 301</w:t>
      </w:r>
      <w:r>
        <w:rPr>
          <w:lang w:val="en-IN"/>
        </w:rPr>
        <w:br/>
        <w:t>(D) 343</w:t>
      </w:r>
    </w:p>
    <w:p w14:paraId="4461C46E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 cube is painted on all its faces and then cut into 1728 smaller cubes. How many smaller cubes will have exactly 2 faces painted?</w:t>
      </w:r>
      <w:r>
        <w:rPr>
          <w:lang w:val="en-IN"/>
        </w:rPr>
        <w:br/>
        <w:t>(A) 120</w:t>
      </w:r>
      <w:r>
        <w:rPr>
          <w:lang w:val="en-IN"/>
        </w:rPr>
        <w:br/>
        <w:t>(B) 132</w:t>
      </w:r>
      <w:r>
        <w:rPr>
          <w:lang w:val="en-IN"/>
        </w:rPr>
        <w:br/>
        <w:t>(C) 144</w:t>
      </w:r>
      <w:r>
        <w:rPr>
          <w:lang w:val="en-IN"/>
        </w:rPr>
        <w:br/>
        <w:t>(D) 156</w:t>
      </w:r>
    </w:p>
    <w:p w14:paraId="3F8A10DC" w14:textId="77777777" w:rsidR="001B06AF" w:rsidRDefault="001B06AF" w:rsidP="00B20648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 cube with side 15 cm is painted on all faces and cut into smaller cubes of side 3 cm each. How many smaller cubes will have exactly 3 faces painted?</w:t>
      </w:r>
      <w:r>
        <w:rPr>
          <w:lang w:val="en-IN"/>
        </w:rPr>
        <w:br/>
        <w:t>(A) 6</w:t>
      </w:r>
      <w:r>
        <w:rPr>
          <w:lang w:val="en-IN"/>
        </w:rPr>
        <w:br/>
        <w:t>(B) 8</w:t>
      </w:r>
      <w:r>
        <w:rPr>
          <w:lang w:val="en-IN"/>
        </w:rPr>
        <w:br/>
        <w:t>(C) 12</w:t>
      </w:r>
      <w:r>
        <w:rPr>
          <w:lang w:val="en-IN"/>
        </w:rPr>
        <w:br/>
        <w:t>(D) 24</w:t>
      </w:r>
    </w:p>
    <w:p w14:paraId="40AE8629" w14:textId="77777777" w:rsidR="001B06AF" w:rsidRDefault="001B06AF" w:rsidP="001B06AF">
      <w:pPr>
        <w:tabs>
          <w:tab w:val="left" w:pos="720"/>
        </w:tabs>
      </w:pPr>
      <w:r>
        <w:t>10.</w:t>
      </w:r>
      <w:r>
        <w:tab/>
        <w:t xml:space="preserve"> A cube with side 12 cm is painted on all faces and cut into smaller cubes of side 2 cm each. How many smaller cubes will have exactly 1 face painted?</w:t>
      </w:r>
      <w:r>
        <w:br/>
        <w:t>(A) 96</w:t>
      </w:r>
      <w:r>
        <w:br/>
        <w:t>(B) 108</w:t>
      </w:r>
      <w:r>
        <w:br/>
        <w:t>(C) 120</w:t>
      </w:r>
      <w:r>
        <w:br/>
        <w:t>(D) 132</w:t>
      </w:r>
    </w:p>
    <w:p w14:paraId="5873B455" w14:textId="4F490E18" w:rsidR="00C00B7D" w:rsidRPr="00B20648" w:rsidRDefault="00C00B7D" w:rsidP="001B06AF">
      <w:pPr>
        <w:tabs>
          <w:tab w:val="left" w:pos="720"/>
        </w:tabs>
      </w:pPr>
    </w:p>
    <w:sectPr w:rsidR="00C00B7D" w:rsidRPr="00B2064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6"/>
  </w:num>
  <w:num w:numId="8" w16cid:durableId="1808739562">
    <w:abstractNumId w:val="8"/>
  </w:num>
  <w:num w:numId="9" w16cid:durableId="90469776">
    <w:abstractNumId w:val="7"/>
  </w:num>
  <w:num w:numId="10" w16cid:durableId="69044756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1B06AF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30771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