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C8EF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 good communicator should</w:t>
      </w:r>
      <w:r>
        <w:rPr>
          <w:lang w:val="en-IN"/>
        </w:rPr>
        <w:br/>
        <w:t>(A) dominate the listener with complex vocabulary</w:t>
      </w:r>
      <w:r>
        <w:rPr>
          <w:lang w:val="en-IN"/>
        </w:rPr>
        <w:br/>
        <w:t>(B) listen actively and respond appropriately</w:t>
      </w:r>
      <w:r>
        <w:rPr>
          <w:lang w:val="en-IN"/>
        </w:rPr>
        <w:br/>
        <w:t>(C) display emotions without restraint</w:t>
      </w:r>
      <w:r>
        <w:rPr>
          <w:lang w:val="en-IN"/>
        </w:rPr>
        <w:br/>
        <w:t>(D) avoid feedback from the receiver</w:t>
      </w:r>
    </w:p>
    <w:p w14:paraId="5262C32B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In effective communication, non-verbal cues are important because they</w:t>
      </w:r>
      <w:r>
        <w:rPr>
          <w:lang w:val="en-IN"/>
        </w:rPr>
        <w:br/>
        <w:t>(A) contradict the spoken message consistently</w:t>
      </w:r>
      <w:r>
        <w:rPr>
          <w:lang w:val="en-IN"/>
        </w:rPr>
        <w:br/>
        <w:t>(B) provide additional meaning or reinforce verbal messages</w:t>
      </w:r>
      <w:r>
        <w:rPr>
          <w:lang w:val="en-IN"/>
        </w:rPr>
        <w:br/>
        <w:t>(C) are universally irrelevant across cultures</w:t>
      </w:r>
      <w:r>
        <w:rPr>
          <w:lang w:val="en-IN"/>
        </w:rPr>
        <w:br/>
        <w:t>(D) should be entirely ignored in professional settings</w:t>
      </w:r>
    </w:p>
    <w:p w14:paraId="0FD28068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For achieving clarity in communication, one should</w:t>
      </w:r>
      <w:r>
        <w:rPr>
          <w:lang w:val="en-IN"/>
        </w:rPr>
        <w:br/>
        <w:t>(A) deliberately complicate the message to display knowledge</w:t>
      </w:r>
      <w:r>
        <w:rPr>
          <w:lang w:val="en-IN"/>
        </w:rPr>
        <w:br/>
        <w:t>(B) tailor the message according to the audience’s understanding</w:t>
      </w:r>
      <w:r>
        <w:rPr>
          <w:lang w:val="en-IN"/>
        </w:rPr>
        <w:br/>
        <w:t>(C) always use jargon irrespective of listeners</w:t>
      </w:r>
      <w:r>
        <w:rPr>
          <w:lang w:val="en-IN"/>
        </w:rPr>
        <w:br/>
        <w:t>(D) focus only on speed of delivery</w:t>
      </w:r>
    </w:p>
    <w:p w14:paraId="1AE0E9F3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During negotiation, an effective strategy is to</w:t>
      </w:r>
      <w:r>
        <w:rPr>
          <w:lang w:val="en-IN"/>
        </w:rPr>
        <w:br/>
        <w:t>(A) avoid listening to the counterpart’s perspective</w:t>
      </w:r>
      <w:r>
        <w:rPr>
          <w:lang w:val="en-IN"/>
        </w:rPr>
        <w:br/>
        <w:t>(B) focus only on one’s own goals without compromise</w:t>
      </w:r>
      <w:r>
        <w:rPr>
          <w:lang w:val="en-IN"/>
        </w:rPr>
        <w:br/>
        <w:t>(C) maintain composure and persuasive clarity</w:t>
      </w:r>
      <w:r>
        <w:rPr>
          <w:lang w:val="en-IN"/>
        </w:rPr>
        <w:br/>
        <w:t>(D) use language that is harsh and confrontational</w:t>
      </w:r>
    </w:p>
    <w:p w14:paraId="6AC2A25D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Redundancy in communication should be understood as</w:t>
      </w:r>
      <w:r>
        <w:rPr>
          <w:lang w:val="en-IN"/>
        </w:rPr>
        <w:br/>
        <w:t>(A) the failure to convey the essence of a message</w:t>
      </w:r>
      <w:r>
        <w:rPr>
          <w:lang w:val="en-IN"/>
        </w:rPr>
        <w:br/>
        <w:t>(B) repetition that enhances understanding and retention</w:t>
      </w:r>
      <w:r>
        <w:rPr>
          <w:lang w:val="en-IN"/>
        </w:rPr>
        <w:br/>
        <w:t>(C) unnecessary exaggeration in all forms of discourse</w:t>
      </w:r>
      <w:r>
        <w:rPr>
          <w:lang w:val="en-IN"/>
        </w:rPr>
        <w:br/>
        <w:t>(D) an intentional distortion of meaning</w:t>
      </w:r>
    </w:p>
    <w:p w14:paraId="056B51AB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In interpersonal communication, empathy helps by</w:t>
      </w:r>
      <w:r>
        <w:rPr>
          <w:lang w:val="en-IN"/>
        </w:rPr>
        <w:br/>
        <w:t>(A) dismissing the concerns of the receiver</w:t>
      </w:r>
      <w:r>
        <w:rPr>
          <w:lang w:val="en-IN"/>
        </w:rPr>
        <w:br/>
        <w:t>(B) enabling understanding of the receiver’s perspective</w:t>
      </w:r>
      <w:r>
        <w:rPr>
          <w:lang w:val="en-IN"/>
        </w:rPr>
        <w:br/>
        <w:t>(C) weakening the credibility of the speaker</w:t>
      </w:r>
      <w:r>
        <w:rPr>
          <w:lang w:val="en-IN"/>
        </w:rPr>
        <w:br/>
        <w:t>(D) preventing the sender from adjusting the tone</w:t>
      </w:r>
    </w:p>
    <w:p w14:paraId="7703B00A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message distorted by noise refers to a situation where</w:t>
      </w:r>
      <w:r>
        <w:rPr>
          <w:lang w:val="en-IN"/>
        </w:rPr>
        <w:br/>
        <w:t>(A) only physical surroundings hinder speech</w:t>
      </w:r>
      <w:r>
        <w:rPr>
          <w:lang w:val="en-IN"/>
        </w:rPr>
        <w:br/>
        <w:t>(B) both external and psychological factors obstruct meaning</w:t>
      </w:r>
      <w:r>
        <w:rPr>
          <w:lang w:val="en-IN"/>
        </w:rPr>
        <w:br/>
        <w:t>(C) the speaker intentionally misleads the receiver</w:t>
      </w:r>
      <w:r>
        <w:rPr>
          <w:lang w:val="en-IN"/>
        </w:rPr>
        <w:br/>
        <w:t>(D) clarity of the sentence is enhanced by distraction</w:t>
      </w:r>
    </w:p>
    <w:p w14:paraId="6B586AE2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Feedback in communication is essential because it</w:t>
      </w:r>
      <w:r>
        <w:rPr>
          <w:lang w:val="en-IN"/>
        </w:rPr>
        <w:br/>
        <w:t>(A) is irrelevant in one-way communication models</w:t>
      </w:r>
      <w:r>
        <w:rPr>
          <w:lang w:val="en-IN"/>
        </w:rPr>
        <w:br/>
        <w:t>(B) confirms whether or not the message has been understood</w:t>
      </w:r>
      <w:r>
        <w:rPr>
          <w:lang w:val="en-IN"/>
        </w:rPr>
        <w:br/>
        <w:t>(C) distracts the speaker from main ideas</w:t>
      </w:r>
      <w:r>
        <w:rPr>
          <w:lang w:val="en-IN"/>
        </w:rPr>
        <w:br/>
        <w:t>(D) signals unquestioned agreement with the sender</w:t>
      </w:r>
    </w:p>
    <w:p w14:paraId="15391946" w14:textId="77777777" w:rsidR="00496CE6" w:rsidRDefault="00496CE6" w:rsidP="0033442B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Cultural sensitivity in communication means</w:t>
      </w:r>
      <w:r>
        <w:rPr>
          <w:lang w:val="en-IN"/>
        </w:rPr>
        <w:br/>
        <w:t>(A) imposing one’s own cultural values on others</w:t>
      </w:r>
      <w:r>
        <w:rPr>
          <w:lang w:val="en-IN"/>
        </w:rPr>
        <w:br/>
        <w:t>(B) ignoring linguistic variations across communities</w:t>
      </w:r>
      <w:r>
        <w:rPr>
          <w:lang w:val="en-IN"/>
        </w:rPr>
        <w:br/>
        <w:t>(C) respecting and adapting to cultural differences in the audience</w:t>
      </w:r>
      <w:r>
        <w:rPr>
          <w:lang w:val="en-IN"/>
        </w:rPr>
        <w:br/>
        <w:t>(D) considering cultural issues as barriers to interaction</w:t>
      </w:r>
    </w:p>
    <w:p w14:paraId="02F88CEF" w14:textId="77777777" w:rsidR="00496CE6" w:rsidRDefault="00496CE6" w:rsidP="0033442B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Effective communication in a team requires</w:t>
      </w:r>
      <w:r>
        <w:rPr>
          <w:lang w:val="en-IN"/>
        </w:rPr>
        <w:br/>
        <w:t>(A) withholding information for personal advantage</w:t>
      </w:r>
      <w:r>
        <w:rPr>
          <w:lang w:val="en-IN"/>
        </w:rPr>
        <w:br/>
        <w:t>(B) encouraging openness and collaborative dialogue</w:t>
      </w:r>
      <w:r>
        <w:rPr>
          <w:lang w:val="en-IN"/>
        </w:rPr>
        <w:br/>
        <w:t>(C) avoiding eye contact during discussions</w:t>
      </w:r>
      <w:r>
        <w:rPr>
          <w:lang w:val="en-IN"/>
        </w:rPr>
        <w:br/>
        <w:t>(D) permitting only one person to express opinions</w:t>
      </w:r>
    </w:p>
    <w:p w14:paraId="18381E3C" w14:textId="5E306DFE" w:rsidR="009F2CF2" w:rsidRPr="0033442B" w:rsidRDefault="009F2CF2" w:rsidP="0033442B"/>
    <w:sectPr w:rsidR="009F2CF2" w:rsidRPr="00334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0"/>
  </w:num>
  <w:num w:numId="11" w16cid:durableId="429743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314"/>
    <w:rsid w:val="0015074B"/>
    <w:rsid w:val="001601C3"/>
    <w:rsid w:val="0029639D"/>
    <w:rsid w:val="00326F90"/>
    <w:rsid w:val="0033442B"/>
    <w:rsid w:val="00496CE6"/>
    <w:rsid w:val="005A4559"/>
    <w:rsid w:val="007D6A0B"/>
    <w:rsid w:val="009F2CF2"/>
    <w:rsid w:val="00AA1D8D"/>
    <w:rsid w:val="00B47730"/>
    <w:rsid w:val="00CB0664"/>
    <w:rsid w:val="00EC7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2025-09-18T19:15:00Z</dcterms:created>
  <dcterms:modified xsi:type="dcterms:W3CDTF">2025-09-18T19:15:00Z</dcterms:modified>
  <cp:category/>
</cp:coreProperties>
</file>