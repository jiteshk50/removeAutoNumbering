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EB37E" w14:textId="77777777" w:rsidR="003461C5" w:rsidRDefault="003461C5" w:rsidP="00F00471">
      <w:pPr>
        <w:numPr>
          <w:ilvl w:val="0"/>
          <w:numId w:val="15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While responding to constructive criticism, you should not</w:t>
      </w:r>
      <w:r>
        <w:rPr>
          <w:lang w:val="en-IN"/>
        </w:rPr>
        <w:br/>
        <w:t>(A) acknowledge valid points</w:t>
      </w:r>
      <w:r>
        <w:rPr>
          <w:lang w:val="en-IN"/>
        </w:rPr>
        <w:br/>
        <w:t>(B) retaliate with hostility</w:t>
      </w:r>
      <w:r>
        <w:rPr>
          <w:lang w:val="en-IN"/>
        </w:rPr>
        <w:br/>
        <w:t>(C) identify areas for growth</w:t>
      </w:r>
      <w:r>
        <w:rPr>
          <w:lang w:val="en-IN"/>
        </w:rPr>
        <w:br/>
        <w:t>(D) remain open to improvement</w:t>
      </w:r>
    </w:p>
    <w:p w14:paraId="0C23D878" w14:textId="77777777" w:rsidR="003461C5" w:rsidRDefault="003461C5" w:rsidP="00F00471">
      <w:pPr>
        <w:numPr>
          <w:ilvl w:val="0"/>
          <w:numId w:val="15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When apologizing for a mistake in a professional setting, you should not</w:t>
      </w:r>
      <w:r>
        <w:rPr>
          <w:lang w:val="en-IN"/>
        </w:rPr>
        <w:br/>
        <w:t>(A) accept your responsibility</w:t>
      </w:r>
      <w:r>
        <w:rPr>
          <w:lang w:val="en-IN"/>
        </w:rPr>
        <w:br/>
        <w:t>(B) shift blame onto colleagues</w:t>
      </w:r>
      <w:r>
        <w:rPr>
          <w:lang w:val="en-IN"/>
        </w:rPr>
        <w:br/>
        <w:t>(C) focus on corrective measures</w:t>
      </w:r>
      <w:r>
        <w:rPr>
          <w:lang w:val="en-IN"/>
        </w:rPr>
        <w:br/>
        <w:t>(D) express genuine regret</w:t>
      </w:r>
    </w:p>
    <w:p w14:paraId="60F1ADF0" w14:textId="77777777" w:rsidR="003461C5" w:rsidRDefault="003461C5" w:rsidP="00F00471">
      <w:pPr>
        <w:numPr>
          <w:ilvl w:val="0"/>
          <w:numId w:val="15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While resolving a workplace conflict, you should not</w:t>
      </w:r>
      <w:r>
        <w:rPr>
          <w:lang w:val="en-IN"/>
        </w:rPr>
        <w:br/>
        <w:t>(A) listen to all parties involved</w:t>
      </w:r>
      <w:r>
        <w:rPr>
          <w:lang w:val="en-IN"/>
        </w:rPr>
        <w:br/>
        <w:t>(B) resort to personal attacks</w:t>
      </w:r>
      <w:r>
        <w:rPr>
          <w:lang w:val="en-IN"/>
        </w:rPr>
        <w:br/>
        <w:t>(C) search for common ground</w:t>
      </w:r>
      <w:r>
        <w:rPr>
          <w:lang w:val="en-IN"/>
        </w:rPr>
        <w:br/>
        <w:t>(D) maintain impartiality</w:t>
      </w:r>
    </w:p>
    <w:p w14:paraId="370E7C03" w14:textId="77777777" w:rsidR="003461C5" w:rsidRDefault="003461C5" w:rsidP="00F00471">
      <w:pPr>
        <w:numPr>
          <w:ilvl w:val="0"/>
          <w:numId w:val="15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While addressing a dissatisfied client, you should not</w:t>
      </w:r>
      <w:r>
        <w:rPr>
          <w:lang w:val="en-IN"/>
        </w:rPr>
        <w:br/>
        <w:t>(A) empathize with their concerns</w:t>
      </w:r>
      <w:r>
        <w:rPr>
          <w:lang w:val="en-IN"/>
        </w:rPr>
        <w:br/>
        <w:t>(B) become defensive or dismissive</w:t>
      </w:r>
      <w:r>
        <w:rPr>
          <w:lang w:val="en-IN"/>
        </w:rPr>
        <w:br/>
        <w:t>(C) provide possible solutions</w:t>
      </w:r>
      <w:r>
        <w:rPr>
          <w:lang w:val="en-IN"/>
        </w:rPr>
        <w:br/>
        <w:t>(D) maintain professionalism</w:t>
      </w:r>
    </w:p>
    <w:p w14:paraId="4D8D4FE6" w14:textId="77777777" w:rsidR="003461C5" w:rsidRDefault="003461C5" w:rsidP="00F00471">
      <w:pPr>
        <w:numPr>
          <w:ilvl w:val="0"/>
          <w:numId w:val="15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While sending an official email after an error, you should not</w:t>
      </w:r>
      <w:r>
        <w:rPr>
          <w:lang w:val="en-IN"/>
        </w:rPr>
        <w:br/>
        <w:t>(A) clarify the issue and corrective step</w:t>
      </w:r>
      <w:r>
        <w:rPr>
          <w:lang w:val="en-IN"/>
        </w:rPr>
        <w:br/>
        <w:t>(B) use vague or misleading language</w:t>
      </w:r>
      <w:r>
        <w:rPr>
          <w:lang w:val="en-IN"/>
        </w:rPr>
        <w:br/>
        <w:t>(C) accept the lapse politely</w:t>
      </w:r>
      <w:r>
        <w:rPr>
          <w:lang w:val="en-IN"/>
        </w:rPr>
        <w:br/>
        <w:t>(D) keep the tone respectful</w:t>
      </w:r>
    </w:p>
    <w:p w14:paraId="6A0C96EB" w14:textId="77777777" w:rsidR="003461C5" w:rsidRDefault="003461C5" w:rsidP="00F00471">
      <w:pPr>
        <w:numPr>
          <w:ilvl w:val="0"/>
          <w:numId w:val="15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While reporting a failure in project execution, you should not</w:t>
      </w:r>
      <w:r>
        <w:rPr>
          <w:lang w:val="en-IN"/>
        </w:rPr>
        <w:br/>
        <w:t>(A) provide factual details of lapses</w:t>
      </w:r>
      <w:r>
        <w:rPr>
          <w:lang w:val="en-IN"/>
        </w:rPr>
        <w:br/>
        <w:t>(B) exaggerate achievements to hide faults</w:t>
      </w:r>
      <w:r>
        <w:rPr>
          <w:lang w:val="en-IN"/>
        </w:rPr>
        <w:br/>
        <w:t>(C) propose changes for improvement</w:t>
      </w:r>
      <w:r>
        <w:rPr>
          <w:lang w:val="en-IN"/>
        </w:rPr>
        <w:br/>
        <w:t>(D) remain transparent in communication</w:t>
      </w:r>
    </w:p>
    <w:p w14:paraId="1B6A4BEA" w14:textId="77777777" w:rsidR="003461C5" w:rsidRDefault="003461C5" w:rsidP="00F00471">
      <w:pPr>
        <w:numPr>
          <w:ilvl w:val="0"/>
          <w:numId w:val="15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While handling negative feedback from supervisors, you should not</w:t>
      </w:r>
      <w:r>
        <w:rPr>
          <w:lang w:val="en-IN"/>
        </w:rPr>
        <w:br/>
        <w:t>(A) acknowledge the feedback carefully</w:t>
      </w:r>
      <w:r>
        <w:rPr>
          <w:lang w:val="en-IN"/>
        </w:rPr>
        <w:br/>
        <w:t>(B) reject it outright with resentment</w:t>
      </w:r>
      <w:r>
        <w:rPr>
          <w:lang w:val="en-IN"/>
        </w:rPr>
        <w:br/>
        <w:t>(C) adjust strategies for improvement</w:t>
      </w:r>
      <w:r>
        <w:rPr>
          <w:lang w:val="en-IN"/>
        </w:rPr>
        <w:br/>
        <w:t>(D) ask clarifying questions respectfully</w:t>
      </w:r>
    </w:p>
    <w:p w14:paraId="792BB8E8" w14:textId="77777777" w:rsidR="003461C5" w:rsidRDefault="003461C5" w:rsidP="00F00471">
      <w:pPr>
        <w:numPr>
          <w:ilvl w:val="0"/>
          <w:numId w:val="15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When explaining a delay in delivery, you should not</w:t>
      </w:r>
      <w:r>
        <w:rPr>
          <w:lang w:val="en-IN"/>
        </w:rPr>
        <w:br/>
        <w:t>(A) specify genuine reasons</w:t>
      </w:r>
      <w:r>
        <w:rPr>
          <w:lang w:val="en-IN"/>
        </w:rPr>
        <w:br/>
        <w:t>(B) commit to revised realistic deadlines</w:t>
      </w:r>
      <w:r>
        <w:rPr>
          <w:lang w:val="en-IN"/>
        </w:rPr>
        <w:br/>
        <w:t>(C) dismiss client expectations entirely</w:t>
      </w:r>
      <w:r>
        <w:rPr>
          <w:lang w:val="en-IN"/>
        </w:rPr>
        <w:br/>
        <w:t>(D) communicate promptly and clearly</w:t>
      </w:r>
    </w:p>
    <w:p w14:paraId="035AC525" w14:textId="77777777" w:rsidR="003461C5" w:rsidRDefault="003461C5" w:rsidP="00F00471">
      <w:pPr>
        <w:numPr>
          <w:ilvl w:val="0"/>
          <w:numId w:val="15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While discussing sensitive issues in a team, you should not</w:t>
      </w:r>
      <w:r>
        <w:rPr>
          <w:lang w:val="en-IN"/>
        </w:rPr>
        <w:br/>
        <w:t>(A) use respectful language</w:t>
      </w:r>
      <w:r>
        <w:rPr>
          <w:lang w:val="en-IN"/>
        </w:rPr>
        <w:br/>
        <w:t>(B) dismiss the feelings of others</w:t>
      </w:r>
      <w:r>
        <w:rPr>
          <w:lang w:val="en-IN"/>
        </w:rPr>
        <w:br/>
        <w:t>(C) encourage trust and openness</w:t>
      </w:r>
      <w:r>
        <w:rPr>
          <w:lang w:val="en-IN"/>
        </w:rPr>
        <w:br/>
        <w:t>(D) listen actively</w:t>
      </w:r>
    </w:p>
    <w:p w14:paraId="3E778A3B" w14:textId="77777777" w:rsidR="003461C5" w:rsidRDefault="003461C5" w:rsidP="00F00471">
      <w:pPr>
        <w:rPr>
          <w:lang w:val="en-IN"/>
        </w:rPr>
      </w:pPr>
      <w:r>
        <w:rPr>
          <w:lang w:val="en-IN"/>
        </w:rPr>
        <w:t>10.</w:t>
      </w:r>
      <w:r>
        <w:rPr>
          <w:lang w:val="en-IN"/>
        </w:rPr>
        <w:tab/>
        <w:t xml:space="preserve"> While presenting an action plan to recover from a loss, you should not</w:t>
      </w:r>
      <w:r>
        <w:rPr>
          <w:lang w:val="en-IN"/>
        </w:rPr>
        <w:br/>
        <w:t>(A) outline pragmatic steps to move forward</w:t>
      </w:r>
      <w:r>
        <w:rPr>
          <w:lang w:val="en-IN"/>
        </w:rPr>
        <w:br/>
        <w:t>(B) highlight possible risks honestly</w:t>
      </w:r>
      <w:r>
        <w:rPr>
          <w:lang w:val="en-IN"/>
        </w:rPr>
        <w:br/>
        <w:t>(C) resort to blame-shifting and negativity</w:t>
      </w:r>
      <w:r>
        <w:rPr>
          <w:lang w:val="en-IN"/>
        </w:rPr>
        <w:br/>
        <w:t>(D) explain the rationale behind proposed steps</w:t>
      </w:r>
    </w:p>
    <w:p w14:paraId="18381E3C" w14:textId="466F7F68" w:rsidR="009F2CF2" w:rsidRPr="00F00471" w:rsidRDefault="009F2CF2" w:rsidP="00F00471"/>
    <w:sectPr w:rsidR="009F2CF2" w:rsidRPr="00F004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350FC5"/>
    <w:multiLevelType w:val="multilevel"/>
    <w:tmpl w:val="72AC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7317D5"/>
    <w:multiLevelType w:val="multilevel"/>
    <w:tmpl w:val="055A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BB520D"/>
    <w:multiLevelType w:val="multilevel"/>
    <w:tmpl w:val="E426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DA2C9A"/>
    <w:multiLevelType w:val="multilevel"/>
    <w:tmpl w:val="AB76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101AB9"/>
    <w:multiLevelType w:val="multilevel"/>
    <w:tmpl w:val="B84E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EC7927"/>
    <w:multiLevelType w:val="multilevel"/>
    <w:tmpl w:val="348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8"/>
  </w:num>
  <w:num w:numId="2" w16cid:durableId="1897155215">
    <w:abstractNumId w:val="6"/>
  </w:num>
  <w:num w:numId="3" w16cid:durableId="371544016">
    <w:abstractNumId w:val="5"/>
  </w:num>
  <w:num w:numId="4" w16cid:durableId="776371620">
    <w:abstractNumId w:val="4"/>
  </w:num>
  <w:num w:numId="5" w16cid:durableId="247858838">
    <w:abstractNumId w:val="7"/>
  </w:num>
  <w:num w:numId="6" w16cid:durableId="86926894">
    <w:abstractNumId w:val="3"/>
  </w:num>
  <w:num w:numId="7" w16cid:durableId="395861543">
    <w:abstractNumId w:val="2"/>
  </w:num>
  <w:num w:numId="8" w16cid:durableId="1907640279">
    <w:abstractNumId w:val="1"/>
  </w:num>
  <w:num w:numId="9" w16cid:durableId="1473448372">
    <w:abstractNumId w:val="0"/>
  </w:num>
  <w:num w:numId="10" w16cid:durableId="2118720114">
    <w:abstractNumId w:val="14"/>
  </w:num>
  <w:num w:numId="11" w16cid:durableId="429743624">
    <w:abstractNumId w:val="9"/>
  </w:num>
  <w:num w:numId="12" w16cid:durableId="358163999">
    <w:abstractNumId w:val="12"/>
  </w:num>
  <w:num w:numId="13" w16cid:durableId="743989449">
    <w:abstractNumId w:val="10"/>
  </w:num>
  <w:num w:numId="14" w16cid:durableId="1864241212">
    <w:abstractNumId w:val="13"/>
  </w:num>
  <w:num w:numId="15" w16cid:durableId="21101572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890"/>
    <w:rsid w:val="00110314"/>
    <w:rsid w:val="0015074B"/>
    <w:rsid w:val="001601C3"/>
    <w:rsid w:val="0029639D"/>
    <w:rsid w:val="00326F90"/>
    <w:rsid w:val="0033442B"/>
    <w:rsid w:val="003461C5"/>
    <w:rsid w:val="004D1D7F"/>
    <w:rsid w:val="005A4559"/>
    <w:rsid w:val="00652C5F"/>
    <w:rsid w:val="009F2CF2"/>
    <w:rsid w:val="00AA1D8D"/>
    <w:rsid w:val="00B47730"/>
    <w:rsid w:val="00CB0664"/>
    <w:rsid w:val="00EC7D8A"/>
    <w:rsid w:val="00F00471"/>
    <w:rsid w:val="00F363F6"/>
    <w:rsid w:val="00F472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2025-09-18T19:15:00Z</dcterms:created>
  <dcterms:modified xsi:type="dcterms:W3CDTF">2025-09-18T19:15:00Z</dcterms:modified>
  <cp:category/>
</cp:coreProperties>
</file>