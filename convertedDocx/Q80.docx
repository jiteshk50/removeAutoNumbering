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A5CD7" w14:textId="77777777" w:rsidR="00EF618D" w:rsidRDefault="00EF618D" w:rsidP="00D5606A">
      <w:pPr>
        <w:numPr>
          <w:ilvl w:val="0"/>
          <w:numId w:val="38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Statement: All students of Nalanda College are punctual. Ravi is punctual.</w:t>
      </w:r>
      <w:r>
        <w:rPr>
          <w:lang w:val="en-IN"/>
        </w:rPr>
        <w:br/>
        <w:t>Conclusions:</w:t>
      </w:r>
      <w:r>
        <w:rPr>
          <w:lang w:val="en-IN"/>
        </w:rPr>
        <w:br/>
        <w:t>(i) Ravi studies at Nalanda College.</w:t>
      </w:r>
      <w:r>
        <w:rPr>
          <w:lang w:val="en-IN"/>
        </w:rPr>
        <w:br/>
        <w:t>(ii) Some punctual persons are students of Nalanda College.</w:t>
      </w:r>
      <w:r>
        <w:rPr>
          <w:lang w:val="en-IN"/>
        </w:rPr>
        <w:br/>
        <w:t>(A) Only (i) follows</w:t>
      </w:r>
      <w:r>
        <w:rPr>
          <w:lang w:val="en-IN"/>
        </w:rPr>
        <w:br/>
        <w:t>(B) Only (ii) follows</w:t>
      </w:r>
      <w:r>
        <w:rPr>
          <w:lang w:val="en-IN"/>
        </w:rPr>
        <w:br/>
        <w:t>(C) Both (i) and (ii) follow</w:t>
      </w:r>
      <w:r>
        <w:rPr>
          <w:lang w:val="en-IN"/>
        </w:rPr>
        <w:br/>
        <w:t>(D) Neither (i) nor (ii) follows</w:t>
      </w:r>
    </w:p>
    <w:p w14:paraId="17CAFE30" w14:textId="77777777" w:rsidR="00EF618D" w:rsidRDefault="00EF618D" w:rsidP="00D5606A">
      <w:pPr>
        <w:numPr>
          <w:ilvl w:val="0"/>
          <w:numId w:val="38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Statement: Every member of the Shillong Hiking Club owns a raincoat. Meera owns a raincoat.</w:t>
      </w:r>
      <w:r>
        <w:rPr>
          <w:lang w:val="en-IN"/>
        </w:rPr>
        <w:br/>
        <w:t>Conclusions:</w:t>
      </w:r>
      <w:r>
        <w:rPr>
          <w:lang w:val="en-IN"/>
        </w:rPr>
        <w:br/>
        <w:t>(i) Meera is a member of the Shillong Hiking Club.</w:t>
      </w:r>
      <w:r>
        <w:rPr>
          <w:lang w:val="en-IN"/>
        </w:rPr>
        <w:br/>
        <w:t>(ii) All raincoat owners are club members.</w:t>
      </w:r>
      <w:r>
        <w:rPr>
          <w:lang w:val="en-IN"/>
        </w:rPr>
        <w:br/>
        <w:t>(A) Only (i) follows</w:t>
      </w:r>
      <w:r>
        <w:rPr>
          <w:lang w:val="en-IN"/>
        </w:rPr>
        <w:br/>
        <w:t>(B) Only (ii) follows</w:t>
      </w:r>
      <w:r>
        <w:rPr>
          <w:lang w:val="en-IN"/>
        </w:rPr>
        <w:br/>
        <w:t>(C) Both (i) and (ii) follow</w:t>
      </w:r>
      <w:r>
        <w:rPr>
          <w:lang w:val="en-IN"/>
        </w:rPr>
        <w:br/>
        <w:t>(D) Neither (i) nor (ii) follows</w:t>
      </w:r>
    </w:p>
    <w:p w14:paraId="0D996C05" w14:textId="77777777" w:rsidR="00EF618D" w:rsidRDefault="00EF618D" w:rsidP="00D5606A">
      <w:pPr>
        <w:numPr>
          <w:ilvl w:val="0"/>
          <w:numId w:val="38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Statement: All employees of Zenith Labs are vaccinated. Some vaccinated people are remote workers.</w:t>
      </w:r>
      <w:r>
        <w:rPr>
          <w:lang w:val="en-IN"/>
        </w:rPr>
        <w:br/>
        <w:t>Conclusions:</w:t>
      </w:r>
      <w:r>
        <w:rPr>
          <w:lang w:val="en-IN"/>
        </w:rPr>
        <w:br/>
        <w:t>(i) Some employees of Zenith Labs may be remote workers.</w:t>
      </w:r>
      <w:r>
        <w:rPr>
          <w:lang w:val="en-IN"/>
        </w:rPr>
        <w:br/>
        <w:t>(ii) All remote workers are employees of Zenith Labs.</w:t>
      </w:r>
      <w:r>
        <w:rPr>
          <w:lang w:val="en-IN"/>
        </w:rPr>
        <w:br/>
        <w:t>(A) Only (i) follows</w:t>
      </w:r>
      <w:r>
        <w:rPr>
          <w:lang w:val="en-IN"/>
        </w:rPr>
        <w:br/>
        <w:t>(B) Only (ii) follows</w:t>
      </w:r>
      <w:r>
        <w:rPr>
          <w:lang w:val="en-IN"/>
        </w:rPr>
        <w:br/>
        <w:t>(C) Both (i) and (ii) follow</w:t>
      </w:r>
      <w:r>
        <w:rPr>
          <w:lang w:val="en-IN"/>
        </w:rPr>
        <w:br/>
        <w:t>(D) Neither (i) nor (ii) follows</w:t>
      </w:r>
    </w:p>
    <w:p w14:paraId="1D6DE622" w14:textId="77777777" w:rsidR="00EF618D" w:rsidRDefault="00EF618D" w:rsidP="00D5606A">
      <w:pPr>
        <w:numPr>
          <w:ilvl w:val="0"/>
          <w:numId w:val="38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Statement: All Assamese novels on this shelf are first editions. No first edition on this shelf is annotated.</w:t>
      </w:r>
      <w:r>
        <w:rPr>
          <w:lang w:val="en-IN"/>
        </w:rPr>
        <w:br/>
        <w:t>Conclusions:</w:t>
      </w:r>
      <w:r>
        <w:rPr>
          <w:lang w:val="en-IN"/>
        </w:rPr>
        <w:br/>
        <w:t>(i) No Assamese novel on this shelf is annotated.</w:t>
      </w:r>
      <w:r>
        <w:rPr>
          <w:lang w:val="en-IN"/>
        </w:rPr>
        <w:br/>
        <w:t>(ii) Some annotated books are not Assamese novels.</w:t>
      </w:r>
      <w:r>
        <w:rPr>
          <w:lang w:val="en-IN"/>
        </w:rPr>
        <w:br/>
        <w:t>(A) Only (i) follows</w:t>
      </w:r>
      <w:r>
        <w:rPr>
          <w:lang w:val="en-IN"/>
        </w:rPr>
        <w:br/>
        <w:t>(B) Only (ii) follows</w:t>
      </w:r>
      <w:r>
        <w:rPr>
          <w:lang w:val="en-IN"/>
        </w:rPr>
        <w:br/>
        <w:t>(C) Both (i) and (ii) follow</w:t>
      </w:r>
      <w:r>
        <w:rPr>
          <w:lang w:val="en-IN"/>
        </w:rPr>
        <w:br/>
        <w:t>(D) Neither (i) nor (ii) follows</w:t>
      </w:r>
    </w:p>
    <w:p w14:paraId="0FBB9A54" w14:textId="77777777" w:rsidR="00EF618D" w:rsidRDefault="00EF618D" w:rsidP="00D5606A">
      <w:pPr>
        <w:numPr>
          <w:ilvl w:val="0"/>
          <w:numId w:val="38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Statement: Some researchers are statisticians. All statisticians are meticulous.</w:t>
      </w:r>
      <w:r>
        <w:rPr>
          <w:lang w:val="en-IN"/>
        </w:rPr>
        <w:br/>
        <w:t>Conclusions:</w:t>
      </w:r>
      <w:r>
        <w:rPr>
          <w:lang w:val="en-IN"/>
        </w:rPr>
        <w:br/>
        <w:t>(i) Some meticulous people are researchers.</w:t>
      </w:r>
      <w:r>
        <w:rPr>
          <w:lang w:val="en-IN"/>
        </w:rPr>
        <w:br/>
        <w:t>(ii) All researchers are meticulous.</w:t>
      </w:r>
      <w:r>
        <w:rPr>
          <w:lang w:val="en-IN"/>
        </w:rPr>
        <w:br/>
        <w:t>(A) Only (i) follows</w:t>
      </w:r>
      <w:r>
        <w:rPr>
          <w:lang w:val="en-IN"/>
        </w:rPr>
        <w:br/>
        <w:t>(B) Only (ii) follows</w:t>
      </w:r>
      <w:r>
        <w:rPr>
          <w:lang w:val="en-IN"/>
        </w:rPr>
        <w:br/>
        <w:t>(C) Both (i) and (ii) follow</w:t>
      </w:r>
      <w:r>
        <w:rPr>
          <w:lang w:val="en-IN"/>
        </w:rPr>
        <w:br/>
        <w:t>(D) Neither (i) nor (ii) follows</w:t>
      </w:r>
    </w:p>
    <w:p w14:paraId="459439A5" w14:textId="77777777" w:rsidR="00EF618D" w:rsidRDefault="00EF618D" w:rsidP="00D5606A">
      <w:pPr>
        <w:numPr>
          <w:ilvl w:val="0"/>
          <w:numId w:val="38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Statement: No mountain in District X exceeds 3000 m. Khangla Peak is in District X.</w:t>
      </w:r>
      <w:r>
        <w:rPr>
          <w:lang w:val="en-IN"/>
        </w:rPr>
        <w:br/>
        <w:t>Conclusions:</w:t>
      </w:r>
      <w:r>
        <w:rPr>
          <w:lang w:val="en-IN"/>
        </w:rPr>
        <w:br/>
        <w:t>(i) Khangla Peak does not exceed 3000 m.</w:t>
      </w:r>
      <w:r>
        <w:rPr>
          <w:lang w:val="en-IN"/>
        </w:rPr>
        <w:br/>
        <w:t>(ii) All peaks exceeding 3000 m are outside District X.</w:t>
      </w:r>
      <w:r>
        <w:rPr>
          <w:lang w:val="en-IN"/>
        </w:rPr>
        <w:br/>
        <w:t>(A) Only (i) follows</w:t>
      </w:r>
      <w:r>
        <w:rPr>
          <w:lang w:val="en-IN"/>
        </w:rPr>
        <w:br/>
        <w:t>(B) Only (ii) follows</w:t>
      </w:r>
      <w:r>
        <w:rPr>
          <w:lang w:val="en-IN"/>
        </w:rPr>
        <w:br/>
        <w:t>(C) Both (i) and (ii) follow</w:t>
      </w:r>
      <w:r>
        <w:rPr>
          <w:lang w:val="en-IN"/>
        </w:rPr>
        <w:br/>
        <w:t>(D) Neither (i) nor (ii) follows</w:t>
      </w:r>
    </w:p>
    <w:p w14:paraId="32E45340" w14:textId="77777777" w:rsidR="00EF618D" w:rsidRDefault="00EF618D" w:rsidP="00D5606A">
      <w:pPr>
        <w:numPr>
          <w:ilvl w:val="0"/>
          <w:numId w:val="38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Statement: All winners of the State Essay Prize publish in the Journal of Letters. Priyanka has published in the Journal of Letters.</w:t>
      </w:r>
      <w:r>
        <w:rPr>
          <w:lang w:val="en-IN"/>
        </w:rPr>
        <w:br/>
        <w:t>Conclusions:</w:t>
      </w:r>
      <w:r>
        <w:rPr>
          <w:lang w:val="en-IN"/>
        </w:rPr>
        <w:br/>
        <w:t>(i) Priyanka has won the State Essay Prize.</w:t>
      </w:r>
      <w:r>
        <w:rPr>
          <w:lang w:val="en-IN"/>
        </w:rPr>
        <w:br/>
        <w:t>(ii) Some authors in the Journal of Letters have not won the State Essay Prize.</w:t>
      </w:r>
      <w:r>
        <w:rPr>
          <w:lang w:val="en-IN"/>
        </w:rPr>
        <w:br/>
        <w:t>(A) Only (i) follows</w:t>
      </w:r>
      <w:r>
        <w:rPr>
          <w:lang w:val="en-IN"/>
        </w:rPr>
        <w:br/>
        <w:t>(B) Only (ii) follows</w:t>
      </w:r>
      <w:r>
        <w:rPr>
          <w:lang w:val="en-IN"/>
        </w:rPr>
        <w:br/>
        <w:t>(C) Both (i) and (ii) follow</w:t>
      </w:r>
      <w:r>
        <w:rPr>
          <w:lang w:val="en-IN"/>
        </w:rPr>
        <w:br/>
        <w:t>(D) Neither (i) nor (ii) follows</w:t>
      </w:r>
    </w:p>
    <w:p w14:paraId="13A98E4D" w14:textId="77777777" w:rsidR="00EF618D" w:rsidRDefault="00EF618D" w:rsidP="00D5606A">
      <w:pPr>
        <w:numPr>
          <w:ilvl w:val="0"/>
          <w:numId w:val="38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Statement: Some alumni of University P are entrepreneurs. No entrepreneur from University P is a government employee.</w:t>
      </w:r>
      <w:r>
        <w:rPr>
          <w:lang w:val="en-IN"/>
        </w:rPr>
        <w:br/>
        <w:t>Conclusions:</w:t>
      </w:r>
      <w:r>
        <w:rPr>
          <w:lang w:val="en-IN"/>
        </w:rPr>
        <w:br/>
        <w:t>(i) Some alumni of University P are not government employees.</w:t>
      </w:r>
      <w:r>
        <w:rPr>
          <w:lang w:val="en-IN"/>
        </w:rPr>
        <w:br/>
        <w:t>(ii) All alumni of University P are not government employees.</w:t>
      </w:r>
      <w:r>
        <w:rPr>
          <w:lang w:val="en-IN"/>
        </w:rPr>
        <w:br/>
        <w:t>(A) Only (i) follows</w:t>
      </w:r>
      <w:r>
        <w:rPr>
          <w:lang w:val="en-IN"/>
        </w:rPr>
        <w:br/>
        <w:t>(B) Only (ii) follows</w:t>
      </w:r>
      <w:r>
        <w:rPr>
          <w:lang w:val="en-IN"/>
        </w:rPr>
        <w:br/>
        <w:t>(C) Both (i) and (ii) follow</w:t>
      </w:r>
      <w:r>
        <w:rPr>
          <w:lang w:val="en-IN"/>
        </w:rPr>
        <w:br/>
        <w:t>(D) Neither (i) nor (ii) follows</w:t>
      </w:r>
    </w:p>
    <w:p w14:paraId="0C72C73F" w14:textId="77777777" w:rsidR="00EF618D" w:rsidRDefault="00EF618D" w:rsidP="00D5606A">
      <w:pPr>
        <w:numPr>
          <w:ilvl w:val="0"/>
          <w:numId w:val="38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Statement: All eco-tourism guides in Reserve R are trained naturalists. Some trained naturalists are bird ringers.</w:t>
      </w:r>
      <w:r>
        <w:rPr>
          <w:lang w:val="en-IN"/>
        </w:rPr>
        <w:br/>
        <w:t>Conclusions:</w:t>
      </w:r>
      <w:r>
        <w:rPr>
          <w:lang w:val="en-IN"/>
        </w:rPr>
        <w:br/>
        <w:t>(i) Some eco-tourism guides in Reserve R may be bird ringers.</w:t>
      </w:r>
      <w:r>
        <w:rPr>
          <w:lang w:val="en-IN"/>
        </w:rPr>
        <w:br/>
        <w:t>(ii) All bird ringers are eco-tourism guides in Reserve R.</w:t>
      </w:r>
      <w:r>
        <w:rPr>
          <w:lang w:val="en-IN"/>
        </w:rPr>
        <w:br/>
        <w:t>(A) Only (i) follows</w:t>
      </w:r>
      <w:r>
        <w:rPr>
          <w:lang w:val="en-IN"/>
        </w:rPr>
        <w:br/>
        <w:t>(B) Only (ii) follows</w:t>
      </w:r>
      <w:r>
        <w:rPr>
          <w:lang w:val="en-IN"/>
        </w:rPr>
        <w:br/>
        <w:t>(C) Both (i) and (ii) follow</w:t>
      </w:r>
      <w:r>
        <w:rPr>
          <w:lang w:val="en-IN"/>
        </w:rPr>
        <w:br/>
        <w:t>(D) Neither (i) nor (ii) follows</w:t>
      </w:r>
    </w:p>
    <w:p w14:paraId="4DC3DD75" w14:textId="77777777" w:rsidR="00EF618D" w:rsidRDefault="00EF618D" w:rsidP="00EF618D">
      <w:pPr>
        <w:tabs>
          <w:tab w:val="left" w:pos="720"/>
        </w:tabs>
      </w:pPr>
      <w:r>
        <w:t>10.</w:t>
      </w:r>
      <w:r>
        <w:tab/>
        <w:t xml:space="preserve"> Statement: No counterfeit note passes the new scanner. Some notes that passed the scanner were deposited today.</w:t>
      </w:r>
      <w:r>
        <w:br/>
        <w:t>Conclusions:</w:t>
      </w:r>
      <w:r>
        <w:br/>
        <w:t>(i) Some deposited notes today were not counterfeit.</w:t>
      </w:r>
      <w:r>
        <w:br/>
        <w:t>(ii) All notes deposited today were genuine.</w:t>
      </w:r>
      <w:r>
        <w:br/>
        <w:t>(A) Only (i) follows</w:t>
      </w:r>
      <w:r>
        <w:br/>
        <w:t>(B) Only (ii) follows</w:t>
      </w:r>
      <w:r>
        <w:br/>
        <w:t>(C) Both (i) and (ii) follow</w:t>
      </w:r>
      <w:r>
        <w:br/>
        <w:t>(D) Neither (i) nor (ii) follows</w:t>
      </w:r>
    </w:p>
    <w:p w14:paraId="5873B455" w14:textId="0844AD95" w:rsidR="00C00B7D" w:rsidRPr="00C60E40" w:rsidRDefault="00C00B7D" w:rsidP="00EF618D">
      <w:pPr>
        <w:tabs>
          <w:tab w:val="left" w:pos="720"/>
        </w:tabs>
      </w:pPr>
    </w:p>
    <w:sectPr w:rsidR="00C00B7D" w:rsidRPr="00C60E40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5C51472"/>
    <w:multiLevelType w:val="multilevel"/>
    <w:tmpl w:val="0DB0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5E3C95"/>
    <w:multiLevelType w:val="multilevel"/>
    <w:tmpl w:val="A0684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695260"/>
    <w:multiLevelType w:val="multilevel"/>
    <w:tmpl w:val="01DCB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0B4DBA"/>
    <w:multiLevelType w:val="multilevel"/>
    <w:tmpl w:val="1E867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387722"/>
    <w:multiLevelType w:val="multilevel"/>
    <w:tmpl w:val="4CD849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E73AEC"/>
    <w:multiLevelType w:val="multilevel"/>
    <w:tmpl w:val="4812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6D3692"/>
    <w:multiLevelType w:val="multilevel"/>
    <w:tmpl w:val="97063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8B3781"/>
    <w:multiLevelType w:val="multilevel"/>
    <w:tmpl w:val="412E0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F333CA"/>
    <w:multiLevelType w:val="multilevel"/>
    <w:tmpl w:val="0DB40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5725B7"/>
    <w:multiLevelType w:val="multilevel"/>
    <w:tmpl w:val="3BA21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8047AF"/>
    <w:multiLevelType w:val="multilevel"/>
    <w:tmpl w:val="8B2229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6B1FE0"/>
    <w:multiLevelType w:val="multilevel"/>
    <w:tmpl w:val="F2F060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4636D3"/>
    <w:multiLevelType w:val="multilevel"/>
    <w:tmpl w:val="108871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9373A5"/>
    <w:multiLevelType w:val="multilevel"/>
    <w:tmpl w:val="AD94B66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4C5E1D"/>
    <w:multiLevelType w:val="multilevel"/>
    <w:tmpl w:val="7CA42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5C7FE5"/>
    <w:multiLevelType w:val="multilevel"/>
    <w:tmpl w:val="9D9CF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845A4B"/>
    <w:multiLevelType w:val="multilevel"/>
    <w:tmpl w:val="6D46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5D09BE"/>
    <w:multiLevelType w:val="multilevel"/>
    <w:tmpl w:val="FAAE8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214154"/>
    <w:multiLevelType w:val="multilevel"/>
    <w:tmpl w:val="E99E17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8803BE"/>
    <w:multiLevelType w:val="multilevel"/>
    <w:tmpl w:val="9176FF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3B39D9"/>
    <w:multiLevelType w:val="multilevel"/>
    <w:tmpl w:val="DEEC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F64996"/>
    <w:multiLevelType w:val="multilevel"/>
    <w:tmpl w:val="9872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8547E3"/>
    <w:multiLevelType w:val="multilevel"/>
    <w:tmpl w:val="23640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5C198C"/>
    <w:multiLevelType w:val="multilevel"/>
    <w:tmpl w:val="9A30B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154101C"/>
    <w:multiLevelType w:val="multilevel"/>
    <w:tmpl w:val="58A88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B95449"/>
    <w:multiLevelType w:val="multilevel"/>
    <w:tmpl w:val="9D08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BB751E"/>
    <w:multiLevelType w:val="multilevel"/>
    <w:tmpl w:val="BD26018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FB6638"/>
    <w:multiLevelType w:val="multilevel"/>
    <w:tmpl w:val="6E4E2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DA19C9"/>
    <w:multiLevelType w:val="multilevel"/>
    <w:tmpl w:val="C76ADC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7546FE"/>
    <w:multiLevelType w:val="multilevel"/>
    <w:tmpl w:val="9572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5C362C"/>
    <w:multiLevelType w:val="multilevel"/>
    <w:tmpl w:val="F9CA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6D6741"/>
    <w:multiLevelType w:val="multilevel"/>
    <w:tmpl w:val="C9322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D20FA6"/>
    <w:multiLevelType w:val="multilevel"/>
    <w:tmpl w:val="E8E6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18495237">
    <w:abstractNumId w:val="14"/>
  </w:num>
  <w:num w:numId="8" w16cid:durableId="1808739562">
    <w:abstractNumId w:val="28"/>
  </w:num>
  <w:num w:numId="9" w16cid:durableId="90469776">
    <w:abstractNumId w:val="27"/>
  </w:num>
  <w:num w:numId="10" w16cid:durableId="690447563">
    <w:abstractNumId w:val="31"/>
  </w:num>
  <w:num w:numId="11" w16cid:durableId="937567437">
    <w:abstractNumId w:val="38"/>
  </w:num>
  <w:num w:numId="12" w16cid:durableId="1956861368">
    <w:abstractNumId w:val="11"/>
  </w:num>
  <w:num w:numId="13" w16cid:durableId="1424914004">
    <w:abstractNumId w:val="23"/>
  </w:num>
  <w:num w:numId="14" w16cid:durableId="1045058904">
    <w:abstractNumId w:val="25"/>
  </w:num>
  <w:num w:numId="15" w16cid:durableId="1384674260">
    <w:abstractNumId w:val="10"/>
  </w:num>
  <w:num w:numId="16" w16cid:durableId="1613436171">
    <w:abstractNumId w:val="18"/>
  </w:num>
  <w:num w:numId="17" w16cid:durableId="616719918">
    <w:abstractNumId w:val="16"/>
  </w:num>
  <w:num w:numId="18" w16cid:durableId="1863352278">
    <w:abstractNumId w:val="24"/>
  </w:num>
  <w:num w:numId="19" w16cid:durableId="197009311">
    <w:abstractNumId w:val="34"/>
  </w:num>
  <w:num w:numId="20" w16cid:durableId="178278020">
    <w:abstractNumId w:val="17"/>
  </w:num>
  <w:num w:numId="21" w16cid:durableId="184750836">
    <w:abstractNumId w:val="32"/>
  </w:num>
  <w:num w:numId="22" w16cid:durableId="102499843">
    <w:abstractNumId w:val="19"/>
  </w:num>
  <w:num w:numId="23" w16cid:durableId="1759060697">
    <w:abstractNumId w:val="6"/>
  </w:num>
  <w:num w:numId="24" w16cid:durableId="1286043412">
    <w:abstractNumId w:val="15"/>
  </w:num>
  <w:num w:numId="25" w16cid:durableId="713308730">
    <w:abstractNumId w:val="26"/>
  </w:num>
  <w:num w:numId="26" w16cid:durableId="577519886">
    <w:abstractNumId w:val="35"/>
  </w:num>
  <w:num w:numId="27" w16cid:durableId="13963840">
    <w:abstractNumId w:val="7"/>
  </w:num>
  <w:num w:numId="28" w16cid:durableId="1940016747">
    <w:abstractNumId w:val="12"/>
  </w:num>
  <w:num w:numId="29" w16cid:durableId="1773894957">
    <w:abstractNumId w:val="13"/>
  </w:num>
  <w:num w:numId="30" w16cid:durableId="1316641792">
    <w:abstractNumId w:val="8"/>
  </w:num>
  <w:num w:numId="31" w16cid:durableId="282200042">
    <w:abstractNumId w:val="21"/>
  </w:num>
  <w:num w:numId="32" w16cid:durableId="1201673735">
    <w:abstractNumId w:val="29"/>
  </w:num>
  <w:num w:numId="33" w16cid:durableId="1850832046">
    <w:abstractNumId w:val="30"/>
  </w:num>
  <w:num w:numId="34" w16cid:durableId="290986129">
    <w:abstractNumId w:val="9"/>
  </w:num>
  <w:num w:numId="35" w16cid:durableId="321473895">
    <w:abstractNumId w:val="22"/>
  </w:num>
  <w:num w:numId="36" w16cid:durableId="1789079373">
    <w:abstractNumId w:val="20"/>
  </w:num>
  <w:num w:numId="37" w16cid:durableId="1093555736">
    <w:abstractNumId w:val="37"/>
  </w:num>
  <w:num w:numId="38" w16cid:durableId="397871553">
    <w:abstractNumId w:val="36"/>
  </w:num>
  <w:num w:numId="39" w16cid:durableId="917638428">
    <w:abstractNumId w:val="3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615A4"/>
    <w:rsid w:val="00066847"/>
    <w:rsid w:val="00096791"/>
    <w:rsid w:val="000A6CAF"/>
    <w:rsid w:val="000E4D56"/>
    <w:rsid w:val="000F1842"/>
    <w:rsid w:val="00102D2A"/>
    <w:rsid w:val="00110314"/>
    <w:rsid w:val="00120D27"/>
    <w:rsid w:val="00136FC7"/>
    <w:rsid w:val="0015074B"/>
    <w:rsid w:val="001601C3"/>
    <w:rsid w:val="00196B78"/>
    <w:rsid w:val="00230B36"/>
    <w:rsid w:val="00232FC3"/>
    <w:rsid w:val="0029639D"/>
    <w:rsid w:val="00297956"/>
    <w:rsid w:val="002A1261"/>
    <w:rsid w:val="002B38FA"/>
    <w:rsid w:val="002B68C6"/>
    <w:rsid w:val="002C02B2"/>
    <w:rsid w:val="00300641"/>
    <w:rsid w:val="00326F90"/>
    <w:rsid w:val="0033442B"/>
    <w:rsid w:val="00375F0B"/>
    <w:rsid w:val="003A6597"/>
    <w:rsid w:val="003B1C6D"/>
    <w:rsid w:val="00486DD3"/>
    <w:rsid w:val="004D1D7F"/>
    <w:rsid w:val="005201C9"/>
    <w:rsid w:val="00552D51"/>
    <w:rsid w:val="005A4559"/>
    <w:rsid w:val="005C226B"/>
    <w:rsid w:val="005D48E3"/>
    <w:rsid w:val="005F7083"/>
    <w:rsid w:val="0060763F"/>
    <w:rsid w:val="00652C5F"/>
    <w:rsid w:val="00660068"/>
    <w:rsid w:val="00681595"/>
    <w:rsid w:val="00682EEC"/>
    <w:rsid w:val="006D6D6A"/>
    <w:rsid w:val="007142FD"/>
    <w:rsid w:val="00764984"/>
    <w:rsid w:val="007826C8"/>
    <w:rsid w:val="00786A2E"/>
    <w:rsid w:val="00790E63"/>
    <w:rsid w:val="007A5A1C"/>
    <w:rsid w:val="007E2FBF"/>
    <w:rsid w:val="007F03E4"/>
    <w:rsid w:val="008019AA"/>
    <w:rsid w:val="00807E0B"/>
    <w:rsid w:val="00824119"/>
    <w:rsid w:val="008241E8"/>
    <w:rsid w:val="008929FB"/>
    <w:rsid w:val="008C4ED9"/>
    <w:rsid w:val="008D4852"/>
    <w:rsid w:val="00914A6D"/>
    <w:rsid w:val="009223A0"/>
    <w:rsid w:val="009571EB"/>
    <w:rsid w:val="00961090"/>
    <w:rsid w:val="00962594"/>
    <w:rsid w:val="00970C73"/>
    <w:rsid w:val="00972803"/>
    <w:rsid w:val="009736F9"/>
    <w:rsid w:val="00981F59"/>
    <w:rsid w:val="009915F7"/>
    <w:rsid w:val="009933A9"/>
    <w:rsid w:val="00993B29"/>
    <w:rsid w:val="009E11D6"/>
    <w:rsid w:val="009F2CF2"/>
    <w:rsid w:val="00A00EF8"/>
    <w:rsid w:val="00A36499"/>
    <w:rsid w:val="00A81238"/>
    <w:rsid w:val="00A87479"/>
    <w:rsid w:val="00A87FE5"/>
    <w:rsid w:val="00AA1D8D"/>
    <w:rsid w:val="00AA5922"/>
    <w:rsid w:val="00AC7AAE"/>
    <w:rsid w:val="00AD5524"/>
    <w:rsid w:val="00B01B3D"/>
    <w:rsid w:val="00B20648"/>
    <w:rsid w:val="00B41F0D"/>
    <w:rsid w:val="00B47730"/>
    <w:rsid w:val="00B60F28"/>
    <w:rsid w:val="00B70D20"/>
    <w:rsid w:val="00BA6E91"/>
    <w:rsid w:val="00BE5F27"/>
    <w:rsid w:val="00C00B7D"/>
    <w:rsid w:val="00C12110"/>
    <w:rsid w:val="00C53D5D"/>
    <w:rsid w:val="00C60E40"/>
    <w:rsid w:val="00C7224A"/>
    <w:rsid w:val="00C811C5"/>
    <w:rsid w:val="00C827AC"/>
    <w:rsid w:val="00C9103E"/>
    <w:rsid w:val="00CB0664"/>
    <w:rsid w:val="00D5606A"/>
    <w:rsid w:val="00D8214C"/>
    <w:rsid w:val="00DA5F0C"/>
    <w:rsid w:val="00DC42DD"/>
    <w:rsid w:val="00DD0647"/>
    <w:rsid w:val="00E11B86"/>
    <w:rsid w:val="00E6070E"/>
    <w:rsid w:val="00EB69C3"/>
    <w:rsid w:val="00EC7D8A"/>
    <w:rsid w:val="00EE3E6F"/>
    <w:rsid w:val="00EE421F"/>
    <w:rsid w:val="00EE63B1"/>
    <w:rsid w:val="00EF618D"/>
    <w:rsid w:val="00F00471"/>
    <w:rsid w:val="00F235EE"/>
    <w:rsid w:val="00F363F6"/>
    <w:rsid w:val="00F6643E"/>
    <w:rsid w:val="00F677E6"/>
    <w:rsid w:val="00FA59C7"/>
    <w:rsid w:val="00FC693F"/>
    <w:rsid w:val="00FD3015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2025-09-18T19:14:00Z</dcterms:created>
  <dcterms:modified xsi:type="dcterms:W3CDTF">2025-09-18T19:14:00Z</dcterms:modified>
  <cp:category/>
</cp:coreProperties>
</file>