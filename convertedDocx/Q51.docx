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7133E" w14:textId="77777777" w:rsidR="003950C0" w:rsidRDefault="003950C0" w:rsidP="009223A0">
      <w:pPr>
        <w:numPr>
          <w:ilvl w:val="0"/>
          <w:numId w:val="35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 says, “B is a knave or I am a knave.” B says, “A is a knight.”</w:t>
      </w:r>
      <w:r>
        <w:rPr>
          <w:lang w:val="en-IN"/>
        </w:rPr>
        <w:br/>
        <w:t>(A) A knight, B knave</w:t>
      </w:r>
      <w:r>
        <w:rPr>
          <w:lang w:val="en-IN"/>
        </w:rPr>
        <w:br/>
        <w:t>(B) A knave, B knight</w:t>
      </w:r>
      <w:r>
        <w:rPr>
          <w:lang w:val="en-IN"/>
        </w:rPr>
        <w:br/>
        <w:t>(C) Both knights</w:t>
      </w:r>
      <w:r>
        <w:rPr>
          <w:lang w:val="en-IN"/>
        </w:rPr>
        <w:br/>
        <w:t>(D) Both knaves</w:t>
      </w:r>
    </w:p>
    <w:p w14:paraId="182A0AB2" w14:textId="77777777" w:rsidR="003950C0" w:rsidRDefault="003950C0" w:rsidP="009223A0">
      <w:pPr>
        <w:numPr>
          <w:ilvl w:val="0"/>
          <w:numId w:val="35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says, “B and I are of the same type.” B says, “Exactly one of us is a knight.”</w:t>
      </w:r>
      <w:r>
        <w:rPr>
          <w:lang w:val="en-IN"/>
        </w:rPr>
        <w:br/>
        <w:t>(A) A knight, B knave</w:t>
      </w:r>
      <w:r>
        <w:rPr>
          <w:lang w:val="en-IN"/>
        </w:rPr>
        <w:br/>
        <w:t>(B) A knave, B knight</w:t>
      </w:r>
      <w:r>
        <w:rPr>
          <w:lang w:val="en-IN"/>
        </w:rPr>
        <w:br/>
        <w:t>(C) Both knights</w:t>
      </w:r>
      <w:r>
        <w:rPr>
          <w:lang w:val="en-IN"/>
        </w:rPr>
        <w:br/>
        <w:t>(D) Both knaves</w:t>
      </w:r>
    </w:p>
    <w:p w14:paraId="04C2D679" w14:textId="77777777" w:rsidR="003950C0" w:rsidRDefault="003950C0" w:rsidP="009223A0">
      <w:pPr>
        <w:numPr>
          <w:ilvl w:val="0"/>
          <w:numId w:val="35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 says, “If B is a knight, then I am a knave.” B says, “A is a knight.”</w:t>
      </w:r>
      <w:r>
        <w:rPr>
          <w:lang w:val="en-IN"/>
        </w:rPr>
        <w:br/>
        <w:t>(A) A knight, B knight</w:t>
      </w:r>
      <w:r>
        <w:rPr>
          <w:lang w:val="en-IN"/>
        </w:rPr>
        <w:br/>
        <w:t>(B) A knave, B knight</w:t>
      </w:r>
      <w:r>
        <w:rPr>
          <w:lang w:val="en-IN"/>
        </w:rPr>
        <w:br/>
        <w:t>(C) A knight, B knave</w:t>
      </w:r>
      <w:r>
        <w:rPr>
          <w:lang w:val="en-IN"/>
        </w:rPr>
        <w:br/>
        <w:t>(D) A knave, B knave</w:t>
      </w:r>
    </w:p>
    <w:p w14:paraId="35FC5CD9" w14:textId="77777777" w:rsidR="003950C0" w:rsidRDefault="003950C0" w:rsidP="009223A0">
      <w:pPr>
        <w:numPr>
          <w:ilvl w:val="0"/>
          <w:numId w:val="35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 says, “B is a knave and I am a knight.” B says, “At least one of us is a knave.”</w:t>
      </w:r>
      <w:r>
        <w:rPr>
          <w:lang w:val="en-IN"/>
        </w:rPr>
        <w:br/>
        <w:t>(A) A knight, B knave</w:t>
      </w:r>
      <w:r>
        <w:rPr>
          <w:lang w:val="en-IN"/>
        </w:rPr>
        <w:br/>
        <w:t>(B) A knave, B knight</w:t>
      </w:r>
      <w:r>
        <w:rPr>
          <w:lang w:val="en-IN"/>
        </w:rPr>
        <w:br/>
        <w:t>(C) Both knights</w:t>
      </w:r>
      <w:r>
        <w:rPr>
          <w:lang w:val="en-IN"/>
        </w:rPr>
        <w:br/>
        <w:t>(D) Both knaves</w:t>
      </w:r>
    </w:p>
    <w:p w14:paraId="1E50A302" w14:textId="77777777" w:rsidR="003950C0" w:rsidRDefault="003950C0" w:rsidP="009223A0">
      <w:pPr>
        <w:numPr>
          <w:ilvl w:val="0"/>
          <w:numId w:val="35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says, “B would say I am a knave.” B says, “A is a knave.”</w:t>
      </w:r>
      <w:r>
        <w:rPr>
          <w:lang w:val="en-IN"/>
        </w:rPr>
        <w:br/>
        <w:t>(A) A knight, B knave</w:t>
      </w:r>
      <w:r>
        <w:rPr>
          <w:lang w:val="en-IN"/>
        </w:rPr>
        <w:br/>
        <w:t>(B) A knave, B knight</w:t>
      </w:r>
      <w:r>
        <w:rPr>
          <w:lang w:val="en-IN"/>
        </w:rPr>
        <w:br/>
        <w:t>(C) Both knights</w:t>
      </w:r>
      <w:r>
        <w:rPr>
          <w:lang w:val="en-IN"/>
        </w:rPr>
        <w:br/>
        <w:t>(D) Both knaves</w:t>
      </w:r>
    </w:p>
    <w:p w14:paraId="3EEE6120" w14:textId="77777777" w:rsidR="003950C0" w:rsidRDefault="003950C0" w:rsidP="009223A0">
      <w:pPr>
        <w:numPr>
          <w:ilvl w:val="0"/>
          <w:numId w:val="35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says, “B claims that I am a knight.” B says, “A and I are different types.”</w:t>
      </w:r>
      <w:r>
        <w:rPr>
          <w:lang w:val="en-IN"/>
        </w:rPr>
        <w:br/>
        <w:t>(A) A knight, B knave</w:t>
      </w:r>
      <w:r>
        <w:rPr>
          <w:lang w:val="en-IN"/>
        </w:rPr>
        <w:br/>
        <w:t>(B) A knave, B knight</w:t>
      </w:r>
      <w:r>
        <w:rPr>
          <w:lang w:val="en-IN"/>
        </w:rPr>
        <w:br/>
        <w:t>(C) Both knights</w:t>
      </w:r>
      <w:r>
        <w:rPr>
          <w:lang w:val="en-IN"/>
        </w:rPr>
        <w:br/>
        <w:t>(D) Both knaves</w:t>
      </w:r>
    </w:p>
    <w:p w14:paraId="6192945F" w14:textId="77777777" w:rsidR="003950C0" w:rsidRDefault="003950C0" w:rsidP="009223A0">
      <w:pPr>
        <w:numPr>
          <w:ilvl w:val="0"/>
          <w:numId w:val="35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says, “Exactly one of us is a knight.” B says, “A is a knave or I am a knight.”</w:t>
      </w:r>
      <w:r>
        <w:rPr>
          <w:lang w:val="en-IN"/>
        </w:rPr>
        <w:br/>
        <w:t>(A) A knight, B knave</w:t>
      </w:r>
      <w:r>
        <w:rPr>
          <w:lang w:val="en-IN"/>
        </w:rPr>
        <w:br/>
        <w:t>(B) A knave, B knight</w:t>
      </w:r>
      <w:r>
        <w:rPr>
          <w:lang w:val="en-IN"/>
        </w:rPr>
        <w:br/>
        <w:t>(C) Both knights</w:t>
      </w:r>
      <w:r>
        <w:rPr>
          <w:lang w:val="en-IN"/>
        </w:rPr>
        <w:br/>
        <w:t>(D) Both knaves</w:t>
      </w:r>
    </w:p>
    <w:p w14:paraId="112123D2" w14:textId="77777777" w:rsidR="003950C0" w:rsidRDefault="003950C0" w:rsidP="009223A0">
      <w:pPr>
        <w:numPr>
          <w:ilvl w:val="0"/>
          <w:numId w:val="35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A says, “If I am a knight, then B is a knight.” B says, “A is a knave or I am a knave.”</w:t>
      </w:r>
      <w:r>
        <w:rPr>
          <w:lang w:val="en-IN"/>
        </w:rPr>
        <w:br/>
        <w:t>(A) A knight, B knight</w:t>
      </w:r>
      <w:r>
        <w:rPr>
          <w:lang w:val="en-IN"/>
        </w:rPr>
        <w:br/>
        <w:t>(B) A knight, B knave</w:t>
      </w:r>
      <w:r>
        <w:rPr>
          <w:lang w:val="en-IN"/>
        </w:rPr>
        <w:br/>
      </w:r>
      <w:r>
        <w:rPr>
          <w:lang w:val="en-IN"/>
        </w:rPr>
        <w:lastRenderedPageBreak/>
        <w:t>(C) A knave, B knight</w:t>
      </w:r>
      <w:r>
        <w:rPr>
          <w:lang w:val="en-IN"/>
        </w:rPr>
        <w:br/>
        <w:t>(D) A knave, B knave</w:t>
      </w:r>
    </w:p>
    <w:p w14:paraId="7A665D0B" w14:textId="77777777" w:rsidR="003950C0" w:rsidRDefault="003950C0" w:rsidP="009223A0">
      <w:pPr>
        <w:numPr>
          <w:ilvl w:val="0"/>
          <w:numId w:val="35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A says, “B is a knight if and only if I am a knave.” B says, “A is a knight.”</w:t>
      </w:r>
      <w:r>
        <w:rPr>
          <w:lang w:val="en-IN"/>
        </w:rPr>
        <w:br/>
        <w:t>(A) A knight, B knight</w:t>
      </w:r>
      <w:r>
        <w:rPr>
          <w:lang w:val="en-IN"/>
        </w:rPr>
        <w:br/>
        <w:t>(B) A knave, B knight</w:t>
      </w:r>
      <w:r>
        <w:rPr>
          <w:lang w:val="en-IN"/>
        </w:rPr>
        <w:br/>
        <w:t>(C) A knight, B knave</w:t>
      </w:r>
      <w:r>
        <w:rPr>
          <w:lang w:val="en-IN"/>
        </w:rPr>
        <w:br/>
        <w:t>(D) A knave, B knave</w:t>
      </w:r>
    </w:p>
    <w:p w14:paraId="7A59C66A" w14:textId="77777777" w:rsidR="003950C0" w:rsidRDefault="003950C0" w:rsidP="003950C0">
      <w:pPr>
        <w:tabs>
          <w:tab w:val="left" w:pos="720"/>
        </w:tabs>
      </w:pPr>
      <w:r>
        <w:t>10.</w:t>
      </w:r>
      <w:r>
        <w:tab/>
        <w:t xml:space="preserve"> A says, “I am a knave and B is a knight.” B says, “A is a knave.”</w:t>
      </w:r>
      <w:r>
        <w:br/>
        <w:t>(A) A knight, B knight</w:t>
      </w:r>
      <w:r>
        <w:br/>
        <w:t>(B) A knave, B knight</w:t>
      </w:r>
      <w:r>
        <w:br/>
        <w:t>(C) A knight, B knave</w:t>
      </w:r>
      <w:r>
        <w:br/>
        <w:t>(D) A knave, B knave</w:t>
      </w:r>
    </w:p>
    <w:p w14:paraId="5873B455" w14:textId="5DE37704" w:rsidR="00C00B7D" w:rsidRPr="009223A0" w:rsidRDefault="00C00B7D" w:rsidP="003950C0">
      <w:pPr>
        <w:tabs>
          <w:tab w:val="left" w:pos="720"/>
        </w:tabs>
      </w:pPr>
    </w:p>
    <w:sectPr w:rsidR="00C00B7D" w:rsidRPr="009223A0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DC4CDA"/>
    <w:multiLevelType w:val="multilevel"/>
    <w:tmpl w:val="341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144DBE"/>
    <w:multiLevelType w:val="multilevel"/>
    <w:tmpl w:val="54C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25ACD"/>
    <w:multiLevelType w:val="multilevel"/>
    <w:tmpl w:val="7FC2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31B69"/>
    <w:multiLevelType w:val="multilevel"/>
    <w:tmpl w:val="8D9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C0D88"/>
    <w:multiLevelType w:val="multilevel"/>
    <w:tmpl w:val="A026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927F5D"/>
    <w:multiLevelType w:val="multilevel"/>
    <w:tmpl w:val="C08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95B3E"/>
    <w:multiLevelType w:val="multilevel"/>
    <w:tmpl w:val="525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433D90"/>
    <w:multiLevelType w:val="multilevel"/>
    <w:tmpl w:val="046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24"/>
  </w:num>
  <w:num w:numId="8" w16cid:durableId="487982281">
    <w:abstractNumId w:val="15"/>
  </w:num>
  <w:num w:numId="9" w16cid:durableId="1094597712">
    <w:abstractNumId w:val="23"/>
  </w:num>
  <w:num w:numId="10" w16cid:durableId="1814983967">
    <w:abstractNumId w:val="12"/>
  </w:num>
  <w:num w:numId="11" w16cid:durableId="1511481800">
    <w:abstractNumId w:val="33"/>
  </w:num>
  <w:num w:numId="12" w16cid:durableId="1737436947">
    <w:abstractNumId w:val="34"/>
  </w:num>
  <w:num w:numId="13" w16cid:durableId="37753673">
    <w:abstractNumId w:val="16"/>
  </w:num>
  <w:num w:numId="14" w16cid:durableId="438645328">
    <w:abstractNumId w:val="9"/>
  </w:num>
  <w:num w:numId="15" w16cid:durableId="602997012">
    <w:abstractNumId w:val="26"/>
  </w:num>
  <w:num w:numId="16" w16cid:durableId="930285691">
    <w:abstractNumId w:val="11"/>
  </w:num>
  <w:num w:numId="17" w16cid:durableId="332418261">
    <w:abstractNumId w:val="13"/>
  </w:num>
  <w:num w:numId="18" w16cid:durableId="729379840">
    <w:abstractNumId w:val="21"/>
  </w:num>
  <w:num w:numId="19" w16cid:durableId="640035814">
    <w:abstractNumId w:val="31"/>
  </w:num>
  <w:num w:numId="20" w16cid:durableId="355497527">
    <w:abstractNumId w:val="28"/>
  </w:num>
  <w:num w:numId="21" w16cid:durableId="316737169">
    <w:abstractNumId w:val="29"/>
  </w:num>
  <w:num w:numId="22" w16cid:durableId="2076928099">
    <w:abstractNumId w:val="10"/>
  </w:num>
  <w:num w:numId="23" w16cid:durableId="1067995319">
    <w:abstractNumId w:val="32"/>
  </w:num>
  <w:num w:numId="24" w16cid:durableId="966202077">
    <w:abstractNumId w:val="25"/>
  </w:num>
  <w:num w:numId="25" w16cid:durableId="786237671">
    <w:abstractNumId w:val="27"/>
  </w:num>
  <w:num w:numId="26" w16cid:durableId="353962995">
    <w:abstractNumId w:val="22"/>
  </w:num>
  <w:num w:numId="27" w16cid:durableId="2133548603">
    <w:abstractNumId w:val="14"/>
  </w:num>
  <w:num w:numId="28" w16cid:durableId="336618057">
    <w:abstractNumId w:val="18"/>
  </w:num>
  <w:num w:numId="29" w16cid:durableId="1382172411">
    <w:abstractNumId w:val="17"/>
  </w:num>
  <w:num w:numId="30" w16cid:durableId="395976905">
    <w:abstractNumId w:val="19"/>
  </w:num>
  <w:num w:numId="31" w16cid:durableId="2046711596">
    <w:abstractNumId w:val="20"/>
  </w:num>
  <w:num w:numId="32" w16cid:durableId="2044403134">
    <w:abstractNumId w:val="7"/>
  </w:num>
  <w:num w:numId="33" w16cid:durableId="583490335">
    <w:abstractNumId w:val="8"/>
  </w:num>
  <w:num w:numId="34" w16cid:durableId="1077938574">
    <w:abstractNumId w:val="6"/>
  </w:num>
  <w:num w:numId="35" w16cid:durableId="1665430874">
    <w:abstractNumId w:val="35"/>
  </w:num>
  <w:num w:numId="36" w16cid:durableId="2015838253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2C02B2"/>
    <w:rsid w:val="00326F90"/>
    <w:rsid w:val="0033442B"/>
    <w:rsid w:val="00375F0B"/>
    <w:rsid w:val="003950C0"/>
    <w:rsid w:val="003A6597"/>
    <w:rsid w:val="004A6AE4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223A0"/>
    <w:rsid w:val="009571EB"/>
    <w:rsid w:val="00961090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2025-09-18T19:11:00Z</dcterms:created>
  <dcterms:modified xsi:type="dcterms:W3CDTF">2025-09-18T19:11:00Z</dcterms:modified>
  <cp:category/>
</cp:coreProperties>
</file>