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CBD83" w14:textId="77777777" w:rsidR="00E4532D" w:rsidRDefault="00E4532D" w:rsidP="00807E0B">
      <w:pPr>
        <w:numPr>
          <w:ilvl w:val="0"/>
          <w:numId w:val="24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Find the remainder when 7^2025 + 5^2025 is divided by 3.</w:t>
      </w:r>
      <w:r>
        <w:rPr>
          <w:lang w:val="en-IN"/>
        </w:rPr>
        <w:br/>
        <w:t>(A) 0</w:t>
      </w:r>
      <w:r>
        <w:rPr>
          <w:lang w:val="en-IN"/>
        </w:rPr>
        <w:br/>
        <w:t>(B) 1</w:t>
      </w:r>
      <w:r>
        <w:rPr>
          <w:lang w:val="en-IN"/>
        </w:rPr>
        <w:br/>
        <w:t>(C) 2</w:t>
      </w:r>
      <w:r>
        <w:rPr>
          <w:lang w:val="en-IN"/>
        </w:rPr>
        <w:br/>
        <w:t>(D) 3</w:t>
      </w:r>
    </w:p>
    <w:p w14:paraId="62882B47" w14:textId="77777777" w:rsidR="00E4532D" w:rsidRDefault="00E4532D" w:rsidP="00807E0B">
      <w:pPr>
        <w:numPr>
          <w:ilvl w:val="0"/>
          <w:numId w:val="24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Find the remainder when 10^2024 − 4 is divided by 3.</w:t>
      </w:r>
      <w:r>
        <w:rPr>
          <w:lang w:val="en-IN"/>
        </w:rPr>
        <w:br/>
        <w:t>(A) 0</w:t>
      </w:r>
      <w:r>
        <w:rPr>
          <w:lang w:val="en-IN"/>
        </w:rPr>
        <w:br/>
        <w:t>(B) 1</w:t>
      </w:r>
      <w:r>
        <w:rPr>
          <w:lang w:val="en-IN"/>
        </w:rPr>
        <w:br/>
        <w:t>(C) 2</w:t>
      </w:r>
      <w:r>
        <w:rPr>
          <w:lang w:val="en-IN"/>
        </w:rPr>
        <w:br/>
        <w:t>(D) 3</w:t>
      </w:r>
    </w:p>
    <w:p w14:paraId="277BDFB0" w14:textId="77777777" w:rsidR="00E4532D" w:rsidRDefault="00E4532D" w:rsidP="00807E0B">
      <w:pPr>
        <w:numPr>
          <w:ilvl w:val="0"/>
          <w:numId w:val="24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Find the remainder when 2^1000 + 3^1000 is divided by 5.</w:t>
      </w:r>
      <w:r>
        <w:rPr>
          <w:lang w:val="en-IN"/>
        </w:rPr>
        <w:br/>
        <w:t>(A) 0</w:t>
      </w:r>
      <w:r>
        <w:rPr>
          <w:lang w:val="en-IN"/>
        </w:rPr>
        <w:br/>
        <w:t>(B) 1</w:t>
      </w:r>
      <w:r>
        <w:rPr>
          <w:lang w:val="en-IN"/>
        </w:rPr>
        <w:br/>
        <w:t>(C) 2</w:t>
      </w:r>
      <w:r>
        <w:rPr>
          <w:lang w:val="en-IN"/>
        </w:rPr>
        <w:br/>
        <w:t>(D) 3</w:t>
      </w:r>
    </w:p>
    <w:p w14:paraId="62CAB71E" w14:textId="77777777" w:rsidR="00E4532D" w:rsidRDefault="00E4532D" w:rsidP="00807E0B">
      <w:pPr>
        <w:numPr>
          <w:ilvl w:val="0"/>
          <w:numId w:val="24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Find the remainder when 11^347 is divided by 3.</w:t>
      </w:r>
      <w:r>
        <w:rPr>
          <w:lang w:val="en-IN"/>
        </w:rPr>
        <w:br/>
        <w:t>(A) 0</w:t>
      </w:r>
      <w:r>
        <w:rPr>
          <w:lang w:val="en-IN"/>
        </w:rPr>
        <w:br/>
        <w:t>(B) 1</w:t>
      </w:r>
      <w:r>
        <w:rPr>
          <w:lang w:val="en-IN"/>
        </w:rPr>
        <w:br/>
        <w:t>(C) 2</w:t>
      </w:r>
      <w:r>
        <w:rPr>
          <w:lang w:val="en-IN"/>
        </w:rPr>
        <w:br/>
        <w:t>(D) 3</w:t>
      </w:r>
    </w:p>
    <w:p w14:paraId="5D14A339" w14:textId="77777777" w:rsidR="00E4532D" w:rsidRDefault="00E4532D" w:rsidP="00807E0B">
      <w:pPr>
        <w:numPr>
          <w:ilvl w:val="0"/>
          <w:numId w:val="24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Find the remainder when 4^123 + 6^123 is divided by 5.</w:t>
      </w:r>
      <w:r>
        <w:rPr>
          <w:lang w:val="en-IN"/>
        </w:rPr>
        <w:br/>
        <w:t>(A) 0</w:t>
      </w:r>
      <w:r>
        <w:rPr>
          <w:lang w:val="en-IN"/>
        </w:rPr>
        <w:br/>
        <w:t>(B) 1</w:t>
      </w:r>
      <w:r>
        <w:rPr>
          <w:lang w:val="en-IN"/>
        </w:rPr>
        <w:br/>
        <w:t>(C) 2</w:t>
      </w:r>
      <w:r>
        <w:rPr>
          <w:lang w:val="en-IN"/>
        </w:rPr>
        <w:br/>
        <w:t>(D) 3</w:t>
      </w:r>
    </w:p>
    <w:p w14:paraId="5B4F7284" w14:textId="77777777" w:rsidR="00E4532D" w:rsidRDefault="00E4532D" w:rsidP="00807E0B">
      <w:pPr>
        <w:numPr>
          <w:ilvl w:val="0"/>
          <w:numId w:val="24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Find the remainder when 9^999 − 7^999 is divided by 3.</w:t>
      </w:r>
      <w:r>
        <w:rPr>
          <w:lang w:val="en-IN"/>
        </w:rPr>
        <w:br/>
        <w:t>(A) 0</w:t>
      </w:r>
      <w:r>
        <w:rPr>
          <w:lang w:val="en-IN"/>
        </w:rPr>
        <w:br/>
        <w:t>(B) 1</w:t>
      </w:r>
      <w:r>
        <w:rPr>
          <w:lang w:val="en-IN"/>
        </w:rPr>
        <w:br/>
        <w:t>(C) 2</w:t>
      </w:r>
      <w:r>
        <w:rPr>
          <w:lang w:val="en-IN"/>
        </w:rPr>
        <w:br/>
        <w:t>(D) 3</w:t>
      </w:r>
    </w:p>
    <w:p w14:paraId="0F989CCF" w14:textId="77777777" w:rsidR="00E4532D" w:rsidRDefault="00E4532D" w:rsidP="00807E0B">
      <w:pPr>
        <w:numPr>
          <w:ilvl w:val="0"/>
          <w:numId w:val="24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Find the remainder when 8^240 is divided by 7.</w:t>
      </w:r>
      <w:r>
        <w:rPr>
          <w:lang w:val="en-IN"/>
        </w:rPr>
        <w:br/>
        <w:t>(A) 0</w:t>
      </w:r>
      <w:r>
        <w:rPr>
          <w:lang w:val="en-IN"/>
        </w:rPr>
        <w:br/>
        <w:t>(B) 1</w:t>
      </w:r>
      <w:r>
        <w:rPr>
          <w:lang w:val="en-IN"/>
        </w:rPr>
        <w:br/>
        <w:t>(C) 2</w:t>
      </w:r>
      <w:r>
        <w:rPr>
          <w:lang w:val="en-IN"/>
        </w:rPr>
        <w:br/>
        <w:t>(D) 3</w:t>
      </w:r>
    </w:p>
    <w:p w14:paraId="3BBFA58E" w14:textId="77777777" w:rsidR="00E4532D" w:rsidRDefault="00E4532D" w:rsidP="00807E0B">
      <w:pPr>
        <w:numPr>
          <w:ilvl w:val="0"/>
          <w:numId w:val="24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Find the remainder when 5^314 + 10^314 is divided by 3.</w:t>
      </w:r>
      <w:r>
        <w:rPr>
          <w:lang w:val="en-IN"/>
        </w:rPr>
        <w:br/>
        <w:t>(A) 0</w:t>
      </w:r>
      <w:r>
        <w:rPr>
          <w:lang w:val="en-IN"/>
        </w:rPr>
        <w:br/>
        <w:t>(B) 1</w:t>
      </w:r>
      <w:r>
        <w:rPr>
          <w:lang w:val="en-IN"/>
        </w:rPr>
        <w:br/>
        <w:t>(C) 2</w:t>
      </w:r>
      <w:r>
        <w:rPr>
          <w:lang w:val="en-IN"/>
        </w:rPr>
        <w:br/>
        <w:t>(D) 3</w:t>
      </w:r>
    </w:p>
    <w:p w14:paraId="0EE99A83" w14:textId="77777777" w:rsidR="00E4532D" w:rsidRDefault="00E4532D" w:rsidP="00807E0B">
      <w:pPr>
        <w:numPr>
          <w:ilvl w:val="0"/>
          <w:numId w:val="24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Find the remainder when 12^12345 − 9^12345 is divided by 3.</w:t>
      </w:r>
      <w:r>
        <w:rPr>
          <w:lang w:val="en-IN"/>
        </w:rPr>
        <w:br/>
        <w:t>(A) 0</w:t>
      </w:r>
      <w:r>
        <w:rPr>
          <w:lang w:val="en-IN"/>
        </w:rPr>
        <w:br/>
        <w:t>(B) 1</w:t>
      </w:r>
      <w:r>
        <w:rPr>
          <w:lang w:val="en-IN"/>
        </w:rPr>
        <w:br/>
        <w:t>(C) 2</w:t>
      </w:r>
      <w:r>
        <w:rPr>
          <w:lang w:val="en-IN"/>
        </w:rPr>
        <w:br/>
        <w:t>(D) 3</w:t>
      </w:r>
    </w:p>
    <w:p w14:paraId="5725BCD4" w14:textId="77777777" w:rsidR="00E4532D" w:rsidRDefault="00E4532D" w:rsidP="00E4532D">
      <w:pPr>
        <w:tabs>
          <w:tab w:val="left" w:pos="720"/>
        </w:tabs>
      </w:pPr>
      <w:r>
        <w:t>10.</w:t>
      </w:r>
      <w:r>
        <w:tab/>
        <w:t xml:space="preserve"> Find the remainder when 2^2025 + 3^2026 is divided by 7.</w:t>
      </w:r>
      <w:r>
        <w:br/>
        <w:t>(A) 0</w:t>
      </w:r>
      <w:r>
        <w:br/>
        <w:t>(B) 1</w:t>
      </w:r>
      <w:r>
        <w:br/>
        <w:t>(C) 2</w:t>
      </w:r>
      <w:r>
        <w:br/>
        <w:t>(D) 3</w:t>
      </w:r>
    </w:p>
    <w:p w14:paraId="18381E3C" w14:textId="0C48926B" w:rsidR="009F2CF2" w:rsidRPr="00807E0B" w:rsidRDefault="009F2CF2" w:rsidP="00E4532D">
      <w:pPr>
        <w:tabs>
          <w:tab w:val="left" w:pos="720"/>
        </w:tabs>
      </w:pPr>
    </w:p>
    <w:sectPr w:rsidR="009F2CF2" w:rsidRPr="00807E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2"/>
  </w:num>
  <w:num w:numId="11" w16cid:durableId="429743624">
    <w:abstractNumId w:val="10"/>
  </w:num>
  <w:num w:numId="12" w16cid:durableId="358163999">
    <w:abstractNumId w:val="19"/>
  </w:num>
  <w:num w:numId="13" w16cid:durableId="743989449">
    <w:abstractNumId w:val="14"/>
  </w:num>
  <w:num w:numId="14" w16cid:durableId="1864241212">
    <w:abstractNumId w:val="21"/>
  </w:num>
  <w:num w:numId="15" w16cid:durableId="2110157279">
    <w:abstractNumId w:val="15"/>
  </w:num>
  <w:num w:numId="16" w16cid:durableId="2145467471">
    <w:abstractNumId w:val="20"/>
  </w:num>
  <w:num w:numId="17" w16cid:durableId="2138641481">
    <w:abstractNumId w:val="24"/>
  </w:num>
  <w:num w:numId="18" w16cid:durableId="1482842887">
    <w:abstractNumId w:val="13"/>
  </w:num>
  <w:num w:numId="19" w16cid:durableId="1875581723">
    <w:abstractNumId w:val="16"/>
  </w:num>
  <w:num w:numId="20" w16cid:durableId="1150903516">
    <w:abstractNumId w:val="18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23"/>
  </w:num>
  <w:num w:numId="25" w16cid:durableId="16226890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7142FD"/>
    <w:rsid w:val="00807E0B"/>
    <w:rsid w:val="00814D73"/>
    <w:rsid w:val="00962594"/>
    <w:rsid w:val="009736F9"/>
    <w:rsid w:val="009F2CF2"/>
    <w:rsid w:val="00AA1D8D"/>
    <w:rsid w:val="00B01B3D"/>
    <w:rsid w:val="00B47730"/>
    <w:rsid w:val="00C53D5D"/>
    <w:rsid w:val="00CB0664"/>
    <w:rsid w:val="00D8214C"/>
    <w:rsid w:val="00DA5F0C"/>
    <w:rsid w:val="00E4532D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2025-09-18T19:08:00Z</dcterms:created>
  <dcterms:modified xsi:type="dcterms:W3CDTF">2025-09-18T19:08:00Z</dcterms:modified>
  <cp:category/>
</cp:coreProperties>
</file>