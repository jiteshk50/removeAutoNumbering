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E6A5" w14:textId="77777777" w:rsidR="00321C1F" w:rsidRDefault="00321C1F" w:rsidP="00C12110">
      <w:pPr>
        <w:numPr>
          <w:ilvl w:val="0"/>
          <w:numId w:val="9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On Zorania, researchers learned:</w:t>
      </w:r>
    </w:p>
    <w:p w14:paraId="7483F67B" w14:textId="7A11467E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“mel-tar” = cold water</w:t>
      </w:r>
    </w:p>
    <w:p w14:paraId="0593B909" w14:textId="03CA480A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“mel-ruk” = cold wind</w:t>
      </w:r>
    </w:p>
    <w:p w14:paraId="0F2E3490" w14:textId="023A4948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“sim-tar” = warm water</w:t>
      </w:r>
      <w:r w:rsidR="00C12110" w:rsidRPr="00C12110">
        <w:rPr>
          <w:lang w:val="en-IN"/>
        </w:rPr>
        <w:br/>
        <w:t>Which could mean warm wind?</w:t>
      </w:r>
      <w:r w:rsidR="00C12110" w:rsidRPr="00C12110">
        <w:rPr>
          <w:lang w:val="en-IN"/>
        </w:rPr>
        <w:br/>
        <w:t>(A) sim-ruk</w:t>
      </w:r>
      <w:r w:rsidR="00C12110" w:rsidRPr="00C12110">
        <w:rPr>
          <w:lang w:val="en-IN"/>
        </w:rPr>
        <w:br/>
        <w:t>(B) tar-sim</w:t>
      </w:r>
      <w:r w:rsidR="00C12110" w:rsidRPr="00C12110">
        <w:rPr>
          <w:lang w:val="en-IN"/>
        </w:rPr>
        <w:br/>
        <w:t>(C) ruk-mel</w:t>
      </w:r>
      <w:r w:rsidR="00C12110" w:rsidRPr="00C12110">
        <w:rPr>
          <w:lang w:val="en-IN"/>
        </w:rPr>
        <w:br/>
        <w:t>(D) mel-sim</w:t>
      </w:r>
    </w:p>
    <w:p w14:paraId="4FA069E4" w14:textId="77777777" w:rsidR="00321C1F" w:rsidRDefault="00321C1F" w:rsidP="00C12110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On Veldor, lexemes map as:</w:t>
      </w:r>
    </w:p>
    <w:p w14:paraId="5FC86215" w14:textId="580B3308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“kri-ul” = night sky</w:t>
      </w:r>
    </w:p>
    <w:p w14:paraId="256798B8" w14:textId="40B1A6A1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“kri-von” = night storm</w:t>
      </w:r>
    </w:p>
    <w:p w14:paraId="125AA390" w14:textId="7A523777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“pel-ul” = blue sky</w:t>
      </w:r>
      <w:r w:rsidR="00C12110" w:rsidRPr="00C12110">
        <w:rPr>
          <w:lang w:val="en-IN"/>
        </w:rPr>
        <w:br/>
        <w:t>Which could mean blue storm?</w:t>
      </w:r>
      <w:r w:rsidR="00C12110" w:rsidRPr="00C12110">
        <w:rPr>
          <w:lang w:val="en-IN"/>
        </w:rPr>
        <w:br/>
        <w:t>(A) pel-von</w:t>
      </w:r>
      <w:r w:rsidR="00C12110" w:rsidRPr="00C12110">
        <w:rPr>
          <w:lang w:val="en-IN"/>
        </w:rPr>
        <w:br/>
        <w:t>(B) von-kri</w:t>
      </w:r>
      <w:r w:rsidR="00C12110" w:rsidRPr="00C12110">
        <w:rPr>
          <w:lang w:val="en-IN"/>
        </w:rPr>
        <w:br/>
        <w:t>(C) kri-pel</w:t>
      </w:r>
      <w:r w:rsidR="00C12110" w:rsidRPr="00C12110">
        <w:rPr>
          <w:lang w:val="en-IN"/>
        </w:rPr>
        <w:br/>
        <w:t>(D) ul-von</w:t>
      </w:r>
    </w:p>
    <w:p w14:paraId="2976A77E" w14:textId="77777777" w:rsidR="00321C1F" w:rsidRDefault="00321C1F" w:rsidP="00C12110">
      <w:pPr>
        <w:numPr>
          <w:ilvl w:val="0"/>
          <w:numId w:val="13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On Thal, scientists recorded:</w:t>
      </w:r>
    </w:p>
    <w:p w14:paraId="7E05D8EA" w14:textId="48044724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“avri-suk” = fast runner</w:t>
      </w:r>
    </w:p>
    <w:p w14:paraId="415F77FA" w14:textId="672A1D06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“avri-mek” = fast bird</w:t>
      </w:r>
    </w:p>
    <w:p w14:paraId="068A8C1D" w14:textId="55A84D10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“tem-suk” = slow runner</w:t>
      </w:r>
      <w:r w:rsidR="00C12110" w:rsidRPr="00C12110">
        <w:rPr>
          <w:lang w:val="en-IN"/>
        </w:rPr>
        <w:br/>
        <w:t>Which could mean slow bird?</w:t>
      </w:r>
      <w:r w:rsidR="00C12110" w:rsidRPr="00C12110">
        <w:rPr>
          <w:lang w:val="en-IN"/>
        </w:rPr>
        <w:br/>
        <w:t>(A) tem-mek</w:t>
      </w:r>
      <w:r w:rsidR="00C12110" w:rsidRPr="00C12110">
        <w:rPr>
          <w:lang w:val="en-IN"/>
        </w:rPr>
        <w:br/>
        <w:t>(B) mek-tem</w:t>
      </w:r>
      <w:r w:rsidR="00C12110" w:rsidRPr="00C12110">
        <w:rPr>
          <w:lang w:val="en-IN"/>
        </w:rPr>
        <w:br/>
        <w:t>(C) avri-tem</w:t>
      </w:r>
      <w:r w:rsidR="00C12110" w:rsidRPr="00C12110">
        <w:rPr>
          <w:lang w:val="en-IN"/>
        </w:rPr>
        <w:br/>
        <w:t>(D) suk-mek</w:t>
      </w:r>
    </w:p>
    <w:p w14:paraId="18BA7BA6" w14:textId="77777777" w:rsidR="00321C1F" w:rsidRDefault="00321C1F" w:rsidP="00C12110">
      <w:pPr>
        <w:numPr>
          <w:ilvl w:val="0"/>
          <w:numId w:val="15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On Merida, notes say:</w:t>
      </w:r>
    </w:p>
    <w:p w14:paraId="577574E8" w14:textId="45265CB5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“dru-nak” = metal blade</w:t>
      </w:r>
    </w:p>
    <w:p w14:paraId="5012DF1E" w14:textId="6BBF5794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“dru-seth” = metal shield</w:t>
      </w:r>
    </w:p>
    <w:p w14:paraId="7F065EE2" w14:textId="268FC214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“yor-nak” = stone blade</w:t>
      </w:r>
      <w:r w:rsidR="00C12110" w:rsidRPr="00C12110">
        <w:rPr>
          <w:lang w:val="en-IN"/>
        </w:rPr>
        <w:br/>
        <w:t>Which could mean stone shield?</w:t>
      </w:r>
      <w:r w:rsidR="00C12110" w:rsidRPr="00C12110">
        <w:rPr>
          <w:lang w:val="en-IN"/>
        </w:rPr>
        <w:br/>
        <w:t>(A) yor-seth</w:t>
      </w:r>
      <w:r w:rsidR="00C12110" w:rsidRPr="00C12110">
        <w:rPr>
          <w:lang w:val="en-IN"/>
        </w:rPr>
        <w:br/>
        <w:t>(B) seth-yor</w:t>
      </w:r>
      <w:r w:rsidR="00C12110" w:rsidRPr="00C12110">
        <w:rPr>
          <w:lang w:val="en-IN"/>
        </w:rPr>
        <w:br/>
      </w:r>
      <w:r w:rsidR="00C12110" w:rsidRPr="00C12110">
        <w:rPr>
          <w:lang w:val="en-IN"/>
        </w:rPr>
        <w:lastRenderedPageBreak/>
        <w:t>(C) nak-yor</w:t>
      </w:r>
      <w:r w:rsidR="00C12110" w:rsidRPr="00C12110">
        <w:rPr>
          <w:lang w:val="en-IN"/>
        </w:rPr>
        <w:br/>
        <w:t>(D) dru-yor</w:t>
      </w:r>
    </w:p>
    <w:p w14:paraId="6F3F7FD4" w14:textId="77777777" w:rsidR="00321C1F" w:rsidRDefault="00321C1F" w:rsidP="00C12110">
      <w:pPr>
        <w:numPr>
          <w:ilvl w:val="0"/>
          <w:numId w:val="17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On Aethra, records show:</w:t>
      </w:r>
    </w:p>
    <w:p w14:paraId="7E1D7CAC" w14:textId="7217D33C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“lin-far” = fresh bread</w:t>
      </w:r>
    </w:p>
    <w:p w14:paraId="4C44D6CF" w14:textId="170FA24E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“lin-gor” = fresh fruit</w:t>
      </w:r>
    </w:p>
    <w:p w14:paraId="07F194A6" w14:textId="4DD24767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“mur-far” = stale bread</w:t>
      </w:r>
      <w:r w:rsidR="00C12110" w:rsidRPr="00C12110">
        <w:rPr>
          <w:lang w:val="en-IN"/>
        </w:rPr>
        <w:br/>
        <w:t>Which could mean stale fruit?</w:t>
      </w:r>
      <w:r w:rsidR="00C12110" w:rsidRPr="00C12110">
        <w:rPr>
          <w:lang w:val="en-IN"/>
        </w:rPr>
        <w:br/>
        <w:t>(A) mur-gor</w:t>
      </w:r>
      <w:r w:rsidR="00C12110" w:rsidRPr="00C12110">
        <w:rPr>
          <w:lang w:val="en-IN"/>
        </w:rPr>
        <w:br/>
        <w:t>(B) gor-mur</w:t>
      </w:r>
      <w:r w:rsidR="00C12110" w:rsidRPr="00C12110">
        <w:rPr>
          <w:lang w:val="en-IN"/>
        </w:rPr>
        <w:br/>
        <w:t>(C) lin-mur</w:t>
      </w:r>
      <w:r w:rsidR="00C12110" w:rsidRPr="00C12110">
        <w:rPr>
          <w:lang w:val="en-IN"/>
        </w:rPr>
        <w:br/>
        <w:t>(D) far-gor</w:t>
      </w:r>
    </w:p>
    <w:p w14:paraId="742B0A9D" w14:textId="77777777" w:rsidR="00321C1F" w:rsidRDefault="00321C1F" w:rsidP="00C12110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On Kaled, field notes:</w:t>
      </w:r>
    </w:p>
    <w:p w14:paraId="1120E7F9" w14:textId="324324BE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“zor-pek” = red river</w:t>
      </w:r>
    </w:p>
    <w:p w14:paraId="36700616" w14:textId="54E562AA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“zor-mig” = red mountain</w:t>
      </w:r>
    </w:p>
    <w:p w14:paraId="02A6508A" w14:textId="7F070532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“han-pek” = green river</w:t>
      </w:r>
      <w:r w:rsidR="00C12110" w:rsidRPr="00C12110">
        <w:rPr>
          <w:lang w:val="en-IN"/>
        </w:rPr>
        <w:br/>
        <w:t>Which could mean green mountain?</w:t>
      </w:r>
      <w:r w:rsidR="00C12110" w:rsidRPr="00C12110">
        <w:rPr>
          <w:lang w:val="en-IN"/>
        </w:rPr>
        <w:br/>
        <w:t>(A) han-mig</w:t>
      </w:r>
      <w:r w:rsidR="00C12110" w:rsidRPr="00C12110">
        <w:rPr>
          <w:lang w:val="en-IN"/>
        </w:rPr>
        <w:br/>
        <w:t>(B) mig-han</w:t>
      </w:r>
      <w:r w:rsidR="00C12110" w:rsidRPr="00C12110">
        <w:rPr>
          <w:lang w:val="en-IN"/>
        </w:rPr>
        <w:br/>
        <w:t>(C) zor-han</w:t>
      </w:r>
      <w:r w:rsidR="00C12110" w:rsidRPr="00C12110">
        <w:rPr>
          <w:lang w:val="en-IN"/>
        </w:rPr>
        <w:br/>
        <w:t>(D) pek-mig</w:t>
      </w:r>
    </w:p>
    <w:p w14:paraId="4AF3F755" w14:textId="77777777" w:rsidR="00321C1F" w:rsidRDefault="00321C1F" w:rsidP="00C12110">
      <w:pPr>
        <w:numPr>
          <w:ilvl w:val="0"/>
          <w:numId w:val="21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On Nyx, investigators found:</w:t>
      </w:r>
    </w:p>
    <w:p w14:paraId="77216CEC" w14:textId="0C6442BC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“vex-oth” = heavy rain</w:t>
      </w:r>
    </w:p>
    <w:p w14:paraId="585C94D7" w14:textId="7D60EB61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“vex-tal” = heavy snow</w:t>
      </w:r>
    </w:p>
    <w:p w14:paraId="72C6E6BA" w14:textId="0A32D437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“lir-oth” = light rain</w:t>
      </w:r>
      <w:r w:rsidR="00C12110" w:rsidRPr="00C12110">
        <w:rPr>
          <w:lang w:val="en-IN"/>
        </w:rPr>
        <w:br/>
        <w:t>Which could mean light snow?</w:t>
      </w:r>
      <w:r w:rsidR="00C12110" w:rsidRPr="00C12110">
        <w:rPr>
          <w:lang w:val="en-IN"/>
        </w:rPr>
        <w:br/>
        <w:t>(A) lir-tal</w:t>
      </w:r>
      <w:r w:rsidR="00C12110" w:rsidRPr="00C12110">
        <w:rPr>
          <w:lang w:val="en-IN"/>
        </w:rPr>
        <w:br/>
        <w:t>(B) tal-lir</w:t>
      </w:r>
      <w:r w:rsidR="00C12110" w:rsidRPr="00C12110">
        <w:rPr>
          <w:lang w:val="en-IN"/>
        </w:rPr>
        <w:br/>
        <w:t>(C) vex-lir</w:t>
      </w:r>
      <w:r w:rsidR="00C12110" w:rsidRPr="00C12110">
        <w:rPr>
          <w:lang w:val="en-IN"/>
        </w:rPr>
        <w:br/>
        <w:t>(D) oth-tal</w:t>
      </w:r>
    </w:p>
    <w:p w14:paraId="23B0E0F4" w14:textId="77777777" w:rsidR="00321C1F" w:rsidRDefault="00321C1F" w:rsidP="00C12110">
      <w:pPr>
        <w:numPr>
          <w:ilvl w:val="0"/>
          <w:numId w:val="23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On Orun, glossary:</w:t>
      </w:r>
    </w:p>
    <w:p w14:paraId="1710D98B" w14:textId="53B2B486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“sha-bek” = old book</w:t>
      </w:r>
    </w:p>
    <w:p w14:paraId="7C76667C" w14:textId="09C46840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“sha-til” = old map</w:t>
      </w:r>
    </w:p>
    <w:p w14:paraId="65469DB4" w14:textId="4EE0247C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lastRenderedPageBreak/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“nur-bek” = new book</w:t>
      </w:r>
      <w:r w:rsidR="00C12110" w:rsidRPr="00C12110">
        <w:rPr>
          <w:lang w:val="en-IN"/>
        </w:rPr>
        <w:br/>
        <w:t>Which could mean new map?</w:t>
      </w:r>
      <w:r w:rsidR="00C12110" w:rsidRPr="00C12110">
        <w:rPr>
          <w:lang w:val="en-IN"/>
        </w:rPr>
        <w:br/>
        <w:t>(A) nur-til</w:t>
      </w:r>
      <w:r w:rsidR="00C12110" w:rsidRPr="00C12110">
        <w:rPr>
          <w:lang w:val="en-IN"/>
        </w:rPr>
        <w:br/>
        <w:t>(B) til-nur</w:t>
      </w:r>
      <w:r w:rsidR="00C12110" w:rsidRPr="00C12110">
        <w:rPr>
          <w:lang w:val="en-IN"/>
        </w:rPr>
        <w:br/>
        <w:t>(C) sha-nur</w:t>
      </w:r>
      <w:r w:rsidR="00C12110" w:rsidRPr="00C12110">
        <w:rPr>
          <w:lang w:val="en-IN"/>
        </w:rPr>
        <w:br/>
        <w:t>(D) bek-til</w:t>
      </w:r>
    </w:p>
    <w:p w14:paraId="2423294A" w14:textId="77777777" w:rsidR="00321C1F" w:rsidRDefault="00321C1F" w:rsidP="00C12110">
      <w:pPr>
        <w:numPr>
          <w:ilvl w:val="0"/>
          <w:numId w:val="25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On Phoros, linguists noted:</w:t>
      </w:r>
    </w:p>
    <w:p w14:paraId="2D393E16" w14:textId="73F3D100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“qun-ras” = small village</w:t>
      </w:r>
    </w:p>
    <w:p w14:paraId="080FA6BD" w14:textId="6BA5D406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“qun-der” = small temple</w:t>
      </w:r>
    </w:p>
    <w:p w14:paraId="5B7C64D8" w14:textId="53C3E117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“fel-ras” = large village</w:t>
      </w:r>
      <w:r w:rsidR="00C12110" w:rsidRPr="00C12110">
        <w:rPr>
          <w:lang w:val="en-IN"/>
        </w:rPr>
        <w:br/>
        <w:t>Which could mean large temple?</w:t>
      </w:r>
      <w:r w:rsidR="00C12110" w:rsidRPr="00C12110">
        <w:rPr>
          <w:lang w:val="en-IN"/>
        </w:rPr>
        <w:br/>
        <w:t>(A) fel-der</w:t>
      </w:r>
      <w:r w:rsidR="00C12110" w:rsidRPr="00C12110">
        <w:rPr>
          <w:lang w:val="en-IN"/>
        </w:rPr>
        <w:br/>
        <w:t>(B) der-fel</w:t>
      </w:r>
      <w:r w:rsidR="00C12110" w:rsidRPr="00C12110">
        <w:rPr>
          <w:lang w:val="en-IN"/>
        </w:rPr>
        <w:br/>
        <w:t>(C) qun-fel</w:t>
      </w:r>
      <w:r w:rsidR="00C12110" w:rsidRPr="00C12110">
        <w:rPr>
          <w:lang w:val="en-IN"/>
        </w:rPr>
        <w:br/>
        <w:t>(D) ras-der</w:t>
      </w:r>
    </w:p>
    <w:p w14:paraId="2432F044" w14:textId="77777777" w:rsidR="00321C1F" w:rsidRDefault="00321C1F" w:rsidP="00C12110">
      <w:pPr>
        <w:numPr>
          <w:ilvl w:val="0"/>
          <w:numId w:val="27"/>
        </w:num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On Halcyon, corpus shows:</w:t>
      </w:r>
    </w:p>
    <w:p w14:paraId="7903B0F8" w14:textId="51381527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“ari-mun” = sweet milk</w:t>
      </w:r>
    </w:p>
    <w:p w14:paraId="1DA91581" w14:textId="6F9058B3" w:rsidR="00C12110" w:rsidRPr="00C12110" w:rsidRDefault="00321C1F" w:rsidP="00321C1F">
      <w:pPr>
        <w:tabs>
          <w:tab w:val="left" w:pos="720"/>
        </w:tabs>
        <w:rPr>
          <w:lang w:val="en-IN"/>
        </w:rPr>
      </w:pPr>
      <w:r w:rsidRPr="00C12110">
        <w:rPr>
          <w:rFonts w:ascii="Symbol" w:hAnsi="Symbol"/>
          <w:sz w:val="20"/>
          <w:lang w:val="en-IN"/>
        </w:rPr>
        <w:t></w:t>
      </w:r>
      <w:r w:rsidRPr="00C12110">
        <w:rPr>
          <w:rFonts w:ascii="Symbol" w:hAnsi="Symbol"/>
          <w:sz w:val="20"/>
          <w:lang w:val="en-IN"/>
        </w:rPr>
        <w:tab/>
      </w:r>
      <w:r w:rsidR="00C12110" w:rsidRPr="00C12110">
        <w:rPr>
          <w:lang w:val="en-IN"/>
        </w:rPr>
        <w:t>“ari-zen” = sweet tea</w:t>
      </w:r>
    </w:p>
    <w:p w14:paraId="5873B455" w14:textId="0FA7BB93" w:rsidR="00C00B7D" w:rsidRPr="005C226B" w:rsidRDefault="00321C1F" w:rsidP="00321C1F">
      <w:pPr>
        <w:tabs>
          <w:tab w:val="left" w:pos="720"/>
        </w:tabs>
      </w:pPr>
      <w:r w:rsidRPr="005C226B">
        <w:rPr>
          <w:rFonts w:ascii="Symbol" w:hAnsi="Symbol"/>
          <w:sz w:val="20"/>
        </w:rPr>
        <w:t></w:t>
      </w:r>
      <w:r w:rsidRPr="005C226B">
        <w:rPr>
          <w:rFonts w:ascii="Symbol" w:hAnsi="Symbol"/>
          <w:sz w:val="20"/>
        </w:rPr>
        <w:tab/>
      </w:r>
      <w:r w:rsidR="00C12110" w:rsidRPr="00C12110">
        <w:rPr>
          <w:lang w:val="en-IN"/>
        </w:rPr>
        <w:t>“kol-mun” = sour milk</w:t>
      </w:r>
      <w:r w:rsidR="00C12110" w:rsidRPr="00C12110">
        <w:rPr>
          <w:lang w:val="en-IN"/>
        </w:rPr>
        <w:br/>
        <w:t>Which could mean sour tea?</w:t>
      </w:r>
      <w:r w:rsidR="00C12110" w:rsidRPr="00C12110">
        <w:rPr>
          <w:lang w:val="en-IN"/>
        </w:rPr>
        <w:br/>
        <w:t>(A) kol-zen</w:t>
      </w:r>
      <w:r w:rsidR="00C12110" w:rsidRPr="00C12110">
        <w:rPr>
          <w:lang w:val="en-IN"/>
        </w:rPr>
        <w:br/>
        <w:t>(B) zen-kol</w:t>
      </w:r>
      <w:r w:rsidR="00C12110" w:rsidRPr="00C12110">
        <w:rPr>
          <w:lang w:val="en-IN"/>
        </w:rPr>
        <w:br/>
        <w:t>(C) ari-kol</w:t>
      </w:r>
      <w:r w:rsidR="00C12110" w:rsidRPr="00C12110">
        <w:rPr>
          <w:lang w:val="en-IN"/>
        </w:rPr>
        <w:br/>
        <w:t>(D) mun-zen</w:t>
      </w:r>
    </w:p>
    <w:sectPr w:rsidR="00C00B7D" w:rsidRPr="005C226B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8E6D5A"/>
    <w:multiLevelType w:val="multilevel"/>
    <w:tmpl w:val="DB0CF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B3719"/>
    <w:multiLevelType w:val="multilevel"/>
    <w:tmpl w:val="D2466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B2713"/>
    <w:multiLevelType w:val="multilevel"/>
    <w:tmpl w:val="9DC07E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1A799C"/>
    <w:multiLevelType w:val="multilevel"/>
    <w:tmpl w:val="6DD26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217D71"/>
    <w:multiLevelType w:val="multilevel"/>
    <w:tmpl w:val="7116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2C019A"/>
    <w:multiLevelType w:val="multilevel"/>
    <w:tmpl w:val="5D6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C0424"/>
    <w:multiLevelType w:val="multilevel"/>
    <w:tmpl w:val="2E3E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47CF6"/>
    <w:multiLevelType w:val="multilevel"/>
    <w:tmpl w:val="779A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529E7"/>
    <w:multiLevelType w:val="multilevel"/>
    <w:tmpl w:val="95B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43200"/>
    <w:multiLevelType w:val="multilevel"/>
    <w:tmpl w:val="BD10B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E2DF2"/>
    <w:multiLevelType w:val="multilevel"/>
    <w:tmpl w:val="AB902E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C0D30"/>
    <w:multiLevelType w:val="multilevel"/>
    <w:tmpl w:val="18F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F1B5E"/>
    <w:multiLevelType w:val="multilevel"/>
    <w:tmpl w:val="2E10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EB6A2F"/>
    <w:multiLevelType w:val="multilevel"/>
    <w:tmpl w:val="AC00FB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144D52"/>
    <w:multiLevelType w:val="multilevel"/>
    <w:tmpl w:val="305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27191"/>
    <w:multiLevelType w:val="multilevel"/>
    <w:tmpl w:val="0E1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67FD1"/>
    <w:multiLevelType w:val="multilevel"/>
    <w:tmpl w:val="7654E8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B45F0C"/>
    <w:multiLevelType w:val="multilevel"/>
    <w:tmpl w:val="3EE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540BE5"/>
    <w:multiLevelType w:val="multilevel"/>
    <w:tmpl w:val="048A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21DE7"/>
    <w:multiLevelType w:val="multilevel"/>
    <w:tmpl w:val="CEF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C25E06"/>
    <w:multiLevelType w:val="multilevel"/>
    <w:tmpl w:val="AF5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A0FD4"/>
    <w:multiLevelType w:val="multilevel"/>
    <w:tmpl w:val="DD14C9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2057659027">
    <w:abstractNumId w:val="18"/>
  </w:num>
  <w:num w:numId="8" w16cid:durableId="487982281">
    <w:abstractNumId w:val="12"/>
  </w:num>
  <w:num w:numId="9" w16cid:durableId="1094597712">
    <w:abstractNumId w:val="17"/>
  </w:num>
  <w:num w:numId="10" w16cid:durableId="1814983967">
    <w:abstractNumId w:val="9"/>
  </w:num>
  <w:num w:numId="11" w16cid:durableId="1511481800">
    <w:abstractNumId w:val="26"/>
  </w:num>
  <w:num w:numId="12" w16cid:durableId="1737436947">
    <w:abstractNumId w:val="27"/>
  </w:num>
  <w:num w:numId="13" w16cid:durableId="37753673">
    <w:abstractNumId w:val="13"/>
  </w:num>
  <w:num w:numId="14" w16cid:durableId="438645328">
    <w:abstractNumId w:val="6"/>
  </w:num>
  <w:num w:numId="15" w16cid:durableId="602997012">
    <w:abstractNumId w:val="20"/>
  </w:num>
  <w:num w:numId="16" w16cid:durableId="930285691">
    <w:abstractNumId w:val="8"/>
  </w:num>
  <w:num w:numId="17" w16cid:durableId="332418261">
    <w:abstractNumId w:val="10"/>
  </w:num>
  <w:num w:numId="18" w16cid:durableId="729379840">
    <w:abstractNumId w:val="15"/>
  </w:num>
  <w:num w:numId="19" w16cid:durableId="640035814">
    <w:abstractNumId w:val="24"/>
  </w:num>
  <w:num w:numId="20" w16cid:durableId="355497527">
    <w:abstractNumId w:val="22"/>
  </w:num>
  <w:num w:numId="21" w16cid:durableId="316737169">
    <w:abstractNumId w:val="23"/>
  </w:num>
  <w:num w:numId="22" w16cid:durableId="2076928099">
    <w:abstractNumId w:val="7"/>
  </w:num>
  <w:num w:numId="23" w16cid:durableId="1067995319">
    <w:abstractNumId w:val="25"/>
  </w:num>
  <w:num w:numId="24" w16cid:durableId="966202077">
    <w:abstractNumId w:val="19"/>
  </w:num>
  <w:num w:numId="25" w16cid:durableId="786237671">
    <w:abstractNumId w:val="21"/>
  </w:num>
  <w:num w:numId="26" w16cid:durableId="353962995">
    <w:abstractNumId w:val="16"/>
  </w:num>
  <w:num w:numId="27" w16cid:durableId="2133548603">
    <w:abstractNumId w:val="11"/>
  </w:num>
  <w:num w:numId="28" w16cid:durableId="336618057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B38FA"/>
    <w:rsid w:val="00321C1F"/>
    <w:rsid w:val="00326F90"/>
    <w:rsid w:val="0033442B"/>
    <w:rsid w:val="00375F0B"/>
    <w:rsid w:val="003A6597"/>
    <w:rsid w:val="004168E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571EB"/>
    <w:rsid w:val="00962594"/>
    <w:rsid w:val="00972803"/>
    <w:rsid w:val="009736F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2025-09-18T19:11:00Z</dcterms:created>
  <dcterms:modified xsi:type="dcterms:W3CDTF">2025-09-18T19:11:00Z</dcterms:modified>
  <cp:category/>
</cp:coreProperties>
</file>